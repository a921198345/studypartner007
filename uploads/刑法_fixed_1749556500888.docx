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【20190132】</w:t>
        <w:br/>
        <w:t>关于刑法解释，下列说法正确的是?</w:t>
        <w:br/>
        <w:t>A.将虐待罪的对象 “家庭成员 ”解释为包括保姆 在内，属于类推解释</w:t>
        <w:br/>
        <w:t>B.根据体系解释，传播淫秽物品罪与传播性病罪 中 “传播 ”含义一致</w:t>
        <w:br/>
        <w:t>C.将副乡长冒充市长招摇撞骗解释为冒充国家机 关工作人员招摇撞骗，违反文理解释</w:t>
        <w:br/>
        <w:t>D.根据论理解释，倒卖文物罪中倒卖是指以牟利 为目的，买入或者买出国家禁止经营文物</w:t>
        <w:br/>
        <w:t>【解析】</w:t>
        <w:br/>
        <w:t>A 错误。【争议点】对于“长期共同生活”的管家、 保姆等是否可以构成“家庭成员”，理论上存在争议， 但是我们更倾向于构成。采取此观点的话，本选项过  于绝对，一般保姆解释为“家庭成员”可以认定为类  推解释，但将长期共同生活的保姆解释为“家庭成员” 仅仅为扩大解释。【注意】事实婚姻可以构成“家庭成  员”。根据《刑事审判参考》指导案例第 998 号朱朝春  虐待案的裁判要旨指出，夫妻离婚后仍然共同生活的， 属于虐待罪犯罪主体构成要件中的 “家庭成员 ”，此  外，刑法真题 20150262A 也考过。</w:t>
        <w:br/>
        <w:t>B 错误。两罪的 “传播 ”虽然具有扩散的含义，但 仍然具有区别。传播淫秽物品罪所要求的 “传播 ”，是 指通过播放、陈列、在互联网上建立淫秽网站、网页 等方式使淫秽物品让不特定或者多数人感知以及通过 出借、赠送等方式散布、流传淫秽物品的行为。而传 播性病罪所要求的 “传播 ”，是指在明知自己有性病而 实施卖淫、嫖娼的行为，即需要发生性行为，而不是 简单的 “ 陈列、播放 ”。</w:t>
        <w:br/>
        <w:t>C 错误。将此种国家机关工作人员冒充彼种国家 机关工作人员，仍然可以认定为是“ 冒充 ”。具体而言， “ 冒充 ”包括：</w:t>
        <w:br/>
        <w:t>第一，非国家机关工作人员冒充国家机关工作人 员（包括离职的国家机关工作人员冒充在职的国家机 关工作人员）；</w:t>
        <w:br/>
        <w:t>第二，此种国家机关工作人员冒充彼种国家机关 工作人员，如行政机关工作人员冒充司法工作人员</w:t>
        <w:br/>
        <w:t>第三，职务低的国家机关工作人员冒充职务高的 国家机关工作人员（或者相反）。</w:t>
        <w:br/>
        <w:t>D 正确。倒卖文物罪的 “倒卖 ”，并不需要严格 限定为 “买进后卖出 ”，包括单纯的买入或者卖出。此 外，刑法分则规定的 “买卖 ”，应统一理解为买进或卖 出的行为。例如，行为人只要实施了买进或者卖出枪 支、弹药的行为，即构成非法买卖枪支、弹药罪。购 买目的亦不影响对购买行为性质的评价，而仅对量刑 产生影响。行为人即使是因个人爱好，出于收藏目的</w:t>
        <w:br/>
        <w:br/>
        <w:t>购买枪支、弹药，也应认定为非法买卖枪支、弹药罪。  参见《刑事审判参考》指导案例第 1075 号 “王挺案 ”。</w:t>
        <w:br/>
        <w:t>【答案】D</w:t>
        <w:br/>
      </w:r>
    </w:p>
    <w:p/>
    <w:p>
      <w:r>
        <w:t>【20180164】</w:t>
        <w:br/>
        <w:t>关于刑法及司法解释的时间效力，下列选项正确 的有？</w:t>
        <w:br/>
        <w:t>A. 甲在 2010 年受贿 500 万，2016 年司法解释规 定受贿罪 “数额特别巨大 ” 的标准为 300 万元，2017 年司法解释规定受贿罪 “ 数额特别巨大 ” 的标准为 600 万元，甲在 2018 年被抓获，应适用新的司法解释， 不能认定为受贿 “数额特别巨大 ”</w:t>
        <w:br/>
        <w:t>B.2016 年司法解释规定了受贿罪的数额标准，乙 于 2015 年至 2018 年连续多次受贿，乙的所有受贿行 为均可以适用该司法解释</w:t>
        <w:br/>
        <w:t>C.1997 年刑法规定，生产、销售有毒、有害食品 罪为具体危险犯，只有造成具体的危险才能定罪。2011 年《刑法修正案（八）》将该罪规定为抽象危险犯，只 要实施了生产、销售行为，就认为有抽象的危险，应 以犯罪论处。丙于 2010 年实施了生产、销售有毒、有 害食品的行为，但并没有造成具体危险，于 2015 年被 抓获。甲的行为可以适用《刑法修正案（八）》，应以 犯罪论处</w:t>
        <w:br/>
        <w:t>D.2000 年最高人民法院出台了针对某一问题的 司法解释，该解释不能适用于其生效之前的犯罪行为</w:t>
        <w:br/>
        <w:t>【解析】</w:t>
        <w:br/>
        <w:t>A 正确。行为时没有但是审理时有相关司法解释 的，应当适用该司法解释。而且 2017 年司法解释更有 利于行为人， 故对甲应适用新的司法解释。则根据 2017 年司法解释，甲受贿的数额没有达到数额特别巨 大的标准。</w:t>
        <w:br/>
        <w:t>B 正确。司法解释既可以适用于其生效之前的行 为，也可适用于其生效之后的行为。因为司法解释是 对刑法条文含义的说明，所以司法解释适用于刑法的 整个施行期间。故乙的所有受贿行为均可以适用该解 释。</w:t>
        <w:br/>
        <w:t>C 错误。根据从旧兼从轻原则，原则上应适用旧 法，并且新法《刑法修正案（八）》较之前的旧法处罚 更重，故应对甲适用旧法。根据旧法规定，因为甲的 行为并没有造成具体危险，所以甲不构成犯罪。</w:t>
        <w:br/>
        <w:t>D 错误。司法解释是对既有刑法条文含义的进一 步阐明，并没有改变刑法规定的内容，所以司法解释 可以适用于刑法生效后、司法解释生效之前的犯罪行 为。</w:t>
        <w:br/>
        <w:t>【答案】AB</w:t>
        <w:br/>
      </w:r>
    </w:p>
    <w:p/>
    <w:p>
      <w:r>
        <w:t>【20180121】</w:t>
        <w:br/>
        <w:t>关于刑法解释，下列哪一说法是正确的？</w:t>
        <w:br/>
        <w:br/>
        <w:t>A. 正确 。2004 年 11 月 3  日最高人民检察院法律 政策研究室《关于非法制造、买卖、运输、储存以火 药为动力发射弹药的大口径武器的行为如何适用法律 问题的答复》规定：对于非法制造、买卖、运输、储 存以火药为动力发射弹药的大口径武器的行为，应以 非法制造、买卖、运输、储存枪支罪追究刑事责任。 大炮属于以火药为动力发射弹药的大口径武器，可认 定为枪支。这是一种扩大解释，不违反罪刑法定。</w:t>
        <w:br/>
        <w:t>B. 错误。依据《药品管理法》第 98 条：禁止生产  （包括配制，下同）、销售、使用假药、劣药。有下列  情形之一的，为假药：（一）药品所含成份与国家药品  标准规定的成份不符；（二）以非药品冒充药品或者以  他种药品冒充此种药品；（三）变质的药品；（四） 药  品所标明的适应症或者功能主治超出规定范围。因此， 只要药品成份与规定标准不符即构成假药，即便这种  药有药效。</w:t>
        <w:br/>
        <w:t>C. 错误。2011 年《关于办理侵犯知识产权刑事案  件适用法律若干问题的意见》第六条规定，具有下列  情形之一，可以认定为 “与其注册商标相同的商标 ”：</w:t>
        <w:br/>
        <w:t>（1）改变注册商标的字体、字母大小写或者文字横竖 排列，与注册商标之间仅有细微差别的（2）改变注册 商标的文字、字母、数字等之间的间距，不影响现注 册商标显著特征的；（3）改变注册商标颜色的；（4）</w:t>
        <w:br/>
        <w:t>其他与注册商标在视觉上基本无差别、足以对公众产   生误导的商标。根据上述规定， 几近一致的商标也可   认定为“相同”，但几近一致在实际上也属于“相似” 的语义范畴，本选项表述过于绝对。</w:t>
        <w:br/>
        <w:t>D. 正确。刑法第 111 条为境外窃取、刺探、收买、 非法提供国家秘密、情报罪是危害国家安全的犯罪， 该罪中的 “情报 ”不宜解释得过于宽泛，而应与前面 国家秘密作相似的理解，即将“情报 ”解释为危害国 家安全的事项，具体而言指“关系国家安全和利益、 尚未公开或者依照有关规定不应公开的事项 ”，这属 于缩小解释。</w:t>
        <w:br/>
        <w:t>【答案】D</w:t>
        <w:br/>
        <w:br/>
        <w:t>【解析】A 正确 。2004 年 11 月 3  日最高人民检察院法律 政策研究室《关于非法制造、买卖、运输、储存以火 药为动力发射弹药的大口径武器的行为如何适用法律 问题的答复》规定：对于非法制造、买卖、运输、储 存以火药为动力发射弹药的大口径武器的行为，应以 非法制造、买卖、运输、储存枪支罪追究刑事责任。 大炮属于以火药为动力发射弹药的大口径武器，可认 定为枪支。这是一种扩大解释，不违反罪刑法定。</w:t>
        <w:br/>
        <w:t>B 错误。依据《药品管理法》第 98 条：禁止生产  （包括配制，下同）、销售、使用假药、劣药。有下列  情形之一的，为假药：（一）药品所含成份与国家药品  标准规定的成份不符；（二）以非药品冒充药品或者以  他种药品冒充此种药品；（三）变质的药品；（四） 药  品所标明的适应症或者功能主治超出规定范围。因此， 只要药品成份与规定标准不符即构成假药，即便这种  药有药效。</w:t>
        <w:br/>
        <w:t>C 错误。2011 年《关于办理侵犯知识产权刑事案  件适用法律若干问题的意见》第六条规定，具有下列  情形之一，可以认定为 “与其注册商标相同的商标 ”：</w:t>
        <w:br/>
        <w:t>（1）改变注册商标的字体、字母大小写或者文字横竖 排列，与注册商标之间仅有细微差别的（2）改变注册 商标的文字、字母、数字等之间的间距，不影响现注 册商标显著特征的；（3）改变注册商标颜色的；（4）</w:t>
        <w:br/>
        <w:t>其他与注册商标在视觉上基本无差别、足以对公众产   生误导的商标。根据上述规定， 几近一致的商标也可   认定为“相同”，但几近一致在实际上也属于“相似” 的语义范畴，本选项表述过于绝对。</w:t>
        <w:br/>
        <w:t>D 正确。刑法第 111 条为境外窃取、刺探、收买、 非法提供国家秘密、情报罪是危害国家安全的犯罪， 该罪中的 “情报 ”不宜解释得过于宽泛，而应与前面 国家秘密作相似的理解，即将“情报 ”解释为危害国 家安全的事项，具体而言指“关系国家安全和利益、 尚未公开或者依照有关规定不应公开的事项 ”，这属 于缩小解释。</w:t>
        <w:br/>
        <w:t>【答案】D</w:t>
      </w:r>
    </w:p>
    <w:p/>
    <w:p>
      <w:r>
        <w:t>【20170201】</w:t>
        <w:br/>
        <w:t>关于刑事司法解释的时间效力，下列哪一选项是 正确的?</w:t>
        <w:br/>
        <w:t>A.司法解释也是刑法的渊源，故其时间效力与《刑 法》完全一样，适用从旧兼从轻原则</w:t>
        <w:br/>
        <w:t>B.行为时无相关司法解释，新司法解释实施时正 在审理的案件，应当依新司法解释办理</w:t>
        <w:br/>
        <w:br/>
        <w:t>C.行为时有相关司法解释，新司法解释实施时正 在审理的案件，仍须按旧司法解释办理</w:t>
        <w:br/>
        <w:t>D.依行为时司法解释已审结的案件，若适用新司 法解释有利于被告人的，应依新司法解释改判</w:t>
        <w:br/>
        <w:t>【解析】</w:t>
        <w:br/>
        <w:t>A 项错误：刑法的渊源包括刑法典、单行刑法和 附属刑法，司法解释不是刑法的渊源</w:t>
        <w:br/>
        <w:t>B 项正确： 司法解释并不是刑法本身，不存在溯 及力问题，不适用从旧兼从轻原则。主流观点认为司 法解释实施前发生的行为，行为时无相关司法解释， 司法解释施行后尚未处理或者正在处理的案件，依照 司法解释办理。</w:t>
        <w:br/>
        <w:t>C 项错误：司法解释实施前发生的行为，行为时 有相关司法解释的，依照该司法解释办理；如果适用 新司法解释对被告人有利，则适用新解释</w:t>
        <w:br/>
        <w:t>D 项错误：从旧兼从轻原则适用的对象是未决犯， 即案件发生在旧法时，审判发生在新法时。对于已决  犯则不存在是否溯及既往的问题。</w:t>
        <w:br/>
        <w:t>【答案】B</w:t>
        <w:br/>
      </w:r>
    </w:p>
    <w:p/>
    <w:p>
      <w:r>
        <w:t>【20160251】</w:t>
        <w:br/>
        <w:t>关于罪刑法定原则与刑法解释，下列哪些选项是 正确的？</w:t>
        <w:br/>
        <w:br/>
        <w:t>A. 项是正确的，对同一条文的同一用语不可能既 作扩大解释，又作缩小解释（限制解释），但是这一做 法并不反对同一个用语在不同法条中的不同解释（用 语的相对性）</w:t>
        <w:br/>
        <w:t>B. 项是错误的，强制猥亵、侮辱罪中的 “侮辱 ” 与侮辱罪中的 “侮辱 ”不仅主观内容不同，客观内容  也不同。具体表现为，前罪中的 “侮辱 ”是对他人性  权利的侵害，而后罪中的 “侮辱 ”是对他人名誉的侵  害</w:t>
        <w:br/>
        <w:t>C. 项错误。</w:t>
        <w:br/>
        <w:t>D. 项是正确的，对一刑法条文的解释，始终要考 虑两个方面的问题：一是是否符合文字的通常含义， 超越文字通常含义解释即为类推；二是是否符合设置 该条文的目的，即刑法设置某一构成要件所要保护的 法益</w:t>
        <w:br/>
        <w:t>【答案】AD</w:t>
        <w:br/>
        <w:br/>
        <w:t>【解析】A 项是正确的，对同一条文的同一用语不可能既 作扩大解释，又作缩小解释（限制解释），但是这一做 法并不反对同一个用语在不同法条中的不同解释（用 语的相对性）</w:t>
        <w:br/>
        <w:t>B 项是错误的，强制猥亵、侮辱罪中的 “侮辱 ” 与侮辱罪中的 “侮辱 ”不仅主观内容不同，客观内容  也不同。具体表现为，前罪中的 “侮辱 ”是对他人性  权利的侵害，而后罪中的 “侮辱 ”是对他人名誉的侵  害</w:t>
        <w:br/>
        <w:t>C 项是错误的，当然解释，是指刑法规定虽未明 示某一事项，但依形式逻辑、规范目的及事物属性的 当然道理，将该事项解释为包括在该规定的适用范围 之内，即所谓的 “举轻以明重 ”和 “举重以明轻 ” 。 但是，由于刑法实行罪刑法定原则，不得直接采取当 然解释认定行为构成犯罪。换言之，在适用 “举轻以</w:t>
        <w:br/>
        <w:br/>
        <w:t>明重 ”和 “举重以明轻 ” 的解释原理进行解释时，也  要求案件事实符合刑法规定的犯罪构成，而不能简单  地以案件事实严重为由追究行为人的刑事责任。可见， 当然解释虽然追求结论的合理性，但并不必然符合罪  刑法定原则。因此，  C 项错误。</w:t>
        <w:br/>
        <w:t>D 项是正确的，对一刑法条文的解释，始终要考 虑两个方面的问题：一是是否符合文字的通常含义， 超越文字通常含义解释即为类推；二是是否符合设置 该条文的目的，即刑法设置某一构成要件所要保护的 法益</w:t>
        <w:br/>
        <w:t>【答案】AD</w:t>
      </w:r>
    </w:p>
    <w:p/>
    <w:p>
      <w:r>
        <w:t>【20150251】</w:t>
        <w:br/>
        <w:t>关于刑法解释，下列哪些选项是错误的?</w:t>
        <w:br/>
        <w:t>A.《刑法》 规定“以暴力、胁迫或者其他手段强 奸妇女的”构成强奸罪。按照文理解释，可将丈夫强 行与妻子性交的行为解释为“强奸妇女”</w:t>
        <w:br/>
        <w:t>B.《刑法》 对抢劫罪与强奸罪的手段行为均使用 了“暴力、胁迫”的表述， 且二罪的法定刑相同，故 对二罪中的“暴力、胁迫”应作相同解释</w:t>
        <w:br/>
        <w:t>C.既然将为了自己饲养而抢劫他人宠物的行为认 定为抢劫罪，那么，根据当然解释，对为了自己收养 而抢劫他人婴儿的行为更应认定为抢劫罪，否则会导 致罪刑不均衡</w:t>
        <w:br/>
        <w:t>D.对中止犯中的 “ 自动有效地防止犯罪结果发  生 ”，既可解释为自动采取措施使得犯罪结果未发生； 也可解释为自动采取防止犯罪结果发生的有效措施，  而不管犯罪结果是否发生</w:t>
        <w:br/>
        <w:t>【解析】</w:t>
        <w:br/>
        <w:t>关于 A 项。刑法理论一般将刑法解释方法分为文 理解释和论理解释。文理解释，又称字面解释，是指 对法律条文的文字，包括单词、概念、术语，从文理 上所作的解释。论理解释，是指按照立法精神，从逻 辑上所作的解释，其分为当然解释、目的解释等等。 《刑法》规定 “ 以暴力、胁迫或者其他手段强奸妇女 的 ”构成强奸罪。按照文理解释，即字面解释，可将 妻子解释为这里的 “妇女 ”，因此，可将丈夫强行与 妻子性交的行为解释为 “强奸妇女 ” 。但是从目的解 释来说，强奸罪的法益是妇女的性的自主决定权，婚 内强奸的一般不成立强奸罪，故丈夫强行与妻子性交 的不属于强奸罪中的“强奸妇女”。目的解释是指根据 刑法规范的目的阐明刑法规范的含义。强奸罪保护的 法益是妇女的性权利，夫妻关系成立，代表双方对自 己性权利的一定程度上的渡让，并且强奸罪显然并非 为制夫妻之间的性行为而设立，所以，按照目的解释 来说一般不成立强奸罪。所以，这已经不再属于文理 解释了，而是属于目的解释，即从强奸罪所保护的法 益的角度，来对“妇女”一词所作的解释。如果文理 解释的结论不唯一或者不公平、不合理，则需要运用 到论理解释中的解释理由来确定法律的含义。因此， 从文理解释的角度，A 项的表述正确，不当选。</w:t>
        <w:br/>
        <w:br/>
        <w:t>关于 B 项。抢劫罪，是指以非法占有为目的，以  暴力、胁迫或者其他方法，强行劫取公私财物的行为。  强奸罪，是指以暴力、胁迫或者其他手段，强行与妇  女发生性交的行为。抢劫罪的 “暴力 ” ，是指对被害  人不法使用有形力，使其不能反抗的方法，如殴打、  捆绑、伤害、禁闭等。抢劫罪的 “胁迫 ”，是指以当  场实施暴力相威胁，即所谓的 “马上暴力 ”。强奸罪  的 “暴力 ”，是指犯罪分子直接对被害妇女采用殴打、 捆绑、卡脖子、按倒等危害人身安全或者人身自由，  使妇女不能抗拒的手段；强奸罪的 “胁迫 ”，是指犯  罪分子对被害妇女威胁、恫吓，达到精神上的强制的  手段。如：扬言行凶报复、揭发隐私、加害亲属等相  威胁，利用迷信进行恐吓、欺骗，利用教养关系、从  属关系、职权以及孤立无援的环境条件，进行挟制、  迫害等，迫使妇女忍辱屈从，不敢抗拒。该罪胁迫的  手段多种多样，既可以直接对被害妇女进行威胁，也  可以通过第三者进行威胁； 既可以是口头胁迫，也可  以是书面胁迫；既可以以暴力进行威胁，也可以以非  暴力进行威胁，如以揭发隐私、毁坏名誉相胁迫。可  见，抢劫罪的暴力与强奸罪的暴力的含义基本相同，  但抢劫罪的胁迫的外延，要窄于强奸罪的胁迫的外延。 因此，B 项的表述错误，当选。</w:t>
        <w:br/>
        <w:t>关于 C 项。当然解释，是指刑法规定虽未明示某  一事项，但依形式逻辑、规范目的及事物属性的当然  道理，将该事项解释为包括在该规定的适用范围之内。 当然解释的本质是根据刑法精神，对刑法适用所作的  “举轻以明重 ”或 “举重以明轻 ” 的逻辑解释。一方  面，为了自己饲养而抢劫他人宠物的行为，由于具有  非法占有的目的，当然成立抢劫罪。另一方面，既然  为了自己收养而偷盗他人婴儿的行为，成立拐骗儿童  罪。那么，根据 “举轻以明重 ” 的当然解释，为了自  己收养而抢劫他人婴儿的行为，更应当认定为拐骗儿  童罪。而且宠物可以认为是他人财物，婴儿不可以认  为是财物。因此， C 项的表述错误，当选。</w:t>
        <w:br/>
        <w:t>关于 D 项。中止犯的成立要求具有有效性，即自 动有效地防止犯罪结果发生。这里的有效性，必须是 客观真正的有效性，即必须没有发生行为人原本所希 望或者放任的、行为性质所决定的犯罪结果（侵害结 果）。换言之，行为人虽然自动放弃犯罪，或者自动采 取措施防止犯罪结果发生，但依然发生了行为人原本 希望或者放任的、行为性质所决定的犯罪结果的，就 不能认定为犯罪中止。因此，D 项的表述错误，当选。</w:t>
        <w:br/>
        <w:t>【答案】BCD</w:t>
        <w:br/>
      </w:r>
    </w:p>
    <w:p/>
    <w:p>
      <w:r>
        <w:t>【20140203】</w:t>
        <w:br/>
        <w:t>关于刑法用语的解释，下列哪一选项是正确的？</w:t>
        <w:br/>
        <w:br/>
        <w:t>A. 错误。体系解释是指将被解释的法律条文或者 法律概念放在整个法律体系中来理解，联系此法条与 其他法条的相互关系来解释法律。但体系解释仅仅是 一种解释理由，并不一定当然正确。其次，体系解释 具有相对性，分则中不同罪名的相同语言并不一定保 持同一含义。非法经营罪中的买卖要求又买又卖，而 非法买卖枪支罪只要实施了买或卖的行为之一即可。</w:t>
        <w:br/>
        <w:t>B. 正确。同类解释规则是指当刑法列举了相关事   项的同时又设置了概括性规定时，对于附随于确定性   词语之后的概括性词语，应当根据确定性词语所涉及   的同类事项确定其含义及范围。即运用列举和概括两   种方法来共同表述概念的，概括的方法所表述的概念   的外延应与列举方法所表述的概念的外延处在同一个   层级上。之所以既用列举又用概括的方法来表述，就   是要使概括的表述方法与列举的表述方法具有可比性， 即用列举来为概括提供参照。因此，对于刑法分则条   文在列举具体要素后使用的 “等 ” 、“其他 ”用语时，  应按照所列举的内容、性质进行同类解释。</w:t>
        <w:br/>
        <w:t>C. 错误。当然解释，属于论理解释的一种，指刑法 规定虽未明示某一事项，但依形式逻辑、规范目的及 事物属性的当然道理，将该事项解释为包括在该规定 的适用范围之内。而 “捏造事实诽谤他人 ”，本来就 包括 “捏造 ”和 “散布 ”两个行为， “ 明知是捏造的 损害他人名誉的事实， 在信息网络上散布 ” 只包括 “散布 ”一个行为。因此，将该种行为认定为 “捏造 事实诽谤他人 ”。应属于扩大解释，而非当然解释。</w:t>
        <w:br/>
        <w:t>D. 错误。扩大解释，指刑法条文字面的通常含义 比刑法的真实含义窄，于是扩张字面含义，使其符合 刑法的真实含义。扩大解释所得出的结论，不应超出 刑法用语可能具有的含义，应在公民的预测可能性之 内，否则就违反了罪刑法定原则的要求。 “尸体 ”是 人或动物死后的身体，即肉体，而 “骨灰 ”是尸体焚 烧以后留下的灰烬，将 “骨灰 ”解释为 “尸体 ”，完 全超出了 “尸体 ” 的字面含义，不属扩大解释，而属 于类推解释。</w:t>
        <w:br/>
        <w:t>【答案】B</w:t>
        <w:br/>
        <w:br/>
        <w:t>【解析】A 错误。体系解释是指将被解释的法律条文或者 法律概念放在整个法律体系中来理解，联系此法条与 其他法条的相互关系来解释法律。但体系解释仅仅是 一种解释理由，并不一定当然正确。其次，体系解释 具有相对性，分则中不同罪名的相同语言并不一定保 持同一含义。非法经营罪中的买卖要求又买又卖，而 非法买卖枪支罪只要实施了买或卖的行为之一即可。</w:t>
        <w:br/>
        <w:t>B 正确。同类解释规则是指当刑法列举了相关事   项的同时又设置了概括性规定时，对于附随于确定性   词语之后的概括性词语，应当根据确定性词语所涉及   的同类事项确定其含义及范围。即运用列举和概括两   种方法来共同表述概念的，概括的方法所表述的概念   的外延应与列举方法所表述的概念的外延处在同一个   层级上。之所以既用列举又用概括的方法来表述，就   是要使概括的表述方法与列举的表述方法具有可比性， 即用列举来为概括提供参照。因此，对于刑法分则条   文在列举具体要素后使用的 “等 ” 、“其他 ”用语时，  应按照所列举的内容、性质进行同类解释。</w:t>
        <w:br/>
        <w:t>C 错误。当然解释，属于论理解释的一种，指刑法 规定虽未明示某一事项，但依形式逻辑、规范目的及 事物属性的当然道理，将该事项解释为包括在该规定 的适用范围之内。而 “捏造事实诽谤他人 ”，本来就 包括 “捏造 ”和 “散布 ”两个行为， “ 明知是捏造的 损害他人名誉的事实， 在信息网络上散布 ” 只包括 “散布 ”一个行为。因此，将该种行为认定为 “捏造 事实诽谤他人 ”。应属于扩大解释，而非当然解释。</w:t>
        <w:br/>
        <w:t>D 错误。扩大解释，指刑法条文字面的通常含义 比刑法的真实含义窄，于是扩张字面含义，使其符合 刑法的真实含义。扩大解释所得出的结论，不应超出 刑法用语可能具有的含义，应在公民的预测可能性之 内，否则就违反了罪刑法定原则的要求。 “尸体 ”是 人或动物死后的身体，即肉体，而 “骨灰 ”是尸体焚 烧以后留下的灰烬，将 “骨灰 ”解释为 “尸体 ”，完 全超出了 “尸体 ” 的字面含义，不属扩大解释，而属 于类推解释。</w:t>
        <w:br/>
        <w:t>【答案】B</w:t>
      </w:r>
    </w:p>
    <w:p/>
    <w:p>
      <w:r>
        <w:t>【20130202】</w:t>
        <w:br/>
        <w:t>关于社会主义法治理念与罪刑法定原则的关系有 以下观点：</w:t>
        <w:br/>
        <w:t>①罪刑法定的思想基础是民主主义与尊重人权主 义，具备社会主义法治理念的本质属性</w:t>
        <w:br/>
        <w:t>②罪刑法定既约束司法者，也约束立法者，符合 依法治国理念的基本要求</w:t>
        <w:br/>
        <w:br/>
        <w:t>③罪刑法定的核心是限制国家机关权力，保障国 民自由，与执法为民的理念相一致</w:t>
        <w:br/>
        <w:t>④罪刑法定是依法治国理念在刑法领域的具体表 现</w:t>
        <w:br/>
        <w:t>关于上述观点的正误，下列哪一选项是正确的?</w:t>
        <w:br/>
        <w:t>A.第①句正确，第②③④句错误</w:t>
        <w:br/>
        <w:t>B.第①③句正确，第②④句错误</w:t>
        <w:br/>
        <w:t>C.第①②③句正确，第④句错误</w:t>
        <w:br/>
        <w:t>D.第①②③④句均正确 【解析】</w:t>
        <w:br/>
        <w:t>考点是罪刑法定的基本原理。罪刑法定原则来自 于 1215 年英国大宪章和 1628 年英国权利请愿书中限 制王权的部分，天然地是为限制国家权力，保障国民 自由而出现。罪刑法定原则的传统思想基础是三权分 立和心理强制说，现代罪刑法定原则的思想基础是立 法权为民选代表所有并要求反映国民的意思的民主主 义，和法律不得惩罚未经宣告为违法的行为的尊重人 权主义。罪刑法定原则主要是对司法者的限制，但是 实质的罪刑法定原则要求立法具有明确性以保障公民 的行动自由，从而体现对立法者的约束。罪刑法定是 现代法治国的基本宪政原则，体现的是法治在刑事领 域的要求。因此，四句话表达的内容都是正确的。</w:t>
        <w:br/>
        <w:t>【答案】D</w:t>
        <w:br/>
      </w:r>
    </w:p>
    <w:p/>
    <w:p>
      <w:r>
        <w:t>【20130203】</w:t>
        <w:br/>
        <w:t>关于刑法解释，下列哪一选项是错误的?</w:t>
        <w:br/>
        <w:br/>
        <w:t>A. 错误，是否为类推解释不取决于解释主体而取 决于解释的方法。</w:t>
        <w:br/>
        <w:t>B. 正确，在一般人的口语中，汽车并不当然包含 拖拉机，所以将大型拖拉机解释为《刑法》第 116 条 破坏交通工具罪的 “汽车 ”，至少是扩大解释乃至是 类推解释的说法是正确的。</w:t>
        <w:br/>
        <w:t>C. 正确，我国刑法区分伪造和变造，如伪造货币 罪和变造货币罪。但是个别犯罪中伪造行为包括了变 造行为，如帮助伪造证据罪，倘若实施了变造证据的 行为，仍认定为帮助伪造证据罪。《刑法》分则有不少 条文并列规定了 “伪造 ”与 “变造 ”，但不排除在其</w:t>
        <w:br/>
        <w:br/>
        <w:t>他一些条文中将 “变造 ”解释为 “伪造 ” 的一种表现 形式的说法是正确的。</w:t>
        <w:br/>
        <w:t>D. 正确，总则规定的累犯与分则规定的特别再犯， 都是法定的从重处罚情节。成立累犯，应当从重处罚，  并且不得适用缓刑、假释。成立特别再犯只是应当从  重处罚，不禁止缓刑和假释。所以累犯重于特别再犯。  为了保护未成年人，对于未成年人不适用累犯规定，  那么重的不适用，轻的特别再犯就更不适用了， “ 出  罪时，举重以明轻 ” ，视为当然解释。</w:t>
        <w:br/>
        <w:t>【答案】A</w:t>
        <w:br/>
        <w:br/>
        <w:t>【解析】A 错误，是否为类推解释不取决于解释主体而取 决于解释的方法。</w:t>
        <w:br/>
        <w:t>B 正确，在一般人的口语中，汽车并不当然包含 拖拉机，所以将大型拖拉机解释为《刑法》第 116 条 破坏交通工具罪的 “汽车 ”，至少是扩大解释乃至是 类推解释的说法是正确的。</w:t>
        <w:br/>
        <w:t>C 正确，我国刑法区分伪造和变造，如伪造货币 罪和变造货币罪。但是个别犯罪中伪造行为包括了变 造行为，如帮助伪造证据罪，倘若实施了变造证据的 行为，仍认定为帮助伪造证据罪。《刑法》分则有不少 条文并列规定了 “伪造 ”与 “变造 ”，但不排除在其</w:t>
        <w:br/>
        <w:br/>
        <w:t>他一些条文中将 “变造 ”解释为 “伪造 ” 的一种表现 形式的说法是正确的。</w:t>
        <w:br/>
        <w:t>D 正确，总则规定的累犯与分则规定的特别再犯， 都是法定的从重处罚情节。成立累犯，应当从重处罚，  并且不得适用缓刑、假释。成立特别再犯只是应当从  重处罚，不禁止缓刑和假释。所以累犯重于特别再犯。  为了保护未成年人，对于未成年人不适用累犯规定，  那么重的不适用，轻的特别再犯就更不适用了， “ 出  罪时，举重以明轻 ” ，视为当然解释。</w:t>
        <w:br/>
        <w:t>【答案】A</w:t>
      </w:r>
    </w:p>
    <w:p/>
    <w:p>
      <w:r>
        <w:t>【20130204】</w:t>
        <w:br/>
        <w:t>《刑法修正案（八）》于 2011 年 5 月 1 日起施行。 根据《刑法》第 12 条关于时间效力的规定，下列哪一 选项是错误的?</w:t>
        <w:br/>
        <w:t>A.2011 年 4 月 30 日前犯罪，犯罪后自首又有重 大立功表现的，适用修正前的刑法条文，应当减轻或 者免除处罚</w:t>
        <w:br/>
        <w:t>B.2011 年 4 月 30 日前拖欠劳动者报酬，2011 年 5 月 1 日后以转移财产方式拒不支付劳动者报酬的， 适用修正后的刑法条文</w:t>
        <w:br/>
        <w:t>C.2011 年 4 月 30 日前组织出卖人体器官的，适 用修正后的刑法条文</w:t>
        <w:br/>
        <w:t>D.2011 年 4 月 30 日前扒窃财物数额未达到较大 标准的，不得以盗窃罪论处</w:t>
        <w:br/>
        <w:t>【解析】</w:t>
        <w:br/>
        <w:t>罪刑法定原则就是要求成立犯罪，必须法律事前 有规定，以不损害行动自由、不破坏预测可能性。所 以禁止刑法溯及既往，除非新法对被告人更有利。</w:t>
        <w:br/>
        <w:t>自首又重大立功的，依据《刑法修正案八》之前  的法条，是应当减轻或者免除的处罚原则，依据《刑  八》则是对自首可以从轻、减轻处罚，对重大立功可  以减轻或者免除处罚，两次适用。很显然此处“可以” 型重于“应当”型，对行为人应该适用旧法（更有利）。</w:t>
        <w:br/>
        <w:t>《刑八》规定了拒不支付劳动报酬罪，此前同样 的行为并没有被规定为犯罪。但是 B 选项不涉及 “从 旧兼从轻 ” 的原则，因为此罪的犯罪行为是 “拒不支 付 ”，而不是 “拖欠工资 ”，由于犯罪行为发生在《刑 八》生效以后，所以只能适用《刑八》处理此案。</w:t>
        <w:br/>
        <w:t>《刑八》规定了新的犯罪组织出卖人体器官罪，  在此之前组织出卖人体器官的，按照故意伤害罪处理。 《刑八》对组织出卖人体器官罪在一般情况下规定了  “五年以下有期徒刑”的刑罚幅度，高于一般故意伤  害罪的“三年以下有期徒刑”。所以对于《刑八》生效  之前的组织出卖人体器官行为，应该按照旧法认定为  故意伤害罪。</w:t>
        <w:br/>
        <w:t>《刑八》规定，扒窃成立盗窃罪，但是没有规定 数额和次数， 明显比旧刑法盗窃数额较大或多次盗窃 才成立盗窃罪的规定降低了起刑点，加重了对窃贼的 惩罚。即新法重于旧法，在《刑八》生效前实施数额 不大的单次扒窃行为的，不应成立盗窃罪，不得使用</w:t>
        <w:br/>
        <w:br/>
        <w:t>新法，否则违背了法不溯及既往的原则。</w:t>
        <w:br/>
        <w:t>【答案】C</w:t>
        <w:br/>
        <w:t>第二章 犯罪论—犯罪构成</w:t>
        <w:br/>
      </w:r>
    </w:p>
    <w:p/>
    <w:p>
      <w:r>
        <w:t>【20220101】</w:t>
        <w:br/>
        <w:t>关于刑法上的因果关系，下列说法正确的有?</w:t>
        <w:br/>
        <w:br/>
        <w:t>A. 创设的危险是否  现实化为结果 B。根据合法则的条件说，甲创设的危  险现实化为死亡结果，乙并未创设现实紧迫的危险，  死亡结果与乙没有因果关系。</w:t>
        <w:br/>
        <w:t>B. 因。该条件是一种充  分条件，能够证明因果关系。合法则的条件说是根据  经验法则判断充分条件，也即行为</w:t>
        <w:br/>
        <w:t>C. 项说法正确。</w:t>
        <w:br/>
        <w:t>D. 项说法正确。</w:t>
        <w:br/>
        <w:t>综上所述，本题答案为 ABCD。</w:t>
        <w:br/>
        <w:t>【答案】ABCD</w:t>
        <w:br/>
        <w:br/>
        <w:t>【解析】A 项，骗取贷款罪，是指没有非法占有目的（具有  归还意思），采取欺骗手法贷款，因为客观原因（不是  主观不想还），给银行造成重大损失的行为。甲构成骗  取贷款罪。甲虽然伪造了材料，但是主观上想归还贷  款，只要经营状况好，就能够归还。之所以不能归还，  给银行造成重大损失，是因为客观原因也即经营失败。 所以，伪造材料行为与重大损失没有刑法上的因果关  系。A 项说法正确。</w:t>
        <w:br/>
        <w:t>B 项，考查阻断救助行为。乙正在自我救助，甲阻  断乙的救助行为，给乙创设了新的溺亡危险，该危险  现实化为死亡结果，因此该死亡结果能够归属于甲的  阻断行为，二者具有刑法上的因果关系。可能有人认  为，甲对自己的财物具有处置权。这是站在民法角度  讨论问题。虽然甲在民法上对自己的财物具有处置权， 但是，站在刑法的角度，刑法不允许甲给他人创设溺  亡的危险。这就如同，甲驾车看到前方是绿灯，又看  到前方有个小孩闯红灯，甲认为自己有权继续前行，  直接撞死小孩。站在民法、行政法角度，  甲有权继续  前行。但是，站在刑法角度，刑法禁止甲开车撞死人。  此时，公民不能违反刑法规范，因为刑法规范是底线  规范。因此，本题中，甲违反刑法规范，故意给乙制  造溺亡危险，导致乙死亡，构成故意杀人罪既遂。B 项  说法正确。</w:t>
        <w:br/>
        <w:t>C 项，考查重叠的因果关系。例如， 甲、乙互不知 情，都想毒杀丙，各自向丙投了 5 毫克毒药，丙一口 喝光，中毒死亡，事后证明 10 毫克才导致死亡。两份 危险叠加，一起制造了实害结果，因此，属于二因一 果。本题便属于重叠的因果关系，每一枪都不足以致</w:t>
        <w:br/>
        <w:br/>
        <w:t>命，但是两处枪伤叠加在一起导致死亡，属于二因一 果。C 项说法正确。</w:t>
        <w:br/>
        <w:t>D 项，（1）刑法只讨论现实的危害结果，不讨论假  设的危害结果。现实的死亡结果是由甲的毒药导致的， 因此与甲的行为有因果关系。由于乙未投毒，因此死  亡结果与乙没有因果关系。乙的故意杀人罪尚未着手  （尚未投毒），尚处在预备阶段，便自动放弃，构成预  备阶段的犯罪中止。（2）传统的条件说，是指 “无 A  则无 B、A 即 B 因 ”。由于该条件是一种必要条件，因  此并不能证明 A 与 B 有刑法上的因果关系，只能证明  A 是 B 的前提条件。合法则的条件说，是指根据经验  法则，有 A 则有 B，那么 A 即 B 因。该条件是一种充  分条件，能够证明因果关系。合法则的条件说是根据  经验法则判断充分条件，也即行为 A 创设的危险是否  现实化为结果 B。根据合法则的条件说，甲创设的危  险现实化为死亡结果，乙并未创设现实紧迫的危险，  死亡结果与乙没有因果关系。D 项说法正确。</w:t>
        <w:br/>
        <w:t>综上所述，本题答案为 ABCD。</w:t>
        <w:br/>
        <w:t>【答案】ABCD</w:t>
      </w:r>
    </w:p>
    <w:p/>
    <w:p>
      <w:r>
        <w:t>【20220102】</w:t>
        <w:br/>
        <w:t>关于正当防卫，下列说法错误的是?</w:t>
        <w:br/>
        <w:t>A.宋某持刀拦路抢劫武某，武某系武警退役人员， 假装害怕，乘宋某放松警惕，突然攻击宋某，致其受  伤。武某的行为不构成正当防卫</w:t>
        <w:br/>
        <w:t>B.陈某骑摩托车找李某算账，找到李某，下了摩 托车，拿铁棍追打李某。李某夺路而逃，逃至大路， 甩掉陈某，看到陈某停在路边的摩托车， 出于泄愤， 将摩托车踹下河，致使价值万元的摩托车报废。李某 的行为不构成正当防卫</w:t>
        <w:br/>
        <w:t>C. 甲、乙基于共同伤害的故意，报复周某。甲用 刀刺向周某，周某将一旁的乙强拉过来挡在前面，致 使乙被刺死。周某的行为不构成正当防卫</w:t>
        <w:br/>
        <w:t>D.许某伤害韩某，韩某奋起反抗，导致许某摔倒， 头部撞到桌角，倒地昏迷，嘴角抽搐。见此情景，韩 某又抡起小板凳砸向许某头部，致其死亡。韩某的行 为不构成正当防卫。</w:t>
        <w:br/>
        <w:t>【解析】</w:t>
        <w:br/>
        <w:t>A 项，正当防卫是指制止正在进行的不法侵害。 武某假装害怕，诱使宋某放松警惕。宋某虽然放松警 惕，但是并未放弃抢劫罪的不法侵害。宋某的不法侵 害仍然正在进行。面对正在进行的不法侵害，武某有 权实施正当防卫。有人可能认为武某不应突然攻击。 实际上，面对不法侵害，防卫人进行制止时，可以突 然实施，以便更好地达到制止不法侵害的效果，在此 可以 “不讲武德 ”。因此，武某构成正当防卫。A 项说 法错误。</w:t>
        <w:br/>
        <w:t>B 项，正当防卫的手段，既可以针对不法侵害人 的身体，也可以针对不法侵害人的侵害工具或物品。 毁坏其工具或物品，成立正当防卫的条件是，能够起 到制止正在进行的不法侵害的效果。例如，甲欲伤害</w:t>
        <w:br/>
        <w:br/>
        <w:t>乙，向乙扔砖块，未砸中乙。甲又拿起自己的花瓶（价  值较大）， 准备砸向乙，乙用脚将甲手里的花瓶踢飞。 乙踢飞花瓶，起到了制止不法侵害的效果，因此属于  正当防卫。在本题中，李某毁坏陈某的摩托车，不构  成正当防卫。理由是，李某已经甩掉陈某，该摩托车  此时不是陈某的侵害工具或物品，陈某并没有使用摩  托车实施不法侵害。此时，李某出于泄愤，毁坏陈某  的摩托车，不构成正当防卫，而构成故意毁坏财物罪。  B 项说法正确。</w:t>
        <w:br/>
        <w:t>C 项，（1）面对甲的刺杀，周某假如用铁锅挡在胸  前，抵挡甲的刺杀，周某的这种行为在客观要件板块  就不是危害行为，直接得出无罪结论。这种无罪结论  不需要用后面 “违法阻却事由 ”板块的正当防卫来论  证。也即，周某的行为虽然在制止不法侵害，但不属  于反击甲，所以对甲不构成正当防卫。同理，题中，  周某用乙来抵挡甲的刺杀，这种行为对甲不构成正当  防卫。（2）周某的行为对乙构成犯罪。第一，乙也在  对周某实施不法侵害，周某强拉乙的行为，也是在制  止乙的不法侵害，属于对乙的防卫行为。但是，这种  防卫行为导致乙死亡，超出了防卫的必要限度，属于  防卫过当。也即，周某制止乙的不法侵害，可以将乙  拉倒、打倒，但不能将乙拉来垫背。将乙拉来垫背，  不是制止乙的不法侵害的必要手段。第二，周某将乙  拉来抵挡甲的刺杀，属于强迫乙为自己 “挡子弹 ” ， 属于将乙置于死亡的危险境地，类似于将乙推向火坑， 属于故意杀人行为，因此构成故意杀人罪。第三，周  某不构成紧急避险。为了救自己的命而牺牲他人的命， 不构成紧急避险，而属于避险过当。归纳言之，周某  的行为构成防卫过当、避险过当，应负刑事责任，但  应从宽处罚，具体罪名是故意杀人罪。因此，C 项说法  正确。</w:t>
        <w:br/>
        <w:t>D 项，正当防卫是指制止正在进行的不法侵害。 韩某看到许某已经倒地昏迷，表明韩某知道许某已经 结束了不法侵害，且丧失了再次侵害的可能性，此时 韩某继续防卫，属于事后防卫，而非正当防卫。韩某 抡起小板凳砸向许某头部，致其死亡，构成故意杀人 罪。D 项说法正确。</w:t>
        <w:br/>
        <w:t>综上所述，本题答案为 A。</w:t>
        <w:br/>
        <w:t>【答案】A</w:t>
        <w:br/>
      </w:r>
    </w:p>
    <w:p/>
    <w:p>
      <w:r>
        <w:t>【20220111】</w:t>
        <w:br/>
        <w:t>甲欲抢劫乙的财物，计划开枪打死乙，然后取财， 不慎击中路人丙，致丙死亡。下列说法正确的是?</w:t>
        <w:br/>
        <w:br/>
        <w:t>A. 项错在， “按照法定符合 说，甲对丙的死亡承担过失责任 ”。</w:t>
        <w:br/>
        <w:t>B. 项错在， “ 甲属 于对象错误 ”。</w:t>
        <w:br/>
        <w:t>C. 项 说法错误。</w:t>
        <w:br/>
        <w:t>D. 项说法正确。具体符合说认为，甲构成抢劫罪 （过失）致人死亡。法定符合说认为，甲构成抢劫罪 （故意）致人死亡。但二者都同意，甲构成抢劫罪致 人死亡。</w:t>
        <w:br/>
        <w:t>综上所述，本题答案为 D。</w:t>
        <w:br/>
        <w:t>【答案】D</w:t>
        <w:br/>
        <w:br/>
        <w:t>【解析】甲的预定目标是乙，实害对象是丙，甲对丙的死 亡持过失心理，因为甲是不慎击中丙。因此，甲的行 为属于打击错误。甲对乙的身份并未产生认识错误， 所以不是对象错误。根据具体符合说，甲对乙构成故 意杀人罪未遂；甲对丙构成过失致人死亡罪，由于甲 的手段是为了抢劫，所以甲构成抢劫罪（过失）致人 死亡；想象竞合，择一重罪论处，定抢劫罪（过失） 致人死亡。根据法定符合说，甲对乙构成故意杀人罪 未遂；甲对丙在事实上是过失致人死亡，但拟制为故 意杀人罪既遂，由于甲的手段是为了抢劫，所以甲构 成抢劫罪（故意）致人死亡；想象竞合，择一重罪论 处，定抢劫罪（故意）致人死亡。</w:t>
        <w:br/>
        <w:t>A、B 项说法均错误。A 项错在， “按照法定符合 说，甲对丙的死亡承担过失责任 ”。B 项错在， “ 甲属 于对象错误 ”。</w:t>
        <w:br/>
        <w:t>C 项，偶然防卫，是指客观上在制止不法侵害，但 主观上没有认识到自己在制止不法侵害，如果丙正在 实施不法侵害，则甲击中丙属于偶然防卫。但是，题 中丙没有实施不法侵害，因此甲不属于偶然防卫。C 项 说法错误。</w:t>
        <w:br/>
        <w:t>D 项说法正确。具体符合说认为，甲构成抢劫罪 （过失）致人死亡。法定符合说认为，甲构成抢劫罪 （故意）致人死亡。但二者都同意，甲构成抢劫罪致 人死亡。</w:t>
        <w:br/>
        <w:t>综上所述，本题答案为 D。</w:t>
        <w:br/>
        <w:t>【答案】D</w:t>
      </w:r>
    </w:p>
    <w:p/>
    <w:p>
      <w:r>
        <w:t>【20210101】</w:t>
        <w:br/>
        <w:t>关于因果关系的判断，下列说法正确的是?</w:t>
        <w:br/>
        <w:br/>
        <w:t>A. 即</w:t>
        <w:br/>
        <w:t>B. 因 ”。条件说用必要条件来认定因果关系，不当扩大  了因果关系的认定范围，不能成为刑法上的因果关系  的认定依据。2015 年第 1 题的结论： “ 即使有条件关  系，也不一定能将结果归责于行为。” 因此，</w:t>
        <w:br/>
        <w:t>C. 项说法错误。总结模型：甲向乙家放火，救援者  被烧死。结论：不看救援者的身份（是乙，还是邻居、  路人、消防员），而看被救对象的性质：救人或贵重物  品，放火者负责；救普通物品，救援者自己负责。例  如，乙的婴儿在火场，无论是乙、还是邻居、路人、  消防员去救，被烧死，都要算到放火者头上，因为对  于生命、贵重物品等法益，法律不能期待人们坐视不  管。本题中，李某为抢救自己的贵重物品而进入火场，  可以认为不异常，因此该介入因素导致的结果可以归  属于放火行为。但是，对于有些情形，用介入因素的  标准不能做对题。例如，本题中，假如是路人王某进  入火场，奋不顾身帮助李某抢救该物品，被烧死。路  人王某的这种举动属于异常还是正常，就不好判断。  如果认为异常，则有可能认为王某的死亡与放火行为  没有因果关系。但是，按照上述被害人自陷风险的结  论，在此不用考虑救援者的身份，王某的死亡应归属  于放火行为。</w:t>
        <w:br/>
        <w:t>D. 项说法  错误。</w:t>
        <w:br/>
        <w:t>综上所述，本题答案为 A。</w:t>
        <w:br/>
        <w:t>【答案】A</w:t>
        <w:br/>
        <w:br/>
        <w:t>【解析】A 项，第一，根据危险的现实化理论，甲高空抛 物，对楼下的人制造了危险，该危险现实化为死亡结 果，赵某被砸死。因此，甲的行为与赵某的死亡有因 果关系。第二，实害结果发生的概率大小，是指发生 或不发生的可能性大小，讨论的是一种假设的、可能 的情形。然而，因果关系具有客观性和现实性。因果 关系讨论的结果是指现实发生的结果，而非假设的结 果。只要危险现实化为死亡结果，就应认定因果关系。 因此，这种结果发生的概率大小不影响因果关系的认</w:t>
        <w:br/>
        <w:br/>
        <w:t>定。A 项说法正确。</w:t>
        <w:br/>
        <w:t>B 项，刑法上的因果关系的 “ 因 ” ，必须是危害  行为。这就要求行为对法益制造了现实危险。题干交  代，乙没有对女乘客实施加害行为、恐吓行为。乙仅  仅实施了偏航行为，而偏航行为本身不会给女乘客的  人身制造危险。偏航行为本身不是刑法上的危害行为。 因此，女乘客的重伤与乙的偏航行为没有刑法上的因  果关系。故 B 项说法错误。本题出处：本题改编自 “货  拉拉 ”案件。在 “货拉拉 ”案件中，根据司法机关公  布的案件事实，司机对女乘客没有实施加害行为、恐  吓行为。假如，本题中司机对女乘客实施了加害行为、  恐吓行为，女乘客为了躲避加害而跳车，这种举动不  异常，由此导致的结果应归属于司机的加害行为、恐  吓行为。注意：偏航行为、加害行为都属于作为，是  从作为角度分析的。接下来从不作为的角度分析。假  如乙实施了偏航行为，没有加害行为，女乘客误以为  乙要实施加害行为，为躲避而开始实施跳车举动。由  于车门被反锁，女乘客摇下车窗，准备从车窗跳出。  当乙看到女乘客做出这一系列举动时，乙身为司机，  负有保障乘客乘车安全的义务。乙应当采取消除危险  的措施，例如语言阻止、安全停靠路边等。乙如果不  实施这些消除危险的措施，则属于不作为。最终是否  构成不作为犯罪，还需要进一步考察客观要件（作为  可能性、结果避免可能性、等价性）和主观要件（是  故意、过失，还是无法预见的意外事件）。</w:t>
        <w:br/>
        <w:t>C 项，考查被害人自陷风险。根据两步走做题标  准，第一步，找出危险的实行者、支配者。由于是李  某自行入户，进入火场被烧死，因此李某自陷风险，  是危险的实行者、支配者。第二步，李某对危险有认  识能力。但是对于贵重物品，缺乏自由的控制能力、  避免能力。此时，对于贵重物品，法律不能期待人们  坐视不管、不予抢救以遭受火灾危险。因此，李某被  烧死这一结果不能算到李某头上，应算到放火者头上。 故 C 项说法错误。总结模型：甲向乙家放火，救援者  被烧死。结论：不看救援者的身份（是乙，还是邻居、  路人、消防员），而看被救对象的性质：救人或贵重物  品，放火者负责；救普通物品，救援者自己负责。例  如，乙的婴儿在火场，无论是乙、还是邻居、路人、  消防员去救，被烧死，都要算到放火者头上，因为对  于生命、贵重物品等法益，法律不能期待人们坐视不  管。本题中，李某为抢救自己的贵重物品而进入火场，  可以认为不异常，因此该介入因素导致的结果可以归  属于放火行为。但是，对于有些情形，用介入因素的  标准不能做对题。例如，本题中，假如是路人王某进  入火场，奋不顾身帮助李某抢救该物品，被烧死。路  人王某的这种举动属于异常还是正常，就不好判断。  如果认为异常，则有可能认为王某的死亡与放火行为  没有因果关系。但是，按照上述被害人自陷风险的结  论，在此不用考虑救援者的身份，王某的死亡应归属  于放火行为。</w:t>
        <w:br/>
        <w:br/>
        <w:t>D 项，丁的盗窃行为与钱某的死亡没有刑法上的  因果关系。理由：第一，盗窃行为只给钱某的财物制  造危险，没有给钱某的生命制造危险。根据危险现实  化理论，钱某的死亡不是丁的盗窃行为的危险实现的。</w:t>
        <w:br/>
        <w:t>第二，钱某的死亡结果不是盗窃罪保护范围内的法益。 盗窃罪只能保护财产法益，不能保护生命法益。第三，  可能有人认为，没有丁的盗窃行为，则钱某不会自杀  身亡，因此钱某的死亡应算到丁的头上。然而，这种  推理根据是条件说，也即“无 A 则无 B，那么 A 即 B  因 ”。条件说用必要条件来认定因果关系，不当扩大  了因果关系的认定范围，不能成为刑法上的因果关系  的认定依据。2015 年第 1 题的结论： “ 即使有条件关  系，也不一定能将结果归责于行为。” 因此，D 项说法  错误。</w:t>
        <w:br/>
        <w:t>综上所述，本题答案为 A。</w:t>
        <w:br/>
        <w:t>【答案】A</w:t>
      </w:r>
    </w:p>
    <w:p/>
    <w:p>
      <w:r>
        <w:t>【20210102】</w:t>
        <w:br/>
        <w:t>对于①,应当立足②在防卫时所处情境，按照③ 的一般认知，依法作出合乎情理的判断，不能苛求防 卫人。对于防卫人因为恐慌、紧张等心理，对不法侵 害是否已经开始或者结束产生错误认识的，应当根据 ④,依法作出妥当处理。关于上述空格内容，下列选 项说法正确的是?</w:t>
        <w:br/>
        <w:t>A.①不法侵害是否已经开始或者结束；②防卫人； ③社会公众；④主客观相统一原则</w:t>
        <w:br/>
        <w:t>B.①不法侵害是否已经开始或者结束；②社会公 众；③防卫人；④罪刑相适应原则</w:t>
        <w:br/>
        <w:t>C.①是否严重危害人身；②防卫人；③社会公众；</w:t>
        <w:br/>
        <w:t>④主客观相统一原则</w:t>
        <w:br/>
        <w:t>D.①是否严重危害人身；②社会公众；③防卫人； ④罪刑相适应原则</w:t>
        <w:br/>
        <w:t>【解析】</w:t>
        <w:br/>
        <w:t>不法侵害的结束，不仅要求不法侵害的行为结束， 而且要求不法侵害的危险（继续实施侵害的可能性、  反扑的可能性）消除。对此判断：（1）在判断时间上，  应从行为时判断，而不应从事后角度判断，也即应从  当时的情景判断，不应事后诸葛亮，不应从事后查明  的证据去判断。（2）在判断的视角上，应从社会一般  人（社会公众）的视角判断，而不应从上帝视角判断。  也即，应尊重一般人在当时紧急情况下的认识能力和  判断能力，不能要求一般人冷静、理性地判断危险情  况。基于以上理念，2020 年8 月 28 日最高人民法院、  最高人民检察院、公安部出台《关于依法适用正当防  卫制度的指导意见》，其中规定： “对于不法侵害是否  已经开始或者结束，应当立足防卫人在防卫时所处情  境，按照社会公众的一般认知，依法作出合乎情理的  判断，不能苛求防卫人。对于防卫人因为恐慌、紧张  等心理，对不法侵害是否已经开始或者结束产生错误  认识的，应当根据主客观相统一原则，依法作出妥当  处理。 ”根据该规定，A 项说法正确。</w:t>
        <w:br/>
        <w:br/>
        <w:t>综上所述，本题答案为 A。</w:t>
        <w:br/>
        <w:t>【答案】A</w:t>
        <w:br/>
      </w:r>
    </w:p>
    <w:p/>
    <w:p>
      <w:r>
        <w:t>【20210103】</w:t>
        <w:br/>
        <w:t>刑法第 20 条第 3 款： “对正在进行行凶、杀人、 抢劫、强奸、绑架以及其他严重危及人身安全的暴力  犯罪，采取防卫行为，造成不法侵害人伤亡的，不属  于防卫过当，不负刑事责任 ”。其中 “杀人、抢劫、  强奸、绑架 ”这四项，是指①,而不是指②,如果没  有③,则适用④。下列选项匹配的是?</w:t>
        <w:br/>
        <w:t>A.①具体犯罪行为，②具体罪名，③正在进行， ④一般防卫</w:t>
        <w:br/>
        <w:t>B.①具体罪名，②具体犯罪行为，③正在进行，</w:t>
        <w:br/>
        <w:t>④紧急避险</w:t>
        <w:br/>
        <w:t>C.①具体犯罪行为，②具体罪名，③严重危及人 身安全，④一般防卫</w:t>
        <w:br/>
        <w:t>D.①具体罪名，②具体犯罪行为，③严重危及人 身安全，④紧急避险</w:t>
        <w:br/>
        <w:t>【解析】</w:t>
        <w:br/>
        <w:t>（1） “杀人、抢劫、强奸、绑架 ” 的解释。①这  四项是指犯罪行为，而不是具体罪名。例如， “抢劫 ” 包括抢劫枪支、弹药， “绑架 ”包括以绑架手段拐卖  妇女、儿童。②这四种犯罪行为必须是以暴力手段严  重危及人身安全，否则只能实施一般的正当防卫。例  如，母亲故意不喂养婴儿或投毒杀人，对母亲、投毒  者不能实施特殊正当防卫，致其重伤或死亡。若致其  重伤、死亡，则属于防卫过当。但是可以实施一般的  正当防卫。又如，用麻醉方法抢劫，对抢劫者不能实  施特殊正当防卫，致其重伤、死亡。</w:t>
        <w:br/>
        <w:t>（2）条文属性。得出以上结论的背后依据是，《刑 法》第 20 条第 3 款不是法律拟制（特事特办），而是 注意规定（正常办事）。特殊正当防卫并没有改变正当 防卫的一般成立条件。要成立特殊正当防卫，也要符 合一般正当防卫的成立条件。例如，要符合时间上的 适时性、手段上的必要性和相当性等。其特殊性仅体 现在，面临的不法侵害是严重危及人身安全的暴力犯 罪，所以防卫的程度级别相应提高，造成伤亡也是必 要的、相当的。</w:t>
        <w:br/>
        <w:t>综上所述，本题答案为 C。</w:t>
        <w:br/>
        <w:t>【答案】C</w:t>
        <w:br/>
      </w:r>
    </w:p>
    <w:p/>
    <w:p>
      <w:r>
        <w:t>【20210115】</w:t>
        <w:br/>
        <w:t>关于不作为犯罪，下列说法正确的是?</w:t>
        <w:br/>
        <w:br/>
        <w:t>A. 项说法错误。</w:t>
        <w:br/>
        <w:t>B. 项说法正确。注意： 第一，甲将弃婴从荒山捡回家属 于降低危险的行为。但是，捡回家后，弃婴对甲产生 依赖关系，甲有继续救助的义务。若未产生依赖关系， 则降低危险的行为不会产生作为义务。例如，甲将弃 婴从荒山直接抱至民政局门口，然后离开。甲属于降 低危险，没有继续救助的义务。第二，甲将弃婴从家 里抱至菜市场门口，升高了危险。这个场所虽然有不 特定人出现，但是捡走婴儿的人的身份、动机也是不 确定的，有善良的人，也可能有不法分子，因此对婴 儿是有危险的。因此，甲构成遗弃罪。同理，母亲将 自己的婴儿抱至菜市场门口，也构成遗弃罪。第三， 有无作为义务与作为义务履行到什么程度是两个独立 问题。有作为义务并不意味着负责到底。例如，甲将 弃婴捡回家， 甲有继续救助义务，但并不意味着甲需 要负责到底。甲从家里将弃婴交给民政局，然后离去， 就算履行了救助义务。</w:t>
        <w:br/>
        <w:t>C. 项说法错误。注意：  赵某的行为不符合被害人自陷风险、自己负责的情形。 被害人自陷风险、自己负责，要求被害人已经认识到  现实风险仍自陷风险。赵某认为，只是抚摸该宠物狗，  不会有危险。未料宠物狗却撕咬人。可能有人认为，  赵某抚摸宠物狗时，就应当认识到宠物狗可能会咬人。 然而，应当认识到可能的危险不等于已经认识到现实  的危险。被害人自陷风险、自己负责，要求被害人已  经认识到现实风险仍自陷风险。假如赵某故意殴打狗， 被狗咬伤，则意味着，赵某已经认识到现实危险，则  属于自陷风险、自己负责。此时，主人没有制止义务，  因为此时赵某的行为属于故意毁坏财物的不法侵害。  宠物狗反击赵某，属于主人的防卫装置在实施防卫行  为。但是，主人仍负有防止过当结果发生的义务，也  即，若宠物狗要将赵某咬成重伤或咬死赵某，则主人  甲仍有制止义务。</w:t>
        <w:br/>
        <w:t>D. 项 说法正确。</w:t>
        <w:br/>
        <w:t>综上所述，本题答案为 BD。</w:t>
        <w:br/>
        <w:t>【答案】BD</w:t>
        <w:br/>
        <w:br/>
        <w:t>【解析】A 项，关于作为义务的来源根据，根据实质的二  分说（对危险源的监督义务以及对法益对象的保护义  务），某个危险源制造了危险，而行为人对危险源负有  监管义务，那么行为人负有消除危险的作为义务。例  如，汽车制造商、手机制造商对有安全隐患的产品有  召回义务。这是一种作为义务。本题中， 甲对售出的  不合格药品负有召回义务。甲故意不履行该义务，导  致死亡结果，构成不作为犯罪，具体而言，构成不作  为的销售劣药罪。也即，明知售出的药品是劣药，故  意不召回，仍使其在市场上流通，构成不作为的销售  劣药罪。因此，销售劣药罪不限于作为方式构成，不  作为方式也可以构成销售劣药罪。这就如同，放火罪  不限于作为方式构成，不作为方式也可以构成放火罪。 因此，A 项说法错误。</w:t>
        <w:br/>
        <w:t>B 项，基于自愿救助行为可以产生的保护义务。 这是指某项法益处于危险境地时，行为人自愿救助， 使法益的保护依赖于行为人时（形成依赖关系），行为 人就有继续保护的义务。总结产生作为义务的条件：</w:t>
        <w:br/>
        <w:t>第一，实施了自愿救助行为。第二，法益对象对该行 为产生依赖关系。本题中， 甲对弃婴实施了自愿救助 行为，弃婴对甲产生了依赖关系。因此， 甲负有继续 救助弃婴的义务。甲不履行该义务，构成不作为犯罪， 具体而言是遗弃罪。遗弃罪的行为主体不限于家庭成 员，其他负有救助义务的人也可以构成遗弃罪。因此， B 项说法正确。注意： 第一，甲将弃婴从荒山捡回家属 于降低危险的行为。但是，捡回家后，弃婴对甲产生 依赖关系，甲有继续救助的义务。若未产生依赖关系， 则降低危险的行为不会产生作为义务。例如，甲将弃 婴从荒山直接抱至民政局门口，然后离开。甲属于降 低危险，没有继续救助的义务。第二，甲将弃婴从家 里抱至菜市场门口，升高了危险。这个场所虽然有不 特定人出现，但是捡走婴儿的人的身份、动机也是不 确定的，有善良的人，也可能有不法分子，因此对婴 儿是有危险的。因此，甲构成遗弃罪。同理，母亲将 自己的婴儿抱至菜市场门口，也构成遗弃罪。第三， 有无作为义务与作为义务履行到什么程度是两个独立 问题。有作为义务并不意味着负责到底。例如，甲将 弃婴捡回家， 甲有继续救助义务，但并不意味着甲需 要负责到底。甲从家里将弃婴交给民政局，然后离去， 就算履行了救助义务。</w:t>
        <w:br/>
        <w:t>C 项，某个危险物（宠物狗）制造了危险，而行为 人对危险物负有监管义务，那么行为人负有消除危险 的作为义务。因此，本题中甲对自己的宠物狗负有制</w:t>
        <w:br/>
        <w:br/>
        <w:t>止义务。甲故意不制止，构成不作为犯罪，具体而言  是不作为的故意伤害罪。因此，C 项说法错误。注意：  赵某的行为不符合被害人自陷风险、自己负责的情形。 被害人自陷风险、自己负责，要求被害人已经认识到  现实风险仍自陷风险。赵某认为，只是抚摸该宠物狗，  不会有危险。未料宠物狗却撕咬人。可能有人认为，  赵某抚摸宠物狗时，就应当认识到宠物狗可能会咬人。 然而，应当认识到可能的危险不等于已经认识到现实  的危险。被害人自陷风险、自己负责，要求被害人已  经认识到现实风险仍自陷风险。假如赵某故意殴打狗， 被狗咬伤，则意味着，赵某已经认识到现实危险，则  属于自陷风险、自己负责。此时，主人没有制止义务，  因为此时赵某的行为属于故意毁坏财物的不法侵害。  宠物狗反击赵某，属于主人的防卫装置在实施防卫行  为。但是，主人仍负有防止过当结果发生的义务，也  即，若宠物狗要将赵某咬成重伤或咬死赵某，则主人  甲仍有制止义务。</w:t>
        <w:br/>
        <w:t>D 项，自己的先行行为要产生作为义务，条件是： 对法益创设了危险。本题中，甲的先行行为（过失行 为）对法益创设了危险，甲负有消除危险的作为义务。 甲故意不消除，酿成火灾，构成不作为的放火罪。D 项 说法正确。</w:t>
        <w:br/>
        <w:t>综上所述，本题答案为 BD。</w:t>
        <w:br/>
        <w:t>【答案】BD</w:t>
      </w:r>
    </w:p>
    <w:p/>
    <w:p>
      <w:r>
        <w:t>【20210116】</w:t>
        <w:br/>
        <w:t>关于刑法上的故意、过失的认定，下列说法正确 的有?</w:t>
        <w:br/>
        <w:br/>
        <w:t>A. 项说 法正确。第二，论证盗窃罪。客观上，甲将他人占有 的财物转移为自己占有，具有盗窃罪的客观行为，但 是主观上，甲没有盗窃罪的故意，因此不成立盗窃罪。</w:t>
        <w:br/>
        <w:t>第三，论证侵占罪。客观上，盗窃罪的客观行为可以 包容评价为侵占罪的客观行为。主观上， 甲有侵占罪 的故意。因此，甲成立侵占罪，并且既遂。</w:t>
        <w:br/>
        <w:t>B. 项说法正确。</w:t>
        <w:br/>
        <w:t>C. 项说法正确。第二，由于本题中没有交代凶 手对死亡结果的态度，因此，凶手可能构成故意伤害 罪（过失）致人死亡，也可能构成故意杀人罪。但无 论如何，丙作为教唆犯，均构成故意伤害罪（过失） 致人死亡。</w:t>
        <w:br/>
        <w:t>D. 项说法错误。本题出处：本题出自张明楷教授的 论文《再论具体的方法错误》，载《中外法学》2018 年 第4期。</w:t>
        <w:br/>
        <w:t>综上所述，本题答案为 ABC。</w:t>
        <w:br/>
        <w:t>【答案】ABC</w:t>
        <w:br/>
        <w:br/>
        <w:t>【解析】A 项，考查盗窃罪与侵占罪的关系。第一，盗窃罪 可以包容评价为侵占罪，但侵占罪不能包容评价为盗 窃罪。本题中，甲有犯侵占罪的故意，不能包容评价 为盗窃罪的故意。甲没有盗窃罪的故意。因此， A 项说 法正确。第二，论证盗窃罪。客观上，甲将他人占有 的财物转移为自己占有，具有盗窃罪的客观行为，但 是主观上，甲没有盗窃罪的故意，因此不成立盗窃罪。</w:t>
        <w:br/>
        <w:t>第三，论证侵占罪。客观上，盗窃罪的客观行为可以 包容评价为侵占罪的客观行为。主观上， 甲有侵占罪 的故意。因此，甲成立侵占罪，并且既遂。</w:t>
        <w:br/>
        <w:t>B 项，运输假币罪包括假的人民币和假的外币，</w:t>
        <w:br/>
        <w:br/>
        <w:t>只要是假币即可。乙误以为自己运输的是假美元，实 际是假欧元。这种认识错误属于同一犯罪构成（运输 假币罪）内的认识错误，也即具体的认识错误，具体 而言是对象错误。这种对象错误不重要， 因为乙至少 认识到自己运输的是假币。这种对象认识错误不影响 运输假币罪的成立和既遂。B 项说法正确。</w:t>
        <w:br/>
        <w:t>C 项，第一，考查过于自信的过失。丙雇凶手伤害 李某，反复叮嘱凶手不要导致李某死亡。这表明，丙 已经预见到凶手可能导致李某死亡，但是轻信凶手会 听自己的，认为凶手不会导致李某死亡，然而凶手还 是导致李某死亡。因此，丙对死亡结果存在过于自信 的过失。C 项说法正确。第二，由于本题中没有交代凶 手对死亡结果的态度，因此，凶手可能构成故意伤害 罪（过失）致人死亡，也可能构成故意杀人罪。但无 论如何，丙作为教唆犯，均构成故意伤害罪（过失） 致人死亡。</w:t>
        <w:br/>
        <w:t>D 项，拐卖妇女、儿童罪是选择性罪名，存在选择 性对象 “妇女 ”和 “儿童 ”。关于选择性对象之间的 对象认识错误，结论是按客观定。丁主观上想拐卖儿 童，客观上拐卖了妇女（年满 14 周岁的女性，在刑法 上属于妇女）。按照客观定，对丁以拐卖妇女罪既遂论 处。D 项说法错误。本题出处：本题出自张明楷教授的 论文《再论具体的方法错误》，载《中外法学》2018 年 第4期。</w:t>
        <w:br/>
        <w:t>综上所述，本题答案为 ABC。</w:t>
        <w:br/>
        <w:t>【答案】ABC</w:t>
      </w:r>
    </w:p>
    <w:p/>
    <w:p>
      <w:r>
        <w:t>【20200101】</w:t>
        <w:br/>
        <w:t>关于行为主体，下列说法正确的是？</w:t>
        <w:br/>
        <w:t>A.单位分支机构或内设机构不是独立法人单位， 不能成为单位犯罪的主体</w:t>
        <w:br/>
        <w:t>B.犯罪集团和聚众犯罪的首要分子是一种特殊的 身份犯</w:t>
        <w:br/>
        <w:t>C. 已满 14 周岁不满 16 周岁的人绑架杀人的，对 杀人行为具备责任年龄，对绑架行为不具备责任年龄</w:t>
        <w:br/>
        <w:t>D.单位犯罪本质上是单位主管人员、直接责任人 员构成的特殊的共同犯罪</w:t>
        <w:br/>
        <w:t>【解析】</w:t>
        <w:br/>
        <w:t>A 项，第一，单位犯罪是否要求单位必须具有法 人资格？结论：一般情况下，不要求单位有法人资格， 但是私营企业要构成单位犯罪，要求有法人资格。例 如，私营公司可以，合伙企业不行。第二，单位的分 支机构（分公司）或内设机构能否成为单位犯罪的主 体？结论：司法解释规定，符合两个条件便可以：（1） 以自己名义犯罪；（2）违法所得归该机构所有。因此， A 项说法错误。</w:t>
        <w:br/>
        <w:t>B 项，真正身份犯，是指行为人只有具备某种特  殊身份，才能构成犯罪。这种特殊身份也称为定罪身  份或构成身份。定罪身份必须在开始犯罪时就具有。  如果是在犯罪过程中形成的身份，则不属于定罪身份。 例如，组织、领导、参加黑社会性质组织罪的组织者，</w:t>
        <w:br/>
        <w:br/>
        <w:t>不属于定罪身份，不是真正身份犯。又如，犯罪集团、 聚众犯罪中的首要分子，也不是定罪身份。这是因为， 这些身份都是在犯罪过程中形成的。</w:t>
        <w:br/>
        <w:t>C 项，刑法第 17 条第 2 款规定：已满 14 周岁不 满 16 周岁的人，犯故意杀人、故意伤害致人重伤或者 死亡、强奸、抢劫、贩卖毒品、放火、爆炸、投毒罪 的，应当负刑事责任。这八种罪中，包括杀人，但不 包括绑架。</w:t>
        <w:br/>
        <w:t>D 项，单位犯罪是单位本身的犯罪，不是各个成 员个人的共同犯罪，也不是单位与成员个人的共同犯 罪。</w:t>
        <w:br/>
        <w:t>【答案】C。</w:t>
        <w:br/>
      </w:r>
    </w:p>
    <w:p/>
    <w:p>
      <w:r>
        <w:t>【20200102】</w:t>
        <w:br/>
        <w:t>甲在乙家以杀害故意殴打乙，乙被迫将燃烧着炭 火的炭盆掀翻，试图以此制止甲的不法侵害。甲将乙 击昏后，发现掀翻的炭盆已经引燃室内杂物，为烧死 乙并毁灭罪证，甲未将火苗扑灭便离开现场，炭盆随 后引发大火，将乙家和其他邻居的数栋房屋焚毁。乙 也在大火中吸入过量有毒气体死亡。甲以为乙是被烧 死的。下列说法正确的有？</w:t>
        <w:br/>
        <w:br/>
        <w:t>A. 项，甲的杀害行为引起乙的正当防卫。乙的正 当防卫行为引起大火，甲有灭火义务。这是因为，甲 的杀害行为与乙的正当防卫行为具有引起与被引起的 关系，因此乙引起大火的结果应归属于甲。甲故意不 灭火，构成不作为的放火罪。</w:t>
        <w:br/>
        <w:t>BC</w:t>
        <w:br/>
        <w:t>B. 甲以为乙被烧死，实际是吸入有毒气体而死亡， 故甲对乙的死亡仅构成故意杀人罪未遂</w:t>
        <w:br/>
        <w:t>C. 甲的行为既有作为也有不作为，但作为与不作 为互相排斥，故对甲不能数罪并罚</w:t>
        <w:br/>
        <w:t>D. 项，甲的杀害行为和不作为共同导致乙死亡， 属于二因一果。因此，甲的杀人行为构成故意杀人罪  既遂，不作为构成放火罪致人死亡。但是，对这两个  罪不能数罪并罚，否则意味着对一个死亡结果处罚了  两次，违反了禁止重复评价原则。对此，可将死亡结  果用给处罚更重的罪名，一般而言，故意杀人罪既遂  更重。因此认定为故意杀人罪既遂，基于此，放火罪  就只能定放火罪，不能定放火罪致人死亡。最后，（作  为）故意杀人罪既遂与（不作为）放火罪数罪并罚。</w:t>
        <w:br/>
        <w:t>由于甲的行为与乙的死亡在客观上有因果关系， 甲构成故意杀人罪既遂，因此甲关于因果关系的认识 错误（误以为乙被烧死，实际是吸入毒气死亡）并不 重要。</w:t>
        <w:br/>
        <w:t>作为与不作为不是对立排斥关系。而且， 甲有两 个行为，前行为是杀人，是作为；后行为是放火，是 不作为。由于是两个独立行为，因此应数罪并罚。但</w:t>
        <w:br/>
        <w:br/>
        <w:t>是，应注意对死亡结果只能处罚一次。</w:t>
        <w:br/>
        <w:t>【答案】A</w:t>
        <w:br/>
        <w:br/>
        <w:t>【解析】A 项，甲的杀害行为引起乙的正当防卫。乙的正 当防卫行为引起大火，甲有灭火义务。这是因为，甲 的杀害行为与乙的正当防卫行为具有引起与被引起的 关系，因此乙引起大火的结果应归属于甲。甲故意不 灭火，构成不作为的放火罪。</w:t>
        <w:br/>
        <w:t>BCD 项，甲的杀害行为和不作为共同导致乙死亡， 属于二因一果。因此，甲的杀人行为构成故意杀人罪  既遂，不作为构成放火罪致人死亡。但是，对这两个  罪不能数罪并罚，否则意味着对一个死亡结果处罚了  两次，违反了禁止重复评价原则。对此，可将死亡结  果用给处罚更重的罪名，一般而言，故意杀人罪既遂  更重。因此认定为故意杀人罪既遂，基于此，放火罪  就只能定放火罪，不能定放火罪致人死亡。最后，（作  为）故意杀人罪既遂与（不作为）放火罪数罪并罚。</w:t>
        <w:br/>
        <w:t>由于甲的行为与乙的死亡在客观上有因果关系， 甲构成故意杀人罪既遂，因此甲关于因果关系的认识 错误（误以为乙被烧死，实际是吸入毒气死亡）并不 重要。</w:t>
        <w:br/>
        <w:t>作为与不作为不是对立排斥关系。而且， 甲有两 个行为，前行为是杀人，是作为；后行为是放火，是 不作为。由于是两个独立行为，因此应数罪并罚。但</w:t>
        <w:br/>
        <w:br/>
        <w:t>是，应注意对死亡结果只能处罚一次。</w:t>
        <w:br/>
        <w:t>【答案】A</w:t>
      </w:r>
    </w:p>
    <w:p/>
    <w:p>
      <w:r>
        <w:t>【20200103】</w:t>
        <w:br/>
        <w:t>甲在自己家巷子口看到乙提着麻袋走出来，怀疑 乙是偷狗的人，遂叫乙站住。乙放下麻袋就跑，甲紧 追不舍，乙不慎被脚下石头绊倒。甲追上后，为了教 训乙，对倒在地上的乙实施暴力，致其脑出血，后因 脑出血而死亡。经查明，乙确有偷狗行为，麻袋里是 偷的狗。甲属于？</w:t>
        <w:br/>
        <w:t>A.正当防卫</w:t>
        <w:br/>
        <w:t>B.假想防卫</w:t>
        <w:br/>
        <w:t>C.防卫过当</w:t>
        <w:br/>
        <w:t>D.故意伤害 【解析】</w:t>
        <w:br/>
        <w:t>第一，由于乙确有偷狗行为，因此甲的行为不属 于假想防卫。犯罪人盗窃到财物后，主人或第三人当 场能够挽回财物的行为，可成立正当防卫。</w:t>
        <w:br/>
        <w:t>第二，成立正当防卫，要求行为形式上具有 “犯 罪行为 ” 的特征，初步具有违法性（法益侵害性），然 后才需要用正当防卫排除违法性。例如，小偷在盗窃， 甲喊了一声，小偷逃跑。甲喊这一声，不具有违法性， 本身就是合法行为，不需要用正当防卫来论证无罪。 因此这种行为不属于正当防卫。本题中，甲叫乙站住， 这种行为虽然制止了乙的不法侵害（乙放下麻袋），但 是其本身不具有违法性，故不构成正当防卫。</w:t>
        <w:br/>
        <w:t>第三，当乙放下麻袋，抛弃赃物，那么甲的追赶 行为就不属于为了挽回财物，就不是正当防卫行为， 而是扭送行为。扭送行为是合法行为，是一种法令行 为。但是，扭送行为的目的和任务是控制犯罪人的人 身自由，然后交给司法机关。超出这个目的和限度， 便有可能构成不法侵害行为。例如，将小偷控制住以 后，对其实施殴打、侮辱等，属于不法侵害行为。</w:t>
        <w:br/>
        <w:t>第四，当乙倒地后，甲便能够控制住乙。此后甲 对乙实施暴力，便超出了扭送行为的限度，构成不法 侵害行为，具体而言构成故意伤害罪致人死亡。注意： 此时不属于正当防卫行为， 因此也不存在判断是否防 卫过当的问题。</w:t>
        <w:br/>
        <w:t>【答案】D。</w:t>
        <w:br/>
      </w:r>
    </w:p>
    <w:p/>
    <w:p>
      <w:r>
        <w:t>【20200104】</w:t>
        <w:br/>
        <w:t>刘某持西瓜刀闯进超市抢劫，超市员工陈某反击。 二人扭打中，陈某夺下刀然后扔掉，碰巧砸中旁边的  王某头部，致其重伤。刘某未取得财物，见状逃跑，  出了超市后骑自行车逃跑。陈某追上，扑上前去，将  刘某连人带车摔倒在地，刘某摔伤（轻伤），陈某也摔  伤（重伤）。下列说法正确的是？</w:t>
        <w:br/>
        <w:t>A.刘某对王某的受伤负刑事责任</w:t>
        <w:br/>
        <w:t>B.陈某致王某受伤，属于正当防卫，不负刑事责 任</w:t>
        <w:br/>
        <w:t>C.陈某致王某受伤，系防卫过当</w:t>
        <w:br/>
        <w:t>D.刘某对陈某的重伤不负刑事责任，不构成抢劫</w:t>
        <w:br/>
        <w:br/>
        <w:t>罪致人重伤    【解析】</w:t>
        <w:br/>
        <w:t>A 项，陈某反击刘某的行为属于正当防卫。但陈 某扔刀不慎砸中王某，致王某重伤。该结果不能归属 给刘某。这是因为，第一，该事件比较异常。王某受 伤与刘某的抢劫是独立关系。第二，刘某的抢劫行为 对王某没有制造危险。王某受伤应归属给陈某。但这 只是客观阶层的分析。在主观阶层，陈某对王某的受 伤若没有预见可能性，则按照意外事件处理。</w:t>
        <w:br/>
        <w:t>BC 项，陈某扔刀砸中王某的行为，不属于防卫行 为，既不属于正当防卫，也不需要判断是否防卫过当。</w:t>
        <w:br/>
        <w:t>D 项，刘某未取得财物而逃跑，此时陈某追赶，不 存在夺回财物的问题，不是正当防卫行为，而是扭送 行为。陈某实施扭送行为导致自己受伤，该结果不能 归属于刘某。这是因为，刘某的逃跑行为本身对陈某 没有制造危险。因此，刘某构成抢劫罪，但不构成抢 劫罪致人重伤。</w:t>
        <w:br/>
        <w:t>【答案】D。</w:t>
        <w:br/>
      </w:r>
    </w:p>
    <w:p/>
    <w:p>
      <w:r>
        <w:t>【20200105】</w:t>
        <w:br/>
        <w:t>间歇性精神病人在不能辨认或者不能控制自己行 为时，实施严重危害社会行为的，该如何处理？</w:t>
        <w:br/>
        <w:t>A.应当负刑事责任</w:t>
        <w:br/>
        <w:t>B.不负刑事责任</w:t>
        <w:br/>
        <w:t>C.应当负刑事责任，但可以减轻或免除处罚</w:t>
        <w:br/>
        <w:t>D.待治愈后再追究刑事责任 【解析】</w:t>
        <w:br/>
        <w:t>关于间接性精神病人的刑事责任，据刑法第 18 条 第 2 款规定，在精神正常时，属于完全有刑事责任能 力，应当负刑事责任。法条在此没有规定 “可以从宽 处罚 ”。在丧失责任能时，不负刑事责任。</w:t>
        <w:br/>
        <w:t>【答案】B</w:t>
        <w:br/>
      </w:r>
    </w:p>
    <w:p/>
    <w:p>
      <w:r>
        <w:t>【20200107】</w:t>
        <w:br/>
        <w:t>下列情形中，死亡结果与甲的行为不具有因果关 系的有？</w:t>
        <w:br/>
        <w:br/>
        <w:t>A. 项，乙的死亡结果不能归属于甲。理由是，第 一，当甲离开后，对乙便没有制造危险。第二，乙坠 河溺亡，比较异常。因此， 甲构成抢劫罪，但不构成 抢劫罪致人死亡。</w:t>
        <w:br/>
        <w:t>B. 项，乙的死亡结果不能归属于甲。理由是，第 一，甲敲门行为对乙尚未制造危险。第二，乙坠亡， 比较异常。</w:t>
        <w:br/>
        <w:t>C. 项，乙在车上将丙杀害，属于实行过限，甲对此  不用负责。理由是，甲虽然与乙共谋的内容是杀害丙，  但是甲只是让乙实施帮助行为，也即将丙引诱到甲家， 但是乙却直接杀害丙。乙的该行为与甲没有引起与被  引起的关系。</w:t>
        <w:br/>
        <w:t>D. 项，乙杀害丙属于实行过限，领导甲对此不用 负责。这是因为，领导甲只是让丙实施非法拘禁行为， 乙却杀害丙。乙的该行为与甲没有引起与被引起的关 系。</w:t>
        <w:br/>
        <w:t>【答案】ABCD</w:t>
        <w:br/>
        <w:br/>
        <w:t>【解析】A 项，乙的死亡结果不能归属于甲。理由是，第 一，当甲离开后，对乙便没有制造危险。第二，乙坠 河溺亡，比较异常。因此， 甲构成抢劫罪，但不构成 抢劫罪致人死亡。</w:t>
        <w:br/>
        <w:br/>
        <w:t>B 项，乙的死亡结果不能归属于甲。理由是，第 一，甲敲门行为对乙尚未制造危险。第二，乙坠亡， 比较异常。</w:t>
        <w:br/>
        <w:t>C 项，乙在车上将丙杀害，属于实行过限，甲对此  不用负责。理由是，甲虽然与乙共谋的内容是杀害丙，  但是甲只是让乙实施帮助行为，也即将丙引诱到甲家， 但是乙却直接杀害丙。乙的该行为与甲没有引起与被  引起的关系。</w:t>
        <w:br/>
        <w:t>D 项，乙杀害丙属于实行过限，领导甲对此不用 负责。这是因为，领导甲只是让丙实施非法拘禁行为， 乙却杀害丙。乙的该行为与甲没有引起与被引起的关 系。</w:t>
        <w:br/>
        <w:t>【答案】ABCD</w:t>
      </w:r>
    </w:p>
    <w:p/>
    <w:p>
      <w:r>
        <w:t>【20190104】</w:t>
        <w:br/>
        <w:t>关于因果关系，下列说法正确的是?</w:t>
        <w:br/>
        <w:t>A.贾某酗酒之后在公路上驾车行驶，将水泥地上 的井盖等杂物撞飞至行人重伤，其醉酒行为与重伤结 果之间有因果关系</w:t>
        <w:br/>
        <w:t>B. 甲、乙发生口角，甲把瘦小的乙踢伤致乙心脏 病发作死亡， 甲的行为与乙的死亡结果之间有因果关 系</w:t>
        <w:br/>
        <w:t>C. 甲和乙是行政机关执法人员，扣留丙的过程中， 丙中途以要上厕所为由而逃跑，甲、乙的过失行为（疏  于管理）与丙的脱逃之间有因果关系</w:t>
        <w:br/>
        <w:t>D. 甲为了杀乙，在饭中下毒药， 乙中毒，家人送 乙去医院，途中偶遇丙驾驶车辆在道路上横冲直撞报 复社会，乙被当场撞死，甲的杀人行为与乙的死亡存 在因果关系</w:t>
        <w:br/>
        <w:t>【解析】</w:t>
        <w:br/>
        <w:t>A 错误 。贾某的行为并没有创设刑法所禁止的危 险 。客观归责理论指出，只有当行为制造了不被法律 所允许的危险，而且该危险是在符合构成要件的结果 中实现（或在构成要件的保护范围内实现）时，才能 将该结果归责于行为。刑法禁止醉酒开车这一规范的 目的在于，醉酒状态下人的辨认、控制能力减弱而导 致车辆失控，并非为了防止水泥地上的井盖被撞飞而 砸中他人。换言之，即便没有醉酒驾驶，正常驾驶也 会导致井盖被撞飞。从这一意义上看，醉酒驾驶行为 本身与重伤结果之间不存在因果关系，不需要对醉酒 本身进行客观归责。</w:t>
        <w:br/>
        <w:t>本案中，可以认为，马路上的井盖管理者没有管 理、设置好井盖是一个异常的因素，这一因素独立地 导致了重伤结果出现，其应对该重伤结果承担责任。</w:t>
        <w:br/>
        <w:t>B 正确 。本案中，被害人的特异体质并不中断因 果关系。甲实施了刑法所禁止的殴打行为，甲的行为 与被害人乙的死亡结果之间存在因果关系。或许有人 认为，被害人的特异体质是异常的因素，所以会中断 前行为与死亡结果之间的因果关系。这种理解是错误 的。换言之，如果甲明知乙有心脏病，基于杀人的故 意来踢乙，甲的行为应成立故意杀人罪既遂，那么，</w:t>
        <w:br/>
        <w:br/>
        <w:t>甲的行为与乙的死亡结果之间仍然存在因果关系。 甲 主观上是否具有杀人的故意或过失，不影响客观上因 果关系的判断。</w:t>
        <w:br/>
        <w:t>换个角度思考，客观事实是，一个脆弱的心脏病， 面临严重的暴力殴打，心脏病发作当然不异常。暴力 殴打与心脏病发作、被害人死亡之间存在刑法上的因 果关系。</w:t>
        <w:br/>
        <w:t>C 正确。甲、乙的行为制造了不被法律所允许的 风险，即法律所禁止的风险。甲、乙的行为与丙的逃 跑行为存在刑法上的因果关系。</w:t>
        <w:br/>
        <w:t>D 错误。本案中的介入因素 “偶遇丙驾驶车辆在 道路上横冲直撞报复社会 ” ，属于异常的因素，会中 断前行为与死亡结果之间的因果关系，故应认为甲的 行为与被害人乙的死亡结果之间没有因果关系。或者 可以说，偶遇一个精神病人的出现，也应该认定为是 异常的因素。如果本题改为，介入因素是 “丙车速过 快而撞死了乙 ”，那么，这一介入因素可以认为并不异 常，甲的行为与乙的死亡结果之间存在因果关系。</w:t>
        <w:br/>
        <w:t>【答案】BC</w:t>
        <w:br/>
      </w:r>
    </w:p>
    <w:p/>
    <w:p>
      <w:r>
        <w:t>【20190105】</w:t>
        <w:br/>
        <w:t>以下属于正当防卫的是?</w:t>
        <w:br/>
        <w:br/>
        <w:t>A. 正确 。正当防卫的对象 “不法侵害 ”可以包括  “不作为犯 ”。本案中，甲对被害人乙有救助的义务， 其不履行救助义务，属于不作为犯，会造成被害人乙  进一步的严重后果（死亡）。乙对甲使用暴力的目的是  为了保护自己的正在面临的更大侵害，应成立正当防  卫。</w:t>
        <w:br/>
        <w:t>B. 正确。正当防卫是一种保护自己的权利，随着 公民权利的高涨，理论和实务中都主张将更多的行为 认定为正当防卫。即，对正当防卫作适度扩大解释， 限制防卫过当的成立范围。具体而言，只有防卫行为、 结果的双重过当，才能认定为是防卫过当。本案中， 虽然甲有多种方法制止乙的不法侵害，不是必须使用 菜刀，但造成的轻伤结果并不属于明显过当。故甲的 行为仍然属于正当防卫。</w:t>
        <w:br/>
        <w:t>C. 错误。郭某本身并没有创造法律所禁止的风险， 没有创造风险，何来救助义务，故郭某对刘某不成立  不作为犯罪。但是，正当防卫作为一种排除犯罪性事  由，至少在客观层面看上去 “像犯罪 ” ，本案中，郭  某的行为根本不需要通过正当防卫排除其犯罪性，本  身看上去都不像犯罪， 因此，不成立正当防卫。</w:t>
        <w:br/>
        <w:t>D. 错误。甲撞伤行人，其先行行为就产生了积极 救助行人的后续义务，若不救助就成立不作为犯罪虽 然对不作为的不法侵害可以进行正当防卫，但边界应 该是促使作为义务人履行作为义务。而从本选项的表 述来看，路人乙出于义愤殴打甲，主观上没有正当防 卫的意思。其没有促使甲履行救助行人的义务，客观 上没有制止甲不作为的不法侵害。 因此， 乙的行为不 成立正当防卫。</w:t>
        <w:br/>
        <w:t>【答案】AB</w:t>
        <w:br/>
        <w:br/>
        <w:t>【解析】A 正确 。正当防卫的对象 “不法侵害 ”可以包括  “不作为犯 ”。本案中，甲对被害人乙有救助的义务， 其不履行救助义务，属于不作为犯，会造成被害人乙  进一步的严重后果（死亡）。乙对甲使用暴力的目的是  为了保护自己的正在面临的更大侵害，应成立正当防  卫。</w:t>
        <w:br/>
        <w:t>B 正确。正当防卫是一种保护自己的权利，随着 公民权利的高涨，理论和实务中都主张将更多的行为 认定为正当防卫。即，对正当防卫作适度扩大解释， 限制防卫过当的成立范围。具体而言，只有防卫行为、 结果的双重过当，才能认定为是防卫过当。本案中， 虽然甲有多种方法制止乙的不法侵害，不是必须使用 菜刀，但造成的轻伤结果并不属于明显过当。故甲的 行为仍然属于正当防卫。</w:t>
        <w:br/>
        <w:br/>
        <w:t>C 错误。郭某本身并没有创造法律所禁止的风险， 没有创造风险，何来救助义务，故郭某对刘某不成立  不作为犯罪。但是，正当防卫作为一种排除犯罪性事  由，至少在客观层面看上去 “像犯罪 ” ，本案中，郭  某的行为根本不需要通过正当防卫排除其犯罪性，本  身看上去都不像犯罪， 因此，不成立正当防卫。</w:t>
        <w:br/>
        <w:t>D 错误。甲撞伤行人，其先行行为就产生了积极 救助行人的后续义务，若不救助就成立不作为犯罪虽 然对不作为的不法侵害可以进行正当防卫，但边界应 该是促使作为义务人履行作为义务。而从本选项的表 述来看，路人乙出于义愤殴打甲，主观上没有正当防 卫的意思。其没有促使甲履行救助行人的义务，客观 上没有制止甲不作为的不法侵害。 因此， 乙的行为不 成立正当防卫。</w:t>
        <w:br/>
        <w:t>【答案】AB</w:t>
      </w:r>
    </w:p>
    <w:p/>
    <w:p>
      <w:r>
        <w:t>【20190106】</w:t>
        <w:br/>
        <w:t>下列情形中，正确的有？</w:t>
        <w:br/>
        <w:t>A.父亲撞见歹徒持刀抢劫女儿，与歹徒发生激斗， 最终将歹徒反杀，父亲的行为成立正当防卫</w:t>
        <w:br/>
        <w:t>B.身材高大的郑某深夜在家中听到厨房有动静走 去一看，发现一身材瘦小的小偷吴某正试图从窗口爬 进他家盗窃，下半身还卡在窗外，于是拿起菜刀把吴 某砍到重伤。郑某成立正当防卫</w:t>
        <w:br/>
        <w:t>C.某男与妻子在河边散步，并坐在河边玩手机游 戏，后其妻失足跌入水中并大声呼叫，而某男一直沉 迷游戏充耳不闻，其妻淹死，某男成立故意杀人罪（不 作为犯）</w:t>
        <w:br/>
        <w:t>D.李某驾驶机动车把周某撞伤，情况危殆，车也 坏了不能动。为了尽快将重伤的周某送去医院，李某 拦住了王某的车，要求王某帮忙送医院，王某拒绝。 情急之下，李某将王某打致重伤并抢去车辆将周某送 去医院，李某成立正当防卫</w:t>
        <w:br/>
        <w:t>【解析】</w:t>
        <w:br/>
        <w:t>A 正确。虽然造成了不法侵害人死亡这一后果， 但不法侵害人实施的是严重不法侵害，可以认为防卫 没有超过限度。此外，成立正当防卫，主观上既可以 是为了保护自己的利益，亦可以是为了保护国家、他 人的利益 。本案中，父亲主观上是为了保护女儿的利 益，仍然成立正当防卫。</w:t>
        <w:br/>
        <w:t>B 错误。郑某的行为不成立正当防卫。本案中，防 卫行为与结果都明显过当，属于防卫过当。首先 ，对 于身材瘦小的吴某，使用菜刀进行砍杀，行为本身存 在过当。其次，对于非严重暴力犯罪，造成不法侵害 人重伤结果，亦属于结果过当。再次，本案中，小偷 吴某身体还卡在窗外，即没有实施严重的 “进攻 ”行 为，郑某的行为就难以说得上是 “ 防卫 ”，更不宜实 施造成重伤的防卫。</w:t>
        <w:br/>
        <w:t>C 正确。该项改编于张明楷教授《刑法学》第五版 第 151 页中的案例，在本案中丈夫对妻子有法定的救 助义务，不履行该救助义务的，而且不存在阻却故意</w:t>
        <w:br/>
        <w:br/>
        <w:t>的事由，因而成立故意杀人罪（不作为犯）。另外需要 注意的是，如果将题目改为 “丈夫误以为自己没有救 助义务，而不予以救助 ”，同样构成故意杀人罪（不作 为犯），在此种情况下，丈夫对作为义务具有外行人的 认识（或者意义的认识），属于违法性的认识错误或禁 止的错误，亦不阻却故意的成立。</w:t>
        <w:br/>
        <w:t>D 错误。李某的行为不成立正当防卫，而应成立 紧急避险。正当防卫的对象是不法侵害人，而本案中， 王某并不是不法侵害人，王某对周某亦无法律上的救 助义务。李某损害了无辜第三者王某的利益，进而保 护周某，应成立紧急避险。</w:t>
        <w:br/>
        <w:t>【答案】AC</w:t>
        <w:br/>
      </w:r>
    </w:p>
    <w:p/>
    <w:p>
      <w:r>
        <w:t>【20190107】</w:t>
        <w:br/>
        <w:t>下列行为构成过失犯罪的有?</w:t>
        <w:br/>
        <w:t>A.商家没有履行注意原则，导致过期食品卖给客 户，造成客户食用该过期食品后死亡</w:t>
        <w:br/>
        <w:t>B.法官知识储备不足，将无罪的人判处了 3 年有 期徒刑</w:t>
        <w:br/>
        <w:t>C.警察接到报警电话，但由于对方口齿不清，警 察以为是恶作剧，没有出警，导致有人伤亡</w:t>
        <w:br/>
        <w:t>D. 甲欲杀害妻子，结果在黑暗中误将心爱的女儿 认作妻子，将女儿杀害</w:t>
        <w:br/>
        <w:t>【解析】</w:t>
        <w:br/>
        <w:t>A 正确。成立过失犯罪的前提是，行为人违反了 规则。因为规则的目的是为了防范风险，只要违反规 则，就说明其有过失。导致被害人死亡的，成立过失 致人死亡罪。</w:t>
        <w:br/>
        <w:t>B 错误。法官并没有违反审判规则，例如，事实、 证据的认定规则等，不能认为其主观上存在过失。换 言之，其能力有限，但并没有违反必要的注意义务， 没有理由对其 “谴责 ”，不构成过失犯罪。</w:t>
        <w:br/>
        <w:t>C 正确。警察的行为成立过失犯罪。即便对方口 齿不清，警察也应进行必要的问询，退一步讲，难道 口齿不清的人，就没有报案的权利吗？相反，本案中， 警察没有履行必要的注意义务，而简单地以为是搞恶 作剧，进而导致被害人死亡的，应成立过失犯罪（玩 忽职守罪）。</w:t>
        <w:br/>
        <w:t>D 错误。本案中，甲主观上有杀人的故意，只是因 为认识错误（对象错误）而导致了女儿的死亡，无论 是采用具体符合说，还是法定符合说，均成立故意杀 人罪既遂。</w:t>
        <w:br/>
        <w:t>【答案】AC</w:t>
        <w:br/>
      </w:r>
    </w:p>
    <w:p/>
    <w:p>
      <w:r>
        <w:t>【20190115】</w:t>
        <w:br/>
        <w:t>关于故意、过失的论述，下列说法正确的是?</w:t>
        <w:br/>
        <w:br/>
        <w:t>A. 正确。过失犯罪的前提是，行为人违反了特定 的规则。因为所有的规则，无论是生活规则、业务规 则、行业规则还是其他规则，其目的就是为了防范社 会风险，只要行为人违反了规则，就说明其有可能预 见到自己的行为会因为违反规则而发生危害结果。相 反，如果行为人认真遵守规则，仍然造成了严重后果 的，对行为人归责就没有必要了，就属于意外事件， 不宜以犯罪论处。本案中，是行人创造了风险，造成 了严重后果。司机遵守了规则，不构成过失犯罪（交 通肇事罪）。</w:t>
        <w:br/>
        <w:t>B. 正确。间接故意与直接故意之间并不是对立关 系，而是竞合关系。换言之，直接故意是程度更为严 重的间接故意，直接故意较之间接故意，主观恶性程 度更大。既然某一犯罪可以由间接故意构成，那么， 程度更为严重的直接故意犯罪，更可以构成。</w:t>
        <w:br/>
        <w:t>C. 正确 。故意与过失不是对立关系，而是竞合关  系。换言之，故意是程度更为严重的过失，过失的危  害系数是 50 分，那么，故意的危害系数就是 100 分。 如果在认定犯罪时，无法认定为故意犯罪，就可考虑  降格认定为过失犯罪。但如果连过失都难以认定，更  不能升格认定为程度更严重的故意犯罪。</w:t>
        <w:br/>
        <w:t>D. 错误。该选项难度较大。错误论是故意论的内 容之一，而不是独立在故意论之外的。换言之，根据 《刑法》第 14 条的规定，无法认定行为人具有犯罪故 意时，也不可能另辟蹊径通过错误论来认定行为人具 有犯罪故意。</w:t>
        <w:br/>
        <w:t>【答案】ABC</w:t>
        <w:br/>
        <w:br/>
        <w:t>【解析】A 正确。过失犯罪的前提是，行为人违反了特定 的规则。因为所有的规则，无论是生活规则、业务规 则、行业规则还是其他规则，其目的就是为了防范社 会风险，只要行为人违反了规则，就说明其有可能预 见到自己的行为会因为违反规则而发生危害结果。相 反，如果行为人认真遵守规则，仍然造成了严重后果 的，对行为人归责就没有必要了，就属于意外事件， 不宜以犯罪论处。本案中，是行人创造了风险，造成 了严重后果。司机遵守了规则，不构成过失犯罪（交 通肇事罪）。</w:t>
        <w:br/>
        <w:t>B 正确。间接故意与直接故意之间并不是对立关 系，而是竞合关系。换言之，直接故意是程度更为严 重的间接故意，直接故意较之间接故意，主观恶性程 度更大。既然某一犯罪可以由间接故意构成，那么， 程度更为严重的直接故意犯罪，更可以构成。</w:t>
        <w:br/>
        <w:t>C 正确 。故意与过失不是对立关系，而是竞合关  系。换言之，故意是程度更为严重的过失，过失的危  害系数是 50 分，那么，故意的危害系数就是 100 分。 如果在认定犯罪时，无法认定为故意犯罪，就可考虑  降格认定为过失犯罪。但如果连过失都难以认定，更  不能升格认定为程度更严重的故意犯罪。</w:t>
        <w:br/>
        <w:t>D 错误。该选项难度较大。错误论是故意论的内 容之一，而不是独立在故意论之外的。换言之，根据 《刑法》第 14 条的规定，无法认定行为人具有犯罪故 意时，也不可能另辟蹊径通过错误论来认定行为人具 有犯罪故意。</w:t>
        <w:br/>
        <w:t>【答案】ABC</w:t>
      </w:r>
    </w:p>
    <w:p/>
    <w:p>
      <w:r>
        <w:t>【20190119】</w:t>
        <w:br/>
        <w:t>甲交通肇事，将行人乙撞成重伤。甲见乙受重伤， 心生恐惧，刚想离开，被另一行人丙看到。丙见状要 求甲将乙送至医院，甲不肯。丙无奈，动手将甲打伤， 逼其将乙送至医院，最终乙得到救治 。丙的行为应如 何认定?</w:t>
        <w:br/>
        <w:t>A.正当防卫</w:t>
        <w:br/>
        <w:t>B.紧急避险</w:t>
        <w:br/>
        <w:t>C.故意伤害罪</w:t>
        <w:br/>
        <w:t>D.无因管理 【解析】</w:t>
        <w:br/>
        <w:t>首先，甲交通肇事将乙造成重伤后，对乙有救助 的义务。如果对乙不履行救助义务而导致乙死亡的， 构成不作为犯的故意杀人罪。当然，《刑法》第 133 条 将交通肇事后因逃逸致人死亡的行为，规定为结果加 重犯，如果交通肇事后逃逸，导致被害人得不到救助 而死亡的，成立交通肇事因逃逸致人死亡的结果加重 犯。其次，对于甲的后续的不作为犯的故意杀人罪， 亦属于 “不法侵害 ”，并且是重大不法侵害。丙对于</w:t>
        <w:br/>
        <w:br/>
        <w:t>甲的不法侵害（不作为犯）实施制止行为，成立正当 防卫。从这一意义上看，正当防卫所面临的不法侵害， 包括不作为犯的不法侵害。</w:t>
        <w:br/>
        <w:t>对不作为的不法侵害，正当防卫的边界应该是促 使作为义务人积极履行救助义务。在本案中，丙动手 打伤甲，迫使其将乙送往医院，主观上是为了制止不 法侵害，客观上也制止了不法侵害，且未超过必要限 度，因此成立正当防卫。</w:t>
        <w:br/>
        <w:t>【答案】A</w:t>
        <w:br/>
      </w:r>
    </w:p>
    <w:p/>
    <w:p>
      <w:r>
        <w:t>【20190120】</w:t>
        <w:br/>
        <w:t>某电器公司与其子公司物流公司涉嫌共同非法吸 收公众存款 5 亿元。下列关于单位犯罪的说法正确的 是?</w:t>
        <w:br/>
        <w:br/>
        <w:t>A. 正确。无论是母公司（电器公司），还是子公司 （物流公司），均具有独立的主体地位，均可以构成单 位犯罪的主体。本案中，如果认为电器公司构成单位 犯罪。那么，物流公司与其共同实施违法犯罪行为， 物流公司当然也可以构成单位犯罪。</w:t>
        <w:br/>
        <w:t>B. 正确。如果子公司（物流公司）无法认定为单位 犯罪，那么可以追究其具体实施犯罪行为的自然人的 刑事责任。当然，如果该自然人是按照母公司（电器 公司）要求实施犯罪行为的人，可以作为电器公司单 位犯罪中的直接责任人员。亦即，直接责任人员未必 要求必须是本单位的 “在编人员 ”，只要是在该单位 犯罪中，受犯罪单位直接指挥、控制，并在单位犯罪 中起重要作用的人员，均可以作为单位犯罪中的直接 责任人员。</w:t>
        <w:br/>
        <w:t>C. 正确。如果仅能认定子公司（物流公司）构成单 位犯罪，而无法认定母公司（电器公司）构成单位犯 罪。那么，在承认子公司（物流公司）构成单位犯罪 的基础上，可以认为，母公司的决策人员是不受子公 司（物流公司）直接操控的。母公司的决策人员有其 自身的独立性，与子公司（物流公司）构成共同犯罪。 即母公司的决策人员不宜认定为是子公司的成员，而 是独立于子公司之外的。自然人主体（母公司决策人 员）与单位主体（子公司）这两个主体之间，成立共 同犯罪。</w:t>
        <w:br/>
        <w:t>D. 正确。如果无法认定单位犯罪，可以追究自然  人（直接责任人员）的刑事责任。2014 年《全国人民  代表大会常务委员会关于（中华人民共和国刑法〉第  三十条的解释》规定： 公司、企业、事业单位、机关、  团体等单位实施刑法规定的危害社会的行为，刑法分  则和其他法律未规定追究单位的刑事责任的，对组织、 策划、实施该危害社会行为的人依法追究刑事责任。</w:t>
        <w:br/>
        <w:t>【答案】ABCD</w:t>
        <w:br/>
        <w:br/>
        <w:t>【解析】A 正确。无论是母公司（电器公司），还是子公司 （物流公司），均具有独立的主体地位，均可以构成单 位犯罪的主体。本案中，如果认为电器公司构成单位 犯罪。那么，物流公司与其共同实施违法犯罪行为， 物流公司当然也可以构成单位犯罪。</w:t>
        <w:br/>
        <w:t>B 正确。如果子公司（物流公司）无法认定为单位 犯罪，那么可以追究其具体实施犯罪行为的自然人的 刑事责任。当然，如果该自然人是按照母公司（电器 公司）要求实施犯罪行为的人，可以作为电器公司单 位犯罪中的直接责任人员。亦即，直接责任人员未必 要求必须是本单位的 “在编人员 ”，只要是在该单位 犯罪中，受犯罪单位直接指挥、控制，并在单位犯罪 中起重要作用的人员，均可以作为单位犯罪中的直接 责任人员。</w:t>
        <w:br/>
        <w:t>C 正确。如果仅能认定子公司（物流公司）构成单 位犯罪，而无法认定母公司（电器公司）构成单位犯 罪。那么，在承认子公司（物流公司）构成单位犯罪 的基础上，可以认为，母公司的决策人员是不受子公 司（物流公司）直接操控的。母公司的决策人员有其 自身的独立性，与子公司（物流公司）构成共同犯罪。 即母公司的决策人员不宜认定为是子公司的成员，而 是独立于子公司之外的。自然人主体（母公司决策人 员）与单位主体（子公司）这两个主体之间，成立共 同犯罪。</w:t>
        <w:br/>
        <w:br/>
        <w:t>D 正确。如果无法认定单位犯罪，可以追究自然  人（直接责任人员）的刑事责任。2014 年《全国人民  代表大会常务委员会关于（中华人民共和国刑法〉第  三十条的解释》规定： 公司、企业、事业单位、机关、  团体等单位实施刑法规定的危害社会的行为，刑法分  则和其他法律未规定追究单位的刑事责任的，对组织、 策划、实施该危害社会行为的人依法追究刑事责任。</w:t>
        <w:br/>
        <w:t>【答案】ABCD</w:t>
      </w:r>
    </w:p>
    <w:p/>
    <w:p>
      <w:r>
        <w:t>【20190134】</w:t>
        <w:br/>
        <w:t>甲在家中吸毒后产生幻觉，快递员乙前来甲家中 送快递，甲以为来送快递的快递员乙要杀害自己，将 乙打成重伤。关于甲的行为，下列哪一说法是正确的？</w:t>
        <w:br/>
        <w:t>A. 甲的行为构成故意伤害罪，不需要从轻或者减 轻处罚</w:t>
        <w:br/>
        <w:t>B. 甲产生了幻觉，没有意志自由，缺乏辨认和控 制自己行为的能力，不构成犯罪</w:t>
        <w:br/>
        <w:t>C. 甲产生了幻觉，但是是其自已吸毒导致的，可 以从轻或者减轻处罚</w:t>
        <w:br/>
        <w:t>D. 甲虽然有吸毒的故意，但没有伤害的故意，仅 成立过失致人重伤罪</w:t>
        <w:br/>
        <w:t>【解析】</w:t>
        <w:br/>
        <w:t>刑法明确规定醉酒的人犯罪应当负刑事责任，虽 然对于吸食毒品的人没有明确规定，但是吸毒本身是 违法行为，吸毒后产生的短暂神志异常并不属于法定 不负刑事责任的情形，所以即使吸毒后出现短暂神志 异常而犯罪的也应当负刑事责任。甲在实施伤害行为 时虽在辨认、控制能力上有所削弱，但仍成立故意伤 害罪。而且并没有相应的从轻、减轻处罚情节，故甲 应对伤害行为及重伤后果承担全部责任。</w:t>
        <w:br/>
        <w:t>【答案】A</w:t>
        <w:br/>
      </w:r>
    </w:p>
    <w:p/>
    <w:p>
      <w:r>
        <w:t>【20190126】</w:t>
        <w:br/>
        <w:t>关于不作为犯，下列说法正确的是?</w:t>
        <w:br/>
        <w:t>A.派出所民警李某在抓捕吸毒的犯罪嫌疑人王某 时，王某有一个 5 岁女儿独自在家。王某将该情况告 知李某，李某因疏忽而忘记此事。李某成立不作为犯 的玩忽职守罪</w:t>
        <w:br/>
        <w:t>B.吸毒人员吴某常常把自己年幼的孩子独自留在 家中而出去吸毒。某日，吴某出门后十日才回家，其 年幼的孩子在被隔绝的家中饿死。吴某构成不作为犯 的故意杀人罪</w:t>
        <w:br/>
        <w:t>C.赵某明知邻居钱某有癫痫，出于故意而与邻居 钱某吵架，使其发病。在钱某发病的情况下故意不救 助导致其死亡。赵某的行为不成立不作为犯的故意杀 人罪</w:t>
        <w:br/>
        <w:t>D.孙某驾车撞倒行人钱某之后，为逃避法律责任， 将钱某拖到隐蔽处的洞里，后钱某死亡。孙某构成不  作为犯的故意杀人罪</w:t>
        <w:br/>
        <w:t>【解析】</w:t>
        <w:br/>
        <w:t>A 正确。李某在履行公务活动过程中，亦对犯罪 嫌疑人的相关情况有必要的注意义务。换言之，李某</w:t>
        <w:br/>
        <w:br/>
        <w:t>创造了风险，就应该消除风险。李某将王某抓捕后，  其孩子就会面临无人照顾的危险，李某就有解决、消  除该风险的义务，否则，成立不作为犯的渎职罪（玩  忽职守罪）。实际上，即便是警察有权抓捕犯罪嫌疑人， 也要通过合法、合理的方式去抓捕，防止、消除其执  行职务行为所带来的不必要的风险。</w:t>
        <w:br/>
        <w:t>B 正确。本项中作为父亲的吴某，外出数十日，将 年幼的孩子留在家中，使其处于危险状态；当孩子处 于危险状态时，吴某对孩子有法律上的救助义务，不 履行该救助义务的，成立不作为犯的故意杀人罪。</w:t>
        <w:br/>
        <w:t>C 错误。对不作为犯的 “作为义务 ”来源的学习，  实际上最重要的是要结合社会生活常识去判断的。刑  法赋予相关责任主体的作为义务，必须考虑其可能性、 是否与国民的观念吻合等进行综合判断。例如，见死  不救的行为，即便在有的国家认为是构成犯罪，但在  中国目前，国民的道德水平还有待于提升的背景下，  赋予国民更多的义务，可能会导致与公民的观念背离  太大，使刑法与公众的认同背离太远。质言之，如何  判定行为人是否具有 “作为义务 ”，在于行为人对于  处于危险境遇的人，是否具有 “保证人 ” 的地位，保  证他人安全的义务。</w:t>
        <w:br/>
        <w:t>本题中，赵某创造了风险，使钱某癫痫病发作。 在创造风险后，有排除风险的义务，保证他人安全的 义务，其不履行该义务的，成立不作为犯罪。</w:t>
        <w:br/>
        <w:t>D 正确。此题的原型为《刑事审判参考》第439 号 “韩正连故意杀人案 ”，根据该案的裁判要旨，行为 人交通肇事将被害人撞伤后，有义务送被害人去医院 抢救，但为逃避法律追究，将被害人带离事故现场隐 藏，主观上具有放任被害人死亡的犯罪故意，客观上 导致被害人因无法得到救助而死亡的结果，符合最高 人民法院《关于审理交通肇事刑事案件具体应用法律 若干问题的解释》第 6 条的规定，其行为已经构成故 意杀人罪（不作为犯）。</w:t>
        <w:br/>
        <w:t>【答案】ABD。</w:t>
        <w:br/>
      </w:r>
    </w:p>
    <w:p/>
    <w:p>
      <w:r>
        <w:t>【20190128】</w:t>
        <w:br/>
        <w:t>甲欲杀乙，对乙实施暴力， 乙基于正当防卫而对 甲实施伤害行为。路过的丙误以为乙对甲实施非法的 暴力侵害，出于对甲之前的仇恨，帮助乙殴打甲，乙 以为丙是见义勇为。乙、丙二人将甲打成重伤。下列 说法正确的是?</w:t>
        <w:br/>
        <w:br/>
        <w:t>A. 正确。关于共同犯罪的成立，存在不同的学说，</w:t>
        <w:br/>
        <w:br/>
        <w:t>包括犯罪共同说、部分犯罪共同说、行为共同说。不 同学说的区别的实质在于，各行为人应达至何种程度 的 “共同 ” ，才能以共同犯罪论处。但即使是共同程 度最小的行为共同说，也要求至少是共同实施不法行 为，但是乙主观上有防卫认识，实施的是合法的正当 防卫行为，因此乙、丙不能构成共同犯罪。</w:t>
        <w:br/>
        <w:t>B. 正确。乙主观上有防卫意识，没有犯罪的故意， 并且，结果并没有过当。因此，成立正当防卫。</w:t>
        <w:br/>
        <w:t>C. 正确。丙的行为在客观上制止了甲的不法侵害， 但丙主观上并没有防卫的想法，而是基于报复的想法， 这属于偶然防卫。对于偶然防卫，理论上存在两种观  点：一种观点认为，只要客观上制止了不法侵害，无  论行为人主观上是否有防卫意图，都成立正当防卫；  另一种观点认为，成立正当防卫，必须要有防卫意图，  偶然防卫不成立正当防卫。但是，无论根据何种学说，  肯定或否定丙成立正当防卫，对丙的行为的认定都不  影响对乙的行为的认定。乙主观上具有防卫意图，成  立正当防卫。</w:t>
        <w:br/>
        <w:t>D. 正确。本项中丙的行为在客观上制止了不法侵  害，主观上没有防卫意图。理论上对于处理结果存在  两种观点：（1）如果认为正当防卫需要主观上的防卫  意图，那么丙的行为便不成了正当防卫，丙具有伤害  的故意，可能涉及故意伤害罪；（2）如果认为正当防  卫不需要主观上的防卫意图，丙的行为成立正当防卫。</w:t>
        <w:br/>
        <w:t>【答案】ABCD</w:t>
        <w:br/>
        <w:br/>
        <w:t>【解析】A 正确。关于共同犯罪的成立，存在不同的学说，</w:t>
        <w:br/>
        <w:br/>
        <w:t>包括犯罪共同说、部分犯罪共同说、行为共同说。不 同学说的区别的实质在于，各行为人应达至何种程度 的 “共同 ” ，才能以共同犯罪论处。但即使是共同程 度最小的行为共同说，也要求至少是共同实施不法行 为，但是乙主观上有防卫认识，实施的是合法的正当 防卫行为，因此乙、丙不能构成共同犯罪。</w:t>
        <w:br/>
        <w:t>B 正确。乙主观上有防卫意识，没有犯罪的故意， 并且，结果并没有过当。因此，成立正当防卫。</w:t>
        <w:br/>
        <w:t>C 正确。丙的行为在客观上制止了甲的不法侵害， 但丙主观上并没有防卫的想法，而是基于报复的想法， 这属于偶然防卫。对于偶然防卫，理论上存在两种观  点：一种观点认为，只要客观上制止了不法侵害，无  论行为人主观上是否有防卫意图，都成立正当防卫；  另一种观点认为，成立正当防卫，必须要有防卫意图，  偶然防卫不成立正当防卫。但是，无论根据何种学说，  肯定或否定丙成立正当防卫，对丙的行为的认定都不  影响对乙的行为的认定。乙主观上具有防卫意图，成  立正当防卫。</w:t>
        <w:br/>
        <w:t>D 正确。本项中丙的行为在客观上制止了不法侵  害，主观上没有防卫意图。理论上对于处理结果存在  两种观点：（1）如果认为正当防卫需要主观上的防卫  意图，那么丙的行为便不成了正当防卫，丙具有伤害  的故意，可能涉及故意伤害罪；（2）如果认为正当防  卫不需要主观上的防卫意图，丙的行为成立正当防卫。</w:t>
        <w:br/>
        <w:t>【答案】ABCD</w:t>
      </w:r>
    </w:p>
    <w:p/>
    <w:p>
      <w:r>
        <w:t>【20190129】</w:t>
        <w:br/>
        <w:t>下列关于因果关系说法正确的是?</w:t>
        <w:br/>
        <w:t>A.医生甲以杀人的故意向病人乙注射超量的药剂， 病人死亡。事后查明，因病人的特殊体质，即使当时   注射的是正常药剂也会导致其死亡，甲的行为与乙的   死亡结果之间没有因果关系</w:t>
        <w:br/>
        <w:t>B. 甲和乙合租一套房，各自向房东交房租。甲收 到徐某发来的诈骗短信，短信声称以后的房租汇到某 个银行卡里。甲信以为真，把 3000 元打到诈骗犯徐某 的卡上。然后甲和合租的乙说：“我们房东的卡换了， 钱要打到另外一个卡上。” 乙说：“是嘛，你把短信转 发给我吧。” 甲把短信转发给乙，乙就把 3000 元打到 诈骗犯徐某的帐号里面了。徐某的诈骗行为与乙的被 骗（财产损失）仍然具有因果关系</w:t>
        <w:br/>
        <w:t>C. 甲投毒毒杀乙，乙中毒后四肢无力碰到其仇人 丙，仇人丙趁此机会将其杀害，甲的行为与乙的死亡 结果之间没有因果关系</w:t>
        <w:br/>
        <w:t>D. 甲将乙撞倒在路中央，然后逃逸。后丙开车路 过，没有看到乙，撞向了乙。最后乙死亡，但无法查 明乙是在丙撞之前死亡还是之后死亡。甲的行为与乙 的死亡结果之间存在因果关系</w:t>
        <w:br/>
        <w:t>【解析】</w:t>
        <w:br/>
        <w:t>A 错误 。本题根本不需要考虑多注射的量，在注 射正常剂量时，甲即会死亡 。那么本案就被简化为正 常的特殊体质案件。比如甲轻击乙，乙特殊体质死亡，</w:t>
        <w:br/>
        <w:br/>
        <w:t>甲的行为也与乙的死亡有因果关系，只是主观上没有 认识到而已。换言之，本案的甲没有认识到特殊体质 的存在也不妨碍其行为与结果有因果关系。但多注射 的针剂因为并没有发挥作用，所以甲仅构成故意杀人 未遂和过失致人死亡，数行为侵犯一法益，以重罪即 故意杀人未遂论处即可。</w:t>
        <w:br/>
        <w:t>B 正确。在因果关系的进程中，如果出现了介入 因素，该介入因素能否中断前行为与结果之间的因果 关系，关键取决于“介入因素 ”是否异常。如果介入 因素是 “异常 ” 的因素，说明其改变了原来的因果流 向。相反，如果介入因素是前行为 “正常 ”发展所致， 是正常的因素，则不会中断前行为与危害结果之间的 因果关系。本案中，徐某对甲实施了诈骗行为，但是， 甲将收到的 “诈骗短信 ”转发给其共同居住者乙，这 并不异常。故，徐某的诈骗行为与乙的财产被骗之间 存在刑法上的因果关系。</w:t>
        <w:br/>
        <w:t>本案中，虽然介入了甲的转达行为，但是由于甲 的转达行为是通常、正常的介入行为，误以为房东换 卡并告诉自己合租的室友，在日常生活中是通常甚至 必然出现的，并不能阻断诈骗犯的诈骗行为与乙被骗 （财产损失）之间的因果关系。故诈骗犯徐某的诈骗 行为与乙的被骗（财产损失）仍然具有刑法上的因果 关系。</w:t>
        <w:br/>
        <w:t>C 正确。丙的出现属于异常的因素，甲的投毒行 为通常并不会导致丙的出现。并且，丙的行为直接导 致了被害人死亡结果的出现，即丙的行为对死亡结果 的贡献率很高。因此，可以认为丙的行为中断了甲的 行为与死亡结果之间的因果关系，甲的行为与乙的死 亡结果之间没有刑法上的因果关系。</w:t>
        <w:br/>
        <w:t>D 正确。甲将乙撞倒在马路上，乙受到二次撞击 （丙的撞击）是正常的因素，并不异常。丙的行为不 中断甲的行为与乙的死亡结果之间的因果关系，即甲 的行为与乙的死亡结果之间存在因果关系。换言之， 甲将乙撞倒在马路上，出现后续车辆再次撞击乙是正 常的因素，是甲的行为自然、正常衍生出来的结果， 甲需要对丙的行为负责，意即，甲需要对自己的行为、 丙的行为负责。所以，无论乙是死于第一次还是第二 次撞击行为， 甲的行为与乙的死亡结果之间存在因果 关系。</w:t>
        <w:br/>
        <w:t>【答案】BCD</w:t>
        <w:br/>
      </w:r>
    </w:p>
    <w:p/>
    <w:p>
      <w:r>
        <w:t>【20180130】</w:t>
        <w:br/>
        <w:t>关于单位犯罪的说法，下列哪一选项是错误的？</w:t>
        <w:br/>
        <w:br/>
        <w:t>A. 正确。单位犯罪中的犯罪主体单位应是依法设 立的单位，而甲、 乙成立该单位的目的就是为了实施 犯罪，故不属于单位犯罪主体，不宜以单位犯罪论处。</w:t>
        <w:br/>
        <w:t>B. 正确。单位犯罪应是为了单位的利益（或者单 位大多数成员的利益）。而本选项中，行为人是为了少 数高管的利益，不能认定为单位犯罪，应认定为贪污 罪。</w:t>
        <w:br/>
        <w:t>C. 正确。</w:t>
        <w:br/>
        <w:t>D. 错误。根据刑法第 240 条的规定，拐卖儿童罪 的主体只能是自然人，不能是单位，而且甲是借用单 位的车辆与司机，不能认为是基于单位集体意志所作 出的犯罪行为，故不能认定为是单位犯罪。</w:t>
        <w:br/>
        <w:t>【答案】D</w:t>
        <w:br/>
        <w:br/>
        <w:t>【解析】A 正确。单位犯罪中的犯罪主体单位应是依法设 立的单位，而甲、 乙成立该单位的目的就是为了实施 犯罪，故不属于单位犯罪主体，不宜以单位犯罪论处。</w:t>
        <w:br/>
        <w:t>B 正确。单位犯罪应是为了单位的利益（或者单 位大多数成员的利益）。而本选项中，行为人是为了少 数高管的利益，不能认定为单位犯罪，应认定为贪污 罪。</w:t>
        <w:br/>
        <w:t>C 正确。单位犯罪之后被合并到新单位的，该单 位虽主体发生变更，但其实质上并未消灭，对其实施 的犯罪仍具备刑事责任能力，故仍应追究该单位的刑 事责任。单位犯罪无论是单罚制还是双罚制，均需追 究单位直接责任人员的刑事责任，故 C 正确。</w:t>
        <w:br/>
        <w:t>D 错误。根据刑法第 240 条的规定，拐卖儿童罪 的主体只能是自然人，不能是单位，而且甲是借用单 位的车辆与司机，不能认为是基于单位集体意志所作 出的犯罪行为，故不能认定为是单位犯罪。</w:t>
        <w:br/>
        <w:t>【答案】D</w:t>
      </w:r>
    </w:p>
    <w:p/>
    <w:p>
      <w:r>
        <w:t>【20180165】</w:t>
        <w:br/>
        <w:t>丁某有精神病，丁之妻郭某系丁某监护人。一日， 二人到丁某父母家吃饭时，丁某和其父母争吵，拿起 菜刀欲将其父母砍死（实际未死），郭某未制止，未呼 救也未报警，而是关了门走了，丁某父母因流血休克 而亡，郭某事后还洗了丁某的血衣。事后证明，丁某 当时精神病发作没有责任能力。关于郭某，下列说法 正确的是？</w:t>
        <w:br/>
        <w:t>A.妻子郭某构成不作为犯的故意杀人罪和帮助毁 灭证据罪，应数罪并罚</w:t>
        <w:br/>
        <w:t>B.妻子郭某构成不作为的故意杀人罪</w:t>
        <w:br/>
        <w:t>C.如果认为丁某父母即使及时送医仍会死亡，也 不应认为死亡结果与妻子郭某不作为的故意杀人无因 果关系</w:t>
        <w:br/>
        <w:t>D.妻子郭某构成帮助毁灭证据罪 【解析】</w:t>
        <w:br/>
        <w:t>A 错误、D 错误、B 正确。郭某作为丁某的监护人， 在丁某实施杀人犯罪行为时有制止义务，而且其对于 受伤的丁某父母具有救助义务，郭某既不制止丁某实 施杀人行为，也不履行救助丁某父母的义务，导致丁 某父母死亡的，郭某成立不作为的故意杀人罪。因为 郭某构成犯罪，故其后续帮助清洗血衣的行为属于犯 罪后毁灭、伪造证据，系事后不可罚的行为，不应作 为犯罪处理。</w:t>
        <w:br/>
        <w:t>C 正确。即便认为及时送医丁某父母仍会死亡， 也只能认为郭某不履行救助义务的行为与死亡结果无 因果关系。但是，本案中，妻子郭某还有制止丁某实 施故意杀人行为的义务，郭某未履行该义务导致丁某</w:t>
        <w:br/>
        <w:br/>
        <w:t>杀死自己父母的，郭某没有制止的行为（不作为）与 死亡结果之间仍具有因果关系。</w:t>
        <w:br/>
        <w:t>【答案】BC</w:t>
        <w:br/>
      </w:r>
    </w:p>
    <w:p/>
    <w:p>
      <w:r>
        <w:t>【20180166】</w:t>
        <w:br/>
        <w:t>甲的邻居乙家中着火，甲便冲入乙家救火。因火 势太大，甲无法将位于乙家中的婴儿丙（1 岁）带出， 甲便将丙从二楼窗户上扔下了。后甲自己从大火中逃 出，赶紧将被摔伤的丙送往医院，最终造成丙轻伤。 关于甲的行为，下列说法正确的是？</w:t>
        <w:br/>
        <w:t>A. 甲的行为属于紧急避险</w:t>
        <w:br/>
        <w:t>B. 甲的行为在客观上都不属于犯罪行为，不需要 通过正当防卫、紧急避险等排除违法性事由将其从犯 罪中排除出去， 甲既不属于紧急避险，也不构成犯罪</w:t>
        <w:br/>
        <w:t>C. 甲的行为在客观上降低了丙的风险，不构成犯 罪</w:t>
        <w:br/>
        <w:t>D. 甲的行为成立过失致人重伤罪 【解析】</w:t>
        <w:br/>
        <w:t>甲的行为不成立紧急避险，紧急避险是为了保护 受到危险的法益而不得已侵害了第三人的合法权益。 在本案中，甲为了保护丙的生命法益侵害了丙的健康 法益，并不存在第三人的合法权益。而且紧急避险是 排除违法性事由，即成立紧急避险要求甲的行为客观 上符合犯罪构成要件。本案中，甲并没有创造不被法 律所允许的风险，相反，甲降低了丙的风险。所以甲 的行为在客观上都不符合犯罪构成要件，则不需要通 过“正当防卫 ” “紧急避险”等排除违法性事由从犯 罪中排除出去，故甲的行为既不属于紧急避险，也不 构成犯罪。</w:t>
        <w:br/>
        <w:t>【答案】BC</w:t>
        <w:br/>
      </w:r>
    </w:p>
    <w:p/>
    <w:p>
      <w:r>
        <w:t>【20180169】</w:t>
        <w:br/>
        <w:t>关于不作为犯，下列说法正确的是？</w:t>
        <w:br/>
        <w:br/>
        <w:t>A. 正确。甲、乙二人是抢劫的共同犯罪，亦是故意</w:t>
        <w:br/>
        <w:br/>
        <w:t>杀人罪的共同犯罪。该案中，甲的先前捆绑行为使被 害人处于无法反抗的状态，故甲对于事后乙的杀人行 为有制止的义务，不制止的，乙成立作为的故意杀人 罪，甲也成立不作为的故意杀人罪。</w:t>
        <w:br/>
        <w:t>B. 正确。母亲对年幼没有独立生活能力的孩子具 有抚养义务， 甲不履行该义务的，成立遗弃罪或者不 作为的故意杀人罪。因为甲的不作为行为与杀人行为 不具有相当性，故甲仅成立遗弃罪。虽然乙没有抚养 义务，不能成立遗弃罪的正犯，但是乙帮助甲将孩子 遗弃的， 乙仍成立遗弃罪的帮助犯。</w:t>
        <w:br/>
        <w:t>C. 正确。甲追赶乙的行为虽然不违法，但是当乙  的生命处于危险状态时， 甲对于自己先前追赶行为所  引起的危险具有排除危险的作为义务，甲不履行该救  助义务导致乙溺亡的，甲成立不作为的故意杀人罪。  甲追赶乙的行为虽然暗含了一定危险，但并达到法益  侵害的程度，而正当防卫行为本质上是一个‘犯罪行  为 ’，因此本案中无需讨论甲的行为是不是正当防卫。 注意，若甲与乙相隔一段距离，甲并没有造成危险，  而乙自己选择跳河逃跑的，属于乙自陷风险，甲没有  作为义务。</w:t>
        <w:br/>
        <w:t>D. 正确。成立不作为犯要求具有结果回避可能性， 本案中，因为死亡结果不具有回避的可能性，所以甲  不救助的行为与被害人的死亡结果并无刑法上的因果  关系，而且甲主观上也没有杀人的故意，故甲不成立  不作为的故意杀人罪。</w:t>
        <w:br/>
        <w:t>【答案】ABCD</w:t>
        <w:br/>
        <w:br/>
        <w:t>【解析】A 正确。甲、乙二人是抢劫的共同犯罪，亦是故意</w:t>
        <w:br/>
        <w:br/>
        <w:t>杀人罪的共同犯罪。该案中，甲的先前捆绑行为使被 害人处于无法反抗的状态，故甲对于事后乙的杀人行 为有制止的义务，不制止的，乙成立作为的故意杀人 罪，甲也成立不作为的故意杀人罪。</w:t>
        <w:br/>
        <w:t>B 正确。母亲对年幼没有独立生活能力的孩子具 有抚养义务， 甲不履行该义务的，成立遗弃罪或者不 作为的故意杀人罪。因为甲的不作为行为与杀人行为 不具有相当性，故甲仅成立遗弃罪。虽然乙没有抚养 义务，不能成立遗弃罪的正犯，但是乙帮助甲将孩子 遗弃的， 乙仍成立遗弃罪的帮助犯。</w:t>
        <w:br/>
        <w:t>C 正确。甲追赶乙的行为虽然不违法，但是当乙  的生命处于危险状态时， 甲对于自己先前追赶行为所  引起的危险具有排除危险的作为义务，甲不履行该救  助义务导致乙溺亡的，甲成立不作为的故意杀人罪。  甲追赶乙的行为虽然暗含了一定危险，但并达到法益  侵害的程度，而正当防卫行为本质上是一个‘犯罪行  为 ’，因此本案中无需讨论甲的行为是不是正当防卫。 注意，若甲与乙相隔一段距离，甲并没有造成危险，  而乙自己选择跳河逃跑的，属于乙自陷风险，甲没有  作为义务。</w:t>
        <w:br/>
        <w:t>D 正确。成立不作为犯要求具有结果回避可能性， 本案中，因为死亡结果不具有回避的可能性，所以甲  不救助的行为与被害人的死亡结果并无刑法上的因果  关系，而且甲主观上也没有杀人的故意，故甲不成立  不作为的故意杀人罪。</w:t>
        <w:br/>
        <w:t>【答案】ABCD</w:t>
      </w:r>
    </w:p>
    <w:p/>
    <w:p>
      <w:r>
        <w:t>【20170202】</w:t>
        <w:br/>
        <w:t>关于危害结果，下列哪一选项是正确的?</w:t>
        <w:br/>
        <w:t>A.危害结果是所有具体犯罪的构成要件要素</w:t>
        <w:br/>
        <w:t>B.抽象危险是具体犯罪构成要件的危害结果</w:t>
        <w:br/>
        <w:t>C. 以杀死被害人的方法当场劫取财物的，构成抢 劫罪的结果加重犯</w:t>
        <w:br/>
        <w:t>D.骗取他人财物致使被害人自杀身亡的，成立诈 骗罪的结果加重犯</w:t>
        <w:br/>
        <w:t>【解析】</w:t>
        <w:br/>
        <w:t>A 项错误：危害结果并不是所有具体犯罪的构成 要件要素，在行为犯和危险犯中，危害结果并非犯罪 构成要件要素。</w:t>
        <w:br/>
        <w:t>B 项错误：抽象危险犯几乎等同于行为犯，行为 人只要实施了具体犯罪构成要件的行为就成立犯罪， 危害结果并不是具体犯罪构成要件的内容。</w:t>
        <w:br/>
        <w:t>C 项正确：在结果加重犯中，行为人对加重结果  通常是过失，但是在抢劫罪中，行为人对加重结果也  可以是故意。故以杀死被害人的方法当场劫取财物的， 也构成抢劫罪的结果加重犯。</w:t>
        <w:br/>
        <w:t>D 项错误：结果加重犯的成立，要求法律明文规 定，但我国刑法中并未规定诈骗罪有结果加重犯。</w:t>
        <w:br/>
        <w:t>【答案】C</w:t>
        <w:br/>
      </w:r>
    </w:p>
    <w:p/>
    <w:p>
      <w:r>
        <w:t>【20170203】</w:t>
        <w:br/>
        <w:t>关于刑事责任能力的认定，下列哪一选项是正确</w:t>
        <w:br/>
        <w:br/>
        <w:t>的?</w:t>
        <w:br/>
        <w:t>A. 甲先天双目失明，在大学读书期间因琐事致室 友重伤。 甲具有限定刑事责任能力</w:t>
        <w:br/>
        <w:t>B. 乙是聋哑人，长期组织数名聋哑人在公共场所 扒窃。 乙属于相对有刑事责任能力</w:t>
        <w:br/>
        <w:t>C.丙服用安眠药陷入熟睡，致同床的婴儿被压迫 窒息死亡。丙不具有刑事责任能力</w:t>
        <w:br/>
        <w:t>D.丁大醉后步行回家，嫌他人小汽车挡路，将车 砸坏，事后毫无记忆。丁具有完全刑事责任能力</w:t>
        <w:br/>
        <w:t>【解析】</w:t>
        <w:br/>
        <w:t>AB 项错误：又聋又哑的人或者盲人在实施犯罪时 均有刑事责任能力，只不过因其刑事责任能力减弱， 故可以从轻、减轻或者免除处罚。</w:t>
        <w:br/>
        <w:t>C 项错误：根据《刑法》第 18 条第 1 款的规定， 精神病人在不能辨认或者不能控制自己行为的时候造  成危害结果，经法定程序鉴定确认的，不负刑事责任。  本案中丙并非精神病人，其在服用安眠药之前应当预  见到睡眠过程中可能导致婴儿被自己压迫窒息死亡，  但是因为疏忽大意没有预见到，丙应对婴儿的死亡承  担过失致人死亡罪的刑事责任。</w:t>
        <w:br/>
        <w:t>D 项正确：根据《刑法》第 18 条第 4 款的规定， 醉酒的人犯罪的，应当负刑事责任。丁醉酒后故意毁  坏他人汽车，应对故意毁坏财物罪负完全刑事责任，  不存在从宽处罚情节。</w:t>
        <w:br/>
        <w:t>【答案】D</w:t>
        <w:br/>
      </w:r>
    </w:p>
    <w:p/>
    <w:p>
      <w:r>
        <w:t>【20170204】</w:t>
        <w:br/>
        <w:t>关于正当防卫与紧急避险的比较，下列哪一选项 是正确的?</w:t>
        <w:br/>
        <w:br/>
        <w:t>A. 项错误：正当防卫的起因条件仅限于不法侵害， 而作为紧急避险起因条件的 “危险 ”不仅包括不法侵  害，还包括自然灾害、动物的自发侵袭等危险，可见  其范围比正当防卫的要广。</w:t>
        <w:br/>
        <w:t>B. 项错误：在财产犯罪中，行为人即使已经取得 财物，但在现场还来得及挽回损失的情况下，就视为 不法侵害尚未结束，可以进行正当防卫。但是在紧急 避险中不存在财产犯罪的特例，所以正当防卫中不法 侵害 “正在进行 ”与紧急避险中危险 “正在发生 ”不 应做相同理解。</w:t>
        <w:br/>
        <w:t>C. 项错误：紧急避险中，要求造成的损害小于，至 多是等于被保全的法益。且不允许为了保全自己的生 命而牺牲他人的生命。但是在正当防卫中，只要防卫</w:t>
        <w:br/>
        <w:br/>
        <w:t>行为没有明显超过必要限度造成重大损害就可以，且 允许为了保全自己的生命而牺牲他人的生命（特殊正 当防卫）。</w:t>
        <w:br/>
        <w:t>D. 项正确：若认为正当防卫的成立不需要防卫意 图，那么同理，紧急避险的成立也不需要避险意图。 但是若认为正当防卫的成立需要防卫意图，则紧急避 险的成立也须有避险意图。</w:t>
        <w:br/>
        <w:t>【答案】D</w:t>
        <w:br/>
        <w:br/>
        <w:t>【解析】A 项错误：正当防卫的起因条件仅限于不法侵害， 而作为紧急避险起因条件的 “危险 ”不仅包括不法侵  害，还包括自然灾害、动物的自发侵袭等危险，可见  其范围比正当防卫的要广。</w:t>
        <w:br/>
        <w:t>B 项错误：在财产犯罪中，行为人即使已经取得 财物，但在现场还来得及挽回损失的情况下，就视为 不法侵害尚未结束，可以进行正当防卫。但是在紧急 避险中不存在财产犯罪的特例，所以正当防卫中不法 侵害 “正在进行 ”与紧急避险中危险 “正在发生 ”不 应做相同理解。</w:t>
        <w:br/>
        <w:t>C 项错误：紧急避险中，要求造成的损害小于，至 多是等于被保全的法益。且不允许为了保全自己的生 命而牺牲他人的生命。但是在正当防卫中，只要防卫</w:t>
        <w:br/>
        <w:br/>
        <w:t>行为没有明显超过必要限度造成重大损害就可以，且 允许为了保全自己的生命而牺牲他人的生命（特殊正 当防卫）。</w:t>
        <w:br/>
        <w:t>D 项正确：若认为正当防卫的成立不需要防卫意 图，那么同理，紧急避险的成立也不需要避险意图。 但是若认为正当防卫的成立需要防卫意图，则紧急避 险的成立也须有避险意图。</w:t>
        <w:br/>
        <w:t>【答案】D</w:t>
      </w:r>
    </w:p>
    <w:p/>
    <w:p>
      <w:r>
        <w:t>【20170205】</w:t>
        <w:br/>
        <w:t>甲冒充房主王某与乙签订商品房买卖合同，约定 将王某的住房以 220 万元卖给乙，乙首付 100 万元给 甲，待过户后再支付剩余的 120 万元。办理过户手续 时，房管局工作人员识破甲的骗局并报警。根据司法 解释，关于甲的刑事责任的认定，下列哪一选项是正 确的?</w:t>
        <w:br/>
        <w:t>A. 以合同诈骗罪 220 万元未遂论处，酌情从重处 罚</w:t>
        <w:br/>
        <w:t>B. 以合同诈骗罪 100 万元既遂论处，合同诈骗120 万元作为未遂情节加以考虑</w:t>
        <w:br/>
        <w:t>C. 以合同诈骗罪 120 万元未遂论处，合同诈骗100 万元既遂的情节不再单独处罚</w:t>
        <w:br/>
        <w:t>D. 以合同诈骗罪 100 万元既遂与合同诈骗罪 120 万元未遂并罚</w:t>
        <w:br/>
        <w:t>【解析】</w:t>
        <w:br/>
        <w:t>A 项错误：合同诈骗罪，是指以非法占有为目的， 在签订、履行合同过程中，使用欺骗手段，骗取对方 当事人财物，数额较大的行为。</w:t>
        <w:br/>
        <w:t>B 项正确：根据最高人民检察院、公安部《关于公 安机关管辖的刑事案件立案追诉标准的规定（二）》第 77 条的规定，以非法占有为目的，在签订、履行合同 过程中，骗取对方当事人财物，数额在二万元以上的， 应予立案追诉。</w:t>
        <w:br/>
        <w:t>CD 项错误：本案中，甲冒充房主王某与乙签订商 品房买卖合同，骗取乙首付款 100 万元，构成合同诈 骗罪既遂。因骗局被房管局工作人员识破而未实际取 得的 120 万元本构成合同诈骗罪未遂，但是对于以数 额作为法定刑升格条件的犯罪，一般不予并罚，数额 累计计算即可。本案中第二个行为并未取得财产，仅 需将未遂作为量刑情节考虑。</w:t>
        <w:br/>
        <w:t>【答案】B</w:t>
        <w:br/>
      </w:r>
    </w:p>
    <w:p/>
    <w:p>
      <w:r>
        <w:t>【20170252】</w:t>
        <w:br/>
        <w:t>关于因果关系，下列哪些选项是正确的?</w:t>
        <w:br/>
        <w:br/>
        <w:t>A. 项正确： 甲误以为自己的第一个行为（铁棒击 打）已经导致刘某死亡。出于 “毁灭证据”的目的而 实施了第二个行为（将刘某的“尸体”埋入雪沟），但 没想到是第二个行为导致了刘某的死亡。这在刑法理 论上叫做事前故意，也即行为人预想的是第一个行为 产生结果，但事实是第二个行为才导致预想结果的发 生。此种情形根据刑法理论的通说，认为甲在杀人后 有毁尸灭迹的行为并不异常，应当肯定甲的前行为与 刘某的死亡有因果关系。</w:t>
        <w:br/>
        <w:t>B. 项正确：乙夜间驾车撞倒李某后逃逸，李某被 随后驶过的多辆汽车辗轧。即使查不清李某到底是被 乙撞死的，还是被随后的某辆车轧死的，应当肯定的 是，乙的行为与李某的死亡有因果关系。因为李某死 亡的危险是乙造成的。</w:t>
        <w:br/>
        <w:t>C. 项正确：丙将海洛因送给 13 周岁的王某吸食， 造成王某吸毒过量身亡。根据条件说，如果丙不引诱  王某吸毒，王某就不会因吸食毒品过量而死，所以应  当肯定丙的行为与王某的死亡有因果关系。</w:t>
        <w:br/>
        <w:t>D. 项正确：丁以杀害故意开车撞向周某，该行为  对周某死亡所起作用较大；周某为避免被撞跳入河中， 该介入因素并不异常，不跳河必然会被撞死，跳河还  可能获得一线生机，一般人会选择跳河。所以丁的行  为与周某的死亡有因果关系。</w:t>
        <w:br/>
        <w:t>【答案】ABCD</w:t>
        <w:br/>
        <w:br/>
        <w:t>【解析】A 项正确： 甲误以为自己的第一个行为（铁棒击 打）已经导致刘某死亡。出于 “毁灭证据”的目的而 实施了第二个行为（将刘某的“尸体”埋入雪沟），但 没想到是第二个行为导致了刘某的死亡。这在刑法理 论上叫做事前故意，也即行为人预想的是第一个行为 产生结果，但事实是第二个行为才导致预想结果的发 生。此种情形根据刑法理论的通说，认为甲在杀人后 有毁尸灭迹的行为并不异常，应当肯定甲的前行为与 刘某的死亡有因果关系。</w:t>
        <w:br/>
        <w:t>B 项正确：乙夜间驾车撞倒李某后逃逸，李某被 随后驶过的多辆汽车辗轧。即使查不清李某到底是被 乙撞死的，还是被随后的某辆车轧死的，应当肯定的 是，乙的行为与李某的死亡有因果关系。因为李某死 亡的危险是乙造成的。</w:t>
        <w:br/>
        <w:t>C 项正确：丙将海洛因送给 13 周岁的王某吸食， 造成王某吸毒过量身亡。根据条件说，如果丙不引诱  王某吸毒，王某就不会因吸食毒品过量而死，所以应  当肯定丙的行为与王某的死亡有因果关系。</w:t>
        <w:br/>
        <w:t>D 项正确：丁以杀害故意开车撞向周某，该行为  对周某死亡所起作用较大；周某为避免被撞跳入河中， 该介入因素并不异常，不跳河必然会被撞死，跳河还  可能获得一线生机，一般人会选择跳河。所以丁的行  为与周某的死亡有因果关系。</w:t>
        <w:br/>
        <w:t>【答案】ABCD</w:t>
      </w:r>
    </w:p>
    <w:p/>
    <w:p>
      <w:r>
        <w:t>【20170253】</w:t>
        <w:br/>
        <w:t>甲、乙合谋杀害丙，计划由甲对丙实施砍杀，乙 持枪埋伏于远方暗处，若丙逃跑则伺机射杀。案发时， 丙不知道乙的存在。为防止甲的不法侵害，丙开枪射 杀甲，子弹与甲擦肩而过，击中远处的乙，致乙死亡。 关于本案，下列哪些选项是正确的?</w:t>
        <w:br/>
        <w:br/>
        <w:t>A. 选项正确。</w:t>
        <w:br/>
        <w:t>B. 项错误。</w:t>
        <w:br/>
        <w:t>子弹没有击中甲，而是击中了乙致乙死亡。这属 于客观手段的差误导致所欲攻击的对象与实际受害的</w:t>
        <w:br/>
        <w:br/>
        <w:t>对象不一致，成立打击错误。根据具体符合说，丙对 甲主观上具有杀人的故意，而对乙主观上没有杀人故 意，对乙的死亡结果应承担过失致人死亡罪的刑事责 任。所以</w:t>
        <w:br/>
        <w:t>C. 选项错误。</w:t>
        <w:br/>
        <w:t>D. 选项正确。</w:t>
        <w:br/>
        <w:t>【答案】AD</w:t>
        <w:br/>
        <w:br/>
        <w:t>【解析】AB 项：对象错误与打击错误的区别在于：前者是 主观认识上的过错，后者仅仅是客观手段上的错误。 本案中，丙为防止甲的不法侵害而开枪射杀甲，主观 上对侵害对象没有发生误认，所以不是对象错误。所 以 B 项错误。</w:t>
        <w:br/>
        <w:t>子弹没有击中甲，而是击中了乙致乙死亡。这属 于客观手段的差误导致所欲攻击的对象与实际受害的</w:t>
        <w:br/>
        <w:br/>
        <w:t>对象不一致，成立打击错误。根据具体符合说，丙对 甲主观上具有杀人的故意，而对乙主观上没有杀人故 意，对乙的死亡结果应承担过失致人死亡罪的刑事责 任。所以 A 选项正确。</w:t>
        <w:br/>
        <w:t>C 项错误：丙开枪射杀的对象是甲，虽然客观上 造成了乙死亡的结果，但是丙在开枪时根本不知道乙 的存在，也不可能预见到乙的不法侵害的存在。所以 缺少防卫意识。如果根据防卫意识必要说，丙对乙不 成立正当防卫。如果根据防卫意识不要说，丙对乙成 立正当防卫。所以 C 选项错误。</w:t>
        <w:br/>
        <w:t>D 项正确：为防止甲的不法侵害，丙开枪射杀甲。 丙的行为符合正当防卫的构成要件，阻却违法性。符 合正当防卫的构成要件则为正当防卫，不要求必须造 成一定的损害结果。既然丙的行为是合法的正当防卫 行为，则不论采取何理论，丙对甲都不构成故意杀人 未遂。所以 D 选项正确。</w:t>
        <w:br/>
        <w:t>【答案】AD</w:t>
      </w:r>
    </w:p>
    <w:p/>
    <w:p>
      <w:r>
        <w:t>【20160201】</w:t>
        <w:br/>
        <w:t>关于不作为犯罪，下列哪一选项是正确的？</w:t>
        <w:br/>
        <w:br/>
        <w:t>A. 项是错误的。 “法无明文规定不作为罪 ” 的原 则适用于所有犯罪类型，不作为犯罪亦不例外；但是，</w:t>
        <w:br/>
        <w:t>不真正不作为犯的义务来源并不限于法律的明文规定， 而有可能来源于生活经验</w:t>
        <w:br/>
        <w:t>B. 项是错误的。作为可能性的具备是成立不作为 犯罪的必备条件，不具备此条件，不作为犯罪即不成 立</w:t>
        <w:br/>
        <w:t>C. 项是错误的。不真正不作为犯并非单纯的不作 为即可成立，而是必须其不作为导致一定的法定后果 才成立</w:t>
        <w:br/>
        <w:t>D. 项是正确的。不作为只是一种实施犯罪的方式， 原则上所有犯罪类型均有不作为方式存在的空间</w:t>
        <w:br/>
        <w:t>【答案】D</w:t>
        <w:br/>
        <w:br/>
        <w:t>【解析】A 项是错误的。 “法无明文规定不作为罪 ” 的原 则适用于所有犯罪类型，不作为犯罪亦不例外；但是，</w:t>
        <w:br/>
        <w:t>不真正不作为犯的义务来源并不限于法律的明文规定， 而有可能来源于生活经验</w:t>
        <w:br/>
        <w:t>B 项是错误的。作为可能性的具备是成立不作为 犯罪的必备条件，不具备此条件，不作为犯罪即不成 立</w:t>
        <w:br/>
        <w:t>C 项是错误的。不真正不作为犯并非单纯的不作 为即可成立，而是必须其不作为导致一定的法定后果 才成立</w:t>
        <w:br/>
        <w:t>D 项是正确的。不作为只是一种实施犯罪的方式， 原则上所有犯罪类型均有不作为方式存在的空间</w:t>
        <w:br/>
        <w:t>【答案】D</w:t>
      </w:r>
    </w:p>
    <w:p/>
    <w:p>
      <w:r>
        <w:t>【20160202】</w:t>
        <w:br/>
        <w:t>关于因果关系的认定，下列哪一选项是正确的？</w:t>
        <w:br/>
        <w:br/>
        <w:t>A. 项错 误。</w:t>
        <w:br/>
        <w:t>关于</w:t>
        <w:br/>
        <w:t>B. 项错误。</w:t>
        <w:br/>
        <w:t>关于</w:t>
        <w:br/>
        <w:t>C. 项正确。</w:t>
        <w:br/>
        <w:t>关于</w:t>
        <w:br/>
        <w:t>D. 项。误将 3 万打到其他账户，丁虽然构成 犯罪未遂，但是并不妨碍财产损失与其敲诈勒索行为 有因果关系。只要被害人是基于恐惧交付的财物，其 财物损失的行为就与行为人具有因果关系，但因为不 符合敲诈勒索罪的既遂条件，即行为人取得财物，故 只能构成敲诈勒索未遂。</w:t>
        <w:br/>
        <w:t>【答案】C</w:t>
        <w:br/>
        <w:br/>
        <w:t>【解析】关于 A 项。乞丐的行为独立地导致了王某财产损 失的结果。据此，甲的行为与王某的财产损失之间的 因果关系被中断，从而不存在因果关系。因此， A 项错 误。</w:t>
        <w:br/>
        <w:t>关于 B 项。被害人李某被手持凶器的乙等多人逼 至江边，无奈跳江而被淹死，其跳江行为具有通常性， 不中断前行为的因果关系，故乙的行为与李某的死亡 之间依然具有因果关系。因此， B 项错误。</w:t>
        <w:br/>
        <w:t>关于 C 项。交警指挥不当为异常的介入因素，且 达到独立导致结果发生的程度，前行为与结果之间的 因果关系中断，因此，C 项正确。</w:t>
        <w:br/>
        <w:t>关于 D 项。误将 3 万打到其他账户，丁虽然构成 犯罪未遂，但是并不妨碍财产损失与其敲诈勒索行为 有因果关系。只要被害人是基于恐惧交付的财物，其 财物损失的行为就与行为人具有因果关系，但因为不 符合敲诈勒索罪的既遂条件，即行为人取得财物，故 只能构成敲诈勒索未遂。</w:t>
        <w:br/>
        <w:t>【答案】C</w:t>
      </w:r>
    </w:p>
    <w:p/>
    <w:p>
      <w:r>
        <w:t>【20160203】</w:t>
        <w:br/>
        <w:t>关于刑事责任能力，下列哪一选项是正确的？</w:t>
        <w:br/>
        <w:br/>
        <w:t>A. 项。吸毒后第一次产生幻觉，在幻觉中实 施犯罪， 由于没有犯罪故意，可认定为过失犯罪。</w:t>
        <w:br/>
        <w:t>关于</w:t>
        <w:br/>
        <w:t>B. 项。丧失责任能力前的行为与丧失后的行 为性质相同，丧失后的行为导致结果，则构成犯罪既 遂。</w:t>
        <w:br/>
        <w:t>关于</w:t>
        <w:br/>
        <w:t>C. 项。根据《刑法》第 17 条第 2 款，已满 14 周岁不满 16 周岁的人，需要对八种行为负责，包括爆 炸行为。只要有充分证据证明行为人在实施爆炸行为 时已满 14 周岁不满，犯罪嫌疑人不讲自己的年龄，司 法机关可以进行骨龄鉴定，鉴定结论确定犯罪嫌疑人</w:t>
        <w:br/>
        <w:br/>
        <w:t>年龄的，即要负相应刑事责任，不要求查明具体的出 生日期。</w:t>
        <w:br/>
        <w:t>关于</w:t>
        <w:br/>
        <w:t>D. 项，丁在实施杀人行为是未满 14 周岁，因 为 14 周岁生日当天视为未满 14 周岁。而且，  之后丁 实施了积极救助行为，也无法认定其不作为的责任， 因此，不应承担刑事责任。应注意，按照《刑法修正 案十一》对《刑法》第 17 条的修改：已满十二周岁不 满十四周岁的人，犯故意杀人、故意伤害罪，致人死 亡或者以特别残忍手段致人重伤造成严重残疾，情节 恶劣，经最高人民检察院核准追诉的，应当负刑事责 任。丁砍杀张某时，正值 13 周岁，张某最终死亡，张 某成立故意杀人罪既遂。经过最高人民检察院核准追 诉的，丁应当负刑事责任。</w:t>
        <w:br/>
        <w:t>【答案】A</w:t>
        <w:br/>
        <w:br/>
        <w:t>【解析】关于 A 项。吸毒后第一次产生幻觉，在幻觉中实 施犯罪， 由于没有犯罪故意，可认定为过失犯罪。</w:t>
        <w:br/>
        <w:t>关于 B 项。丧失责任能力前的行为与丧失后的行 为性质相同，丧失后的行为导致结果，则构成犯罪既 遂。</w:t>
        <w:br/>
        <w:t>关于 C 项。根据《刑法》第 17 条第 2 款，已满 14 周岁不满 16 周岁的人，需要对八种行为负责，包括爆 炸行为。只要有充分证据证明行为人在实施爆炸行为 时已满 14 周岁不满，犯罪嫌疑人不讲自己的年龄，司 法机关可以进行骨龄鉴定，鉴定结论确定犯罪嫌疑人</w:t>
        <w:br/>
        <w:br/>
        <w:t>年龄的，即要负相应刑事责任，不要求查明具体的出 生日期。</w:t>
        <w:br/>
        <w:t>关于 D 项，丁在实施杀人行为是未满 14 周岁，因 为 14 周岁生日当天视为未满 14 周岁。而且，  之后丁 实施了积极救助行为，也无法认定其不作为的责任， 因此，不应承担刑事责任。应注意，按照《刑法修正 案十一》对《刑法》第 17 条的修改：已满十二周岁不 满十四周岁的人，犯故意杀人、故意伤害罪，致人死 亡或者以特别残忍手段致人重伤造成严重残疾，情节 恶劣，经最高人民检察院核准追诉的，应当负刑事责 任。丁砍杀张某时，正值 13 周岁，张某最终死亡，张 某成立故意杀人罪既遂。经过最高人民检察院核准追 诉的，丁应当负刑事责任。</w:t>
        <w:br/>
        <w:t>【答案】A</w:t>
      </w:r>
    </w:p>
    <w:p/>
    <w:p>
      <w:r>
        <w:t>【20160204】</w:t>
        <w:br/>
        <w:t>农民甲醉酒在道路上驾驶拖拉机，其认为拖拉机 不属于《刑法》第 133 条之一规定的机动车。关于本 案的分析，下列哪一选项是正确的？</w:t>
        <w:br/>
        <w:br/>
        <w:t>A. 选项； 甲主观上的认识错误属于 对法律的认识错误，不影响故意的成立，也不影响其 最终的刑事责任。因此，</w:t>
        <w:br/>
        <w:t xml:space="preserve">B. </w:t>
        <w:br/>
        <w:t>C. 是正确的</w:t>
        <w:br/>
        <w:t>【答案】C</w:t>
        <w:br/>
        <w:t>D. 是错误的，</w:t>
        <w:br/>
        <w:br/>
        <w:t>【解析】甲认识到其驾驶的是拖拉机，因此不存在事实上 的认识错误，排除 A 选项； 甲主观上的认识错误属于 对法律的认识错误，不影响故意的成立，也不影响其 最终的刑事责任。因此，B、D 是错误的，C 是正确的</w:t>
        <w:br/>
        <w:t>【答案】C</w:t>
      </w:r>
    </w:p>
    <w:p/>
    <w:p>
      <w:r>
        <w:t>【20160205】</w:t>
        <w:br/>
        <w:t>吴某被甲、乙合法追捕。吴某的枪中只有一发子 弹，认识到开枪既可能打死甲也可能打死乙。设定吴 某对甲、乙均有杀人故意，下列哪一分析是正确的？</w:t>
        <w:br/>
        <w:br/>
        <w:t>A. 选 项的说法是正确的，只是最终吴某仅成立一个故意杀 人罪的未遂。</w:t>
        <w:br/>
        <w:t>【答案】A</w:t>
        <w:br/>
        <w:t xml:space="preserve">B. </w:t>
        <w:br/>
        <w:t>C. 项错误。同理，</w:t>
        <w:br/>
        <w:t>D. 两项；</w:t>
        <w:br/>
        <w:br/>
        <w:t>【解析】由于吴某实施了一个行为， 因此不可能最终成立  数罪，因此，首先排除 B、D 两项；C 选项中， 由于吴  某对甲乙二人的死亡均有故意，因此未导致乙的死亡，</w:t>
        <w:br/>
        <w:br/>
        <w:t>应对乙成立故意杀人未遂，因此 C 项错误。同理， A 选 项的说法是正确的，只是最终吴某仅成立一个故意杀 人罪的未遂。</w:t>
        <w:br/>
        <w:t>【答案】A</w:t>
      </w:r>
    </w:p>
    <w:p/>
    <w:p>
      <w:r>
        <w:t>【20160206】</w:t>
        <w:br/>
        <w:t>关于正当防卫与紧急避险，下列哪一选项是正确 的？</w:t>
        <w:br/>
        <w:br/>
        <w:t>A. 项是错误的。理由在于，不管保护的是何种利 益，一般公民均可以作为防卫人，对防卫人进行身份 上的设限并无道理</w:t>
        <w:br/>
        <w:t>B. 项是错误的。理由在于，该种情形属于正当防 卫与紧急避险的竞合，即，对防卫人成立正当防卫， 对第三人成立紧急避险（在符合紧急避险的前提下）</w:t>
        <w:br/>
        <w:t>C. 项是错误的。理由在于，合法逮捕属于合法行 为，对其不得实施防卫或避险。况且，逃避合法逮捕 行为本身并无刑法上的期待可能性</w:t>
        <w:br/>
        <w:t>D. 项是正确的。理由在于，紧急避险的成立需要 保护的利益大于所损害的利益，不管损害的是公共利 益还是个人利益，只要未超出避险的限度，就可以成 立紧急避险（换言之，公共利益并非绝对的大于个人 利益）</w:t>
        <w:br/>
        <w:t>【答案】D</w:t>
        <w:br/>
        <w:br/>
        <w:t>【解析】A 项是错误的。理由在于，不管保护的是何种利 益，一般公民均可以作为防卫人，对防卫人进行身份 上的设限并无道理</w:t>
        <w:br/>
        <w:t>B 项是错误的。理由在于，该种情形属于正当防 卫与紧急避险的竞合，即，对防卫人成立正当防卫， 对第三人成立紧急避险（在符合紧急避险的前提下）</w:t>
        <w:br/>
        <w:t>C 项是错误的。理由在于，合法逮捕属于合法行 为，对其不得实施防卫或避险。况且，逃避合法逮捕 行为本身并无刑法上的期待可能性</w:t>
        <w:br/>
        <w:t>D 项是正确的。理由在于，紧急避险的成立需要 保护的利益大于所损害的利益，不管损害的是公共利 益还是个人利益，只要未超出避险的限度，就可以成 立紧急避险（换言之，公共利益并非绝对的大于个人 利益）</w:t>
        <w:br/>
        <w:t>【答案】D</w:t>
      </w:r>
    </w:p>
    <w:p/>
    <w:p>
      <w:r>
        <w:t>【20160252】</w:t>
        <w:br/>
        <w:t>甲、乙共同对丙实施严重伤害行为时， 甲误打中 乙致乙重伤，丙趁机逃走。关于本案，下列哪些选项 是正确的？</w:t>
        <w:br/>
        <w:br/>
        <w:t xml:space="preserve">A. </w:t>
        <w:br/>
        <w:t>B. 均为错</w:t>
        <w:br/>
        <w:t>甲以伤害故意却客观上起到了防卫的效果，属于</w:t>
        <w:br/>
        <w:br/>
        <w:t>理论上的“偶然防卫”情形（其处理有不同的结论， 但本题并未涉及）。但对于甲欲加害的丙而言，由于未 出现伤害的结果，因此成立故意伤害罪的未遂。</w:t>
        <w:br/>
        <w:t>C. 是 正确的</w:t>
        <w:br/>
        <w:t>乙虽与甲成立故意伤害罪的共犯，但对于自身遭 受的重伤后果无需负责。因为故意伤害罪的对象是“他 人”而不包含伤害人本人。因此，乙重伤的结果应归 责于甲，而不能归责于乙。最终乙要承担故意伤害未 遂的责任。</w:t>
        <w:br/>
        <w:t>D. 是正确的</w:t>
        <w:br/>
        <w:t>【答案】CD</w:t>
        <w:br/>
        <w:br/>
        <w:t>【解析】甲并未认错侵害对象，不属于对象错误而是打击 错误。根据具体符合说，触犯故意伤害罪（未遂）与 过失致人重伤罪，最终成立故意伤害罪（未遂）。因此， A、B 均为错</w:t>
        <w:br/>
        <w:t>甲以伤害故意却客观上起到了防卫的效果，属于</w:t>
        <w:br/>
        <w:br/>
        <w:t>理论上的“偶然防卫”情形（其处理有不同的结论， 但本题并未涉及）。但对于甲欲加害的丙而言，由于未 出现伤害的结果，因此成立故意伤害罪的未遂。C 是 正确的</w:t>
        <w:br/>
        <w:t>乙虽与甲成立故意伤害罪的共犯，但对于自身遭 受的重伤后果无需负责。因为故意伤害罪的对象是“他 人”而不包含伤害人本人。因此，乙重伤的结果应归 责于甲，而不能归责于乙。最终乙要承担故意伤害未 遂的责任。D 是正确的</w:t>
        <w:br/>
        <w:t>【答案】CD</w:t>
      </w:r>
    </w:p>
    <w:p/>
    <w:p>
      <w:r>
        <w:t>【20150201】</w:t>
        <w:br/>
        <w:t>关于因果关系，下列哪一选项是正确的?</w:t>
        <w:br/>
        <w:t>A. 甲跳楼自杀，砸死行人乙。这属于低概率事件， 甲的行为与乙的死亡之间无因果关系</w:t>
        <w:br/>
        <w:t>B.集资诈骗案中，如出资人有明显的贪利动机， 就不能认定非法集资行为与资金被骗结果之间有因果 关系</w:t>
        <w:br/>
        <w:t>C. 甲驾车将乙撞死后逃逸，第三人丙拿走乙包中 贵重财物。甲的肇事行为与乙的财产损失之间有因果 关系</w:t>
        <w:br/>
        <w:t>D.司法解释规定，虽交通肇事重伤 3 人以上但负 事故次要责任的，不构成交通肇事罪。这说明即使有 条件关系，也不一定能将结果归责于行为</w:t>
        <w:br/>
        <w:t>【解析】</w:t>
        <w:br/>
        <w:t>因果关系是实行行为与危害结果之间的一种直接、 必然的引起与被引起的关系，这种关系本身是客观的、  不以任何人的主观意志为转移的。有因果关系的，不   一定有刑事责任，但有刑事责任的，肯定有因果关系。</w:t>
        <w:br/>
        <w:t>关于 A 项。甲跳楼自杀，砸死行人乙。甲的砸人 行为与乙的死亡之间，是引起与被引起的关系，这种 因果关系是客观存在的。</w:t>
        <w:br/>
        <w:t>关于 B 项。在集资诈骗案件中，犯罪人的非法集 资行为与被害人资金被骗的结果之间的因果关系，是 客观存在的，至于出资人（即被害人）的动机，则对 因果关系的认定不产生任何影响。</w:t>
        <w:br/>
        <w:t>关于 C 项。在因果关系发展过程中，如果出现了 介入因素（通常包括自然事件、第三人的行为、被害 人自身行为三种情况），而且介入因素对最终结果的作 用力大，则先行行为与最终结果之间的因果关系被中 断，否则，因果关系依然存在。本案中， 乙包中贵重 财物被拿走的结果是客观存在的，但对该结果作用力 大的是第三人丙的侵占行为（如果财物的价值达到 1 万元以上，丙的行为应认定为侵占罪），而非甲的肇事 行为。据此， 甲的肇事行为与乙的财产损失之间没有 因果关系。因此， C 项的表述错误，不当选。</w:t>
        <w:br/>
        <w:t>关于 D 项。交通肇事罪是结果犯，在行为人负完 全责任或主要责任的前提下，要求发生死亡 1 人以上 或者重伤 3 人以上或者造成公私财产直接损失，无能 力赔偿额 30 万元以上的结果。反之，虽然造成上述结 果，但行为人对事故的发生只负次要责任或无任何责</w:t>
        <w:br/>
        <w:br/>
        <w:t>任的，则无须承担交通肇事罪的责任。但无论是否需 要承担交通肇事罪的刑事责任，肇事行为与伤亡结果 之间的因果关系，是客观存在的。如前所述，因果关 系只是解决刑事责任的客观方面的问题，有因果关系 的，不一定需要承担刑事责任，还需看行为人有无主 观罪过以及罪过的形式如何。因此，D 项的表述正确， 当选。</w:t>
        <w:br/>
        <w:t>【答案】D</w:t>
        <w:br/>
      </w:r>
    </w:p>
    <w:p/>
    <w:p>
      <w:r>
        <w:t>【20150202】</w:t>
        <w:br/>
        <w:t>关于责任年龄与责任能力，下列哪一选项是正确 的?</w:t>
        <w:br/>
        <w:t>A. 甲在不满 14 周岁时安放定时炸弹，炸弹于甲已 满 14 周岁后爆炸，导致多人伤亡。甲对此不负刑事责 任</w:t>
        <w:br/>
        <w:t>B. 乙在精神正常时着手实行故意伤害犯罪，伤害 过程中精神病突然发作，在丧失责任能力时抢走被害 人财物。对乙应以抢劫罪论处</w:t>
        <w:br/>
        <w:t>C.丙将毒药投入丁的茶杯后精神病突然发作，丁 在丙丧失责任能力时喝下毒药死亡。对丙应以故意杀 人罪既遂论处</w:t>
        <w:br/>
        <w:t>D.戊为给自己杀人壮胆而喝酒，大醉后杀害他人。 戊不承担故意杀人罪的刑事责任</w:t>
        <w:br/>
        <w:t>【解析】</w:t>
        <w:br/>
        <w:t>犯罪的认定必须坚持“行为与责任同在”的原则。 甲对于其在不满 14 周岁时所创设的爆炸危险，在法律  上负有排除该危险的义务（先前行为产生的义务），其  因此可能成立不作为的爆炸罪。乙事前只有伤害故意， 并没有利用无责任能力状态实施抢劫犯罪的意思，其  在丧失责任能力状态下抢走被害人财物的，不具有抢  劫故意。丙将毒药投入丁的茶杯时既有责任能力，也  有杀人故意，此后按照其预想发生了丁中毒死亡的结  果，对此，丙应负故意杀人既遂的刑事责任。戊在实  施原因行为时具有责任能力，其应承担故意杀人罪的  刑事责任。</w:t>
        <w:br/>
        <w:t>【答案】C</w:t>
        <w:br/>
      </w:r>
    </w:p>
    <w:p/>
    <w:p>
      <w:r>
        <w:t>【20150204】</w:t>
        <w:br/>
        <w:t>鱼塘边工厂仓库着火，甲用水泵从乙的鱼塘抽水 救火，致鱼塘中价值 2 万元的鱼苗死亡。仓库中价值 2 万元的商品因灭火及时未被烧毁。 甲承认仓库边还 有其他几家鱼塘，为报复才从乙的鱼塘抽水。关于本 案，下列哪一选项是正确的?</w:t>
        <w:br/>
        <w:br/>
        <w:t>A. 甲出于报复动机损害乙的财产，缺乏避险意图</w:t>
        <w:br/>
        <w:t>B. 甲从乙的鱼塘抽水，是不得已采取的避险行为</w:t>
        <w:br/>
        <w:t>C. 甲未能保全更大的权益，不符合避险限度要件</w:t>
        <w:br/>
        <w:t>D. 对 2 万元鱼苗的死亡， 甲成立故意毁坏财物罪</w:t>
        <w:br/>
        <w:br/>
        <w:t>【解析】避险意图与报复动机并不相互排斥，只有案件事 实表明，报复动机是行为人唯一的行为动机时，才能 否定避险意图，因此甲构成紧急避险。紧急避险造成 的损害即使等于所保护的法益，也不是避险过当，综</w:t>
        <w:br/>
        <w:br/>
        <w:t>上，本题的正确答案是 B。</w:t>
        <w:br/>
        <w:t>【答案】B</w:t>
      </w:r>
    </w:p>
    <w:p/>
    <w:p>
      <w:r>
        <w:t>【20150214】</w:t>
        <w:br/>
        <w:t>下列哪一犯罪属抽象危险犯?</w:t>
        <w:br/>
        <w:t>A.污染环境罪</w:t>
        <w:br/>
        <w:t>B.投放危险物质罪</w:t>
        <w:br/>
        <w:t>C.破坏电力设备罪</w:t>
        <w:br/>
        <w:t>D.生产、销售假药罪 【解析】</w:t>
        <w:br/>
        <w:t>关于 A 项。污染环境罪，是指自然人或者单位违  反国家规定，排放、倾倒或者处置有放射性的废物、  含传染病病原体的废物、有毒物质或者其他有害物质， 严重污染环境的行为。该罪是结果犯，因此，A 项不当  选。</w:t>
        <w:br/>
        <w:t>关于 B 项。投放危险物质罪，是指故意投放毒害 性、放射性、传染病病原体等物质，危害公共安全的 行为。该罪是具体的危险犯，因此，B 项不当选。</w:t>
        <w:br/>
        <w:t>关于 C 项。破坏电力设备罪，是指故意破坏电力 设备，危害公共电力安全的行为。该罪是具体的危险 犯，因此，C 项不当选。</w:t>
        <w:br/>
        <w:t>关于 D 项。生产、销售假药罪，是指生产、销售 假药的行为。该罪与生产、销售有毒、有害食品罪一 样，都是抽象的危险犯。因此，D 项当选。注意《刑法 修正案（十一）》对本罪的修改。</w:t>
        <w:br/>
        <w:t>【答案】D</w:t>
        <w:br/>
      </w:r>
    </w:p>
    <w:p/>
    <w:p>
      <w:r>
        <w:t>【20150216】</w:t>
        <w:br/>
        <w:t>甲以伤害故意砍乙两刀，随即心生杀意又砍两刀， 但四刀中只有一刀砍中乙并致其死亡，且无法查明由  前后四刀中的哪一刀造成死亡。关于本案，下列哪一  选项是正确的?</w:t>
        <w:br/>
        <w:t>A.不管是哪一刀造成致命伤，都应认定为一个故 意杀人罪既遂</w:t>
        <w:br/>
        <w:t>B.不管是哪一刀造成致命伤，只能分别认定为故 意伤害罪既遂与故意杀人罪未遂</w:t>
        <w:br/>
        <w:t>C.根据日常生活经验，应推定是后两刀中的一刀 造成致命伤，故应认定为故意伤害罪未遂与故意杀人 罪既遂</w:t>
        <w:br/>
        <w:t>D.根据存疑时有利于被告人的原则，虽可分别认 定为故意伤害罪未遂与故意杀人罪未遂，但杀人与伤 害不是对立关系，故可按故意伤害（致死）罪处理本 案</w:t>
        <w:br/>
        <w:t>【解析】</w:t>
        <w:br/>
        <w:t>由于未能证明到底是哪一刀导致的死亡， 因此依 据存疑有利于被告，死亡的结果既不能归于故意伤害 的两刀，也不能归于故意杀人的两刀，所以可以分别 认定为故意伤害罪未遂与故意杀人罪未遂，但是故意 杀人罪与故意伤害罪是包含关系，杀害行为包含伤害 行为，可以将后两刀的杀人故意和行为评价为伤害故 意和行为，因此这四刀均是以伤害故意实施，最终是 故意伤害导致的死亡结果，所以定故意伤害罪（致人</w:t>
        <w:br/>
        <w:br/>
        <w:t>死亡）。</w:t>
        <w:br/>
        <w:t>【答案】D</w:t>
        <w:br/>
      </w:r>
    </w:p>
    <w:p/>
    <w:p>
      <w:r>
        <w:t>【20150252】</w:t>
        <w:br/>
        <w:t>关于不作为犯罪，下列哪些选项是正确的?</w:t>
        <w:br/>
        <w:t>A.儿童在公共游泳池溺水时，其父甲、救生员乙 均故意不救助。甲、乙均成立不作为犯罪</w:t>
        <w:br/>
        <w:t>B.在离婚诉讼期间，丈夫误认为自己无义务救助 落水的妻子，致妻子溺水身亡的，成立过失的不作为 犯罪</w:t>
        <w:br/>
        <w:t>C. 甲在火灾之际，能救出母亲，但为救出女友而 未救出母亲。如无排除犯罪的事由， 甲构成不作为犯 罪</w:t>
        <w:br/>
        <w:t>D. 甲向乙的咖啡投毒，看到乙喝了几口后将咖啡 递给丙，因担心罪行败露， 甲未阻止丙喝咖啡，导致 乙、丙均死亡。甲对乙是作为犯罪，对丙是不作为犯 罪</w:t>
        <w:br/>
        <w:t>【解析】</w:t>
        <w:br/>
        <w:t>关于 A 项。儿童在公共游泳池溺水时，法益处于 无助（脆弱）的状态，此时，其父甲具有法定的救助 义务，救生员乙则基于自己的业务行为具有救助的义 务。因此，A 项的表述正确，当选。</w:t>
        <w:br/>
        <w:t>关于 B 项。不作为的义务，属于不成文的规范的 构成要件要素，只要行为人对作为义务具有外行人的 认识，就具有犯罪故意。反之，如果行为人不具有外 行人的认识，则不具有故意。在离婚诉讼期间，婚姻 关系并未解除。外行人都会认为此时的夫妻之间具有 相互救助的义务，但本案中的丈夫却误认为自己无义 务救助落水的妻子，致妻子溺水身亡的，应当认为丈 夫具有故意，其行为成立不作为的故意杀人罪。因此， B 项的表述错误，不当选。</w:t>
        <w:br/>
        <w:t>关于 C 项。当女朋友和母亲同时身处火灾之时， 行为人具有救助母亲的法律义务，而对女朋友则无救 助的法律义务，这一点当无异议。因此，如无排除犯 罪的事由（如紧急避险、义务冲突），本案中的甲构成 不作为犯罪。因此，  C 项的正确，当选。</w:t>
        <w:br/>
        <w:t>关于 D 项。甲向乙的咖啡投毒，看到乙喝了几口  后将咖啡递给丙，因担心罪行败露，甲未阻止丙喝咖  啡，导致乙、丙均死亡。首先，甲对乙成立作为的故  意杀人罪（直接故意），其次，由于甲实施了将咖啡递  给丙的先行行为，具有了阻止丙继续喝该咖啡的义务。 因此，甲对丙成立不作为的故意杀人罪（间接故意）。 最终，对甲认定为一个故意杀人罪即可。因此， D 项的  表述正确，当选。</w:t>
        <w:br/>
        <w:t>【答案】ACD</w:t>
        <w:br/>
      </w:r>
    </w:p>
    <w:p/>
    <w:p>
      <w:r>
        <w:t>【20150253】</w:t>
        <w:br/>
        <w:t>关于因果关系，下列哪些选项是正确的?</w:t>
        <w:br/>
        <w:br/>
        <w:t>A. 项  的表述错误，不当选。</w:t>
        <w:br/>
        <w:t>关于</w:t>
        <w:br/>
        <w:t>B. 项的表述错误，不 当选。</w:t>
        <w:br/>
        <w:t>关于</w:t>
        <w:br/>
        <w:t>C. 项的表述正 确，当选。</w:t>
        <w:br/>
        <w:t>关于</w:t>
        <w:br/>
        <w:t>D. 项的表述正确，当选。</w:t>
        <w:br/>
        <w:t>【答案】CD</w:t>
        <w:br/>
        <w:br/>
        <w:t>【解析】关于 A 项。因果关系只是解决刑事责任认定的客  观方面，是否需要承担刑事责任以及承担何种刑事责  任，还须考察行为人主观上有无罪过以及罪过的形式。 概言之：有因果关系的，不一定有刑事责任，但是，  有刑事责任的，肯定具有因果关系。本案中，甲驾车  经过十字路口右拐时，被行人乙扔出的烟头击中面部， 导致车辆失控撞死丙。即使甲的行为与丙的死亡之间  具有因果关系，甲也不一定必然承担交通肇事罪的刑  事责任，因为甲对丙的死亡可能根本无预见可能性，  丙的死亡对于甲而言只是个是意外事件。因此，  A  项  的表述错误，不当选。</w:t>
        <w:br/>
        <w:t>关于 B 项。因果关系，必须是犯罪行为与犯罪结 果之间直接的、必然的引起与被引起的关系。如果是 犯罪行为所间接的、偶然的引起的结果，不存在因果 关系问题。本案中，乙的自杀身亡系由甲的威胁行为 所间接引起的，二者之间不存在因果关系。即使从介 入因素这一角度（本案的介入因素是被害人的自杀行 为），也能得出上述结论。因此，  B 项的表述错误，不 当选。</w:t>
        <w:br/>
        <w:t>关于 C 项。被告人实施危险行为后，通常乃至必 然会介入第三方的行为，导致结果发生的，应当肯定 被告人的行为与结果之间具有因果关系。本案发生在 夜晚，而且是在无照明路段。甲不小心将丙撞倒后， 随后的乙未注意，驾车从丙身上轧过。虽然介入因素 是第三方乙的行为，但对丙的死亡作用力大的是先前 甲的行为，而非后来乙的行为。因此，甲的行为与丙 的死亡结果之间具有因果关系。因此，C 项的表述正 确，当选。</w:t>
        <w:br/>
        <w:t>关于 D 项。甲、乙等人因琐事与丙发生争执，进 而在电梯口相互厮打，电梯门受外力挤压变形开启， 致丙掉入电梯通道内摔死。虽然介入了电梯门非正常 开启这一因素，但该因素毕竟是由甲、乙等人先前的 厮打行为引发的，故甲、乙等人的行为与丙的死亡之 间具有因果关系。因此，D 项的表述正确，当选。</w:t>
        <w:br/>
        <w:t>【答案】CD</w:t>
      </w:r>
    </w:p>
    <w:p/>
    <w:p>
      <w:r>
        <w:t>【20150254】</w:t>
        <w:br/>
        <w:t>关于单位犯罪，下列哪些选项是正确的?</w:t>
        <w:br/>
        <w:t>A.就同一犯罪而言，单位犯罪与自然人犯罪的既 遂标准完全相同</w:t>
        <w:br/>
        <w:t>B.《刑法》第一百七十条未将单位规定为伪造货 币罪的主体，故单位伪造货币的，相关自然人不构成 犯罪</w:t>
        <w:br/>
        <w:t>C.经理赵某为维护公司利益，召集单位员工殴打 法院执行工作人员，拒不执行生效判决的，成立单位 犯罪</w:t>
        <w:br/>
        <w:t>D.公司被吊销营业执照后，发现其曾销售伪劣产 品 20 万元。对此， 应追究相关自然人销售伪劣产品罪 的刑事责任</w:t>
        <w:br/>
        <w:t>【解析】</w:t>
        <w:br/>
        <w:t>单位犯罪，与自然人犯罪相对应，一般是公司、  企业、事业单位、机关、团体为本单位谋取非法利益  或者以单位名义为本单位全体成员或多数成员谋取非  法利益，由单位的决策机构按照单位的决策程序决定， 由直接责任人员具体实施的，且刑法有明文规定的犯  罪。</w:t>
        <w:br/>
        <w:t>关于 A 项。单位依赖于其成员而存在，如果没有 成员，单位就不可能存在。单位犯罪虽然是单位本身 的犯罪，但具体犯罪行为需要决定者与实施者， 即相 关的自然人。因此，就同一犯罪而言，单位犯罪与自 然人犯罪的既遂标准完全相同。因此，A 项的表述正 确，当选。</w:t>
        <w:br/>
        <w:t>关于 B 项。单位犯罪具有法定性，换言之，如果 刑法没有规定单位可以成为某罪的主体时，只能追究 单位内相关自然人的刑事责任。根据《刑法》第 171 条的规定，伪造货币罪的主体只能是自然人，不能是 单位。但是，如果单位实施伪造货币的行为的，应以 伪造货币罪追究单位内相关自然人个人的刑事责任。 因此，B 项的表述错误，不当选。</w:t>
        <w:br/>
        <w:t>关于 C 项。根据《刑法修正案（九）》的规定，拒  不执行判决、裁定罪的主体，既可以是自然人，也可  以是单位。但是，在《刑法修正案（九）》生效之前， 该罪的主体只能是自然人。</w:t>
        <w:br/>
        <w:t>关于 D 项。根据 2002 年 7 月 9  日最高人民检察 院《关于涉嫌犯罪单位被撤销、注销、吊销营业执照 或者宣告破产的应如何进行追诉问题的批复》，涉嫌犯 罪的单位被撤销、注销、吊销营业执照或者宣告破产 的，应当根据刑法关于单位犯罪的相关规定，对实施 犯罪行为的该单位直接负责的主管人员和其他直接责 任人员追究刑事责任，对该单位不再追诉。因此， D 项 的表述正确，当选。</w:t>
        <w:br/>
        <w:t>【答案】ACD</w:t>
        <w:br/>
      </w:r>
    </w:p>
    <w:p/>
    <w:p>
      <w:r>
        <w:t>【20150255】</w:t>
        <w:br/>
        <w:t>关于故意与违法性的认识，下列哪些选项是正确 的?</w:t>
        <w:br/>
        <w:br/>
        <w:t>A. 项的表述错误，不当选。</w:t>
        <w:br/>
        <w:t>关于</w:t>
        <w:br/>
        <w:t>B. 项的表述错误，不当选。</w:t>
        <w:br/>
        <w:t>关于</w:t>
        <w:br/>
        <w:t>C. 项的表述正确，当选。</w:t>
        <w:br/>
        <w:t>关于</w:t>
        <w:br/>
        <w:t>D. 项的表述正确，当选。 【答案】CD</w:t>
        <w:br/>
        <w:br/>
        <w:t>【解析】违法性认识，是指认识到自己的行为是违法的。  违法性认识的可能性，是指行为人在实施符合构成要  件的违法行为时，能够认识到自己的行为是违法的。  故意犯罪的成立，是否需要违法性认识，理论界存在  较大争议。对此，命题人的观点是，违法性认识的可  能性，是故意与过失之外的独立的责任要素，而且是  故意犯与过失犯都必须具备的责任要素。缺乏违法性  认识的可能性，意味着没有责任。换言之，行为人虽  实施了符合违法构成要件的违法行为，但如果不具有  违法性认识的可能性时，不能对行为人进行主观归责。 可见，违法性认识的可能性是一种责任阻却事由。</w:t>
        <w:br/>
        <w:t>关于 A 项。 甲误将无罪行为当作有罪行为，应以 无罪行为论处。因此，A 项的表述错误，不当选。</w:t>
        <w:br/>
        <w:t>关于 B 项。 甲知道自己的盗窃枪支的行为成立犯 罪，但误认为该行为成立盗窃罪而非盗窃枪支罪，因 此，对甲应以法律的实际规定为准，即对甲认定为盗 窃枪支罪。因此， B 项的表述错误，不当选。</w:t>
        <w:br/>
        <w:t>关于 C 项。 甲虽然误认为《刑法》不禁止普通公 民实施强制戒毒行为，但甲认识到了自己的行为剥夺 了陈某的自由，具有非法拘禁的故意，应认定为非法 拘禁罪。因此，C 项的表述正确，当选。</w:t>
        <w:br/>
        <w:t>关于 D 项。行为人对法的状况产生疑问，意味着  对行为的违法性产生疑问，但行为人没有真正地考虑  该疑问，而是轻率地相信其行为具有合法性时，存在  违法性的错误，而且该错误是可能避免的，行为人具  备有责性。在行为人对法的状况进行了咨询等情况下， 并非一概具有或者不具有避免可能性。例如，行为人  遵从最高人民法院的判例产生了违法性的错误时，或  者在判例有分歧，行为人遵从了上级法院的判例而产  生了违法性的错误时，以及行为人信赖了主管机关的  见解产生了违法性的错误时，均应认定为不可避免的  错误，阻却责任。但是，行为人信赖作为私人专家的  意见而产生违法性的错误时，则并非属于不可避免的  错误。因为即使是律师、法律学者等专家，也不属于  对刑罚法规的解释、运用、执行负有法律责任的司法  工作人员。如果允许信赖私人意见而实施行为，将有</w:t>
        <w:br/>
        <w:br/>
        <w:t>害于法制度的统一性。因此，D 项的表述正确，当选。 【答案】CD</w:t>
      </w:r>
    </w:p>
    <w:p/>
    <w:p>
      <w:r>
        <w:t>【20150256】</w:t>
        <w:br/>
        <w:t>甲在乙骑摩托车必经的偏僻路段精心设置路障， 欲让乙摔死。丙得知甲的杀人计划后，诱骗仇人丁骑 车经过该路段，丁果真摔死。关于本案， 下列哪些选 项是正确的?</w:t>
        <w:br/>
        <w:t>A. 甲的行为和丁死亡之间有因果关系，甲有罪</w:t>
        <w:br/>
        <w:t>B. 甲的行为属对象错误，构成故意杀人罪既遂</w:t>
        <w:br/>
        <w:t>C.丙对自己的行为无认识错误，构成故意杀人罪 既遂</w:t>
        <w:br/>
        <w:t>D.丙利用甲的行为造成丁死亡，可能成立间接正 犯</w:t>
        <w:br/>
        <w:t>【解析】</w:t>
        <w:br/>
        <w:t>首先，甲为了杀乙而设置了路障，最终却导致了  丁的死亡，甲的行为与丁的死亡之间存在条件关系，  具有因果关系。因此 A 项正确。而且，甲在设置路障  的行为结束之时，自认为已经实现了自己的犯罪目的， 系对象认识错误。对象错误是着手时发生的错误，打  击错误是着手后发生的错误，而判断是否为着手是有  没有创造危险，一般认为挖坑没有创造危险，只有人  掉下去才是危险，因此本案例中错误发生在着手时，  即人掉下去时发生的错误，所以为对象错误。在对象  认识错误的情况下，无论是根据具体符合说还是根据  法定符合说，都应认定为犯罪既遂。故而 B 选项正确。  其次，丙对自己的行为既无对象错误，也无打击错误  （方法错误），构成故意杀人罪既遂。最后，从本案的  案情来看，丙虽然对甲没有形成支配力，但是欺骗丁  经过该路段，致使丁死亡，对丁形成了支配力，其可  能成立故意杀人罪的间接正犯。故 CD 项正确。</w:t>
        <w:br/>
        <w:t>关于本题，官方答案给出的是 ABCD。但也有老师  解析认为，甲在道路上设置路障，即使道路偏僻，但  再偏僻也可能会有人路过，可能掉入陷阱中危及生命， 因此甲对于这一后果是一种概括的故意， 因此不涉及  到认识错误的问题，B 选项错误。</w:t>
        <w:br/>
        <w:t>【答案】ABCD</w:t>
        <w:br/>
      </w:r>
    </w:p>
    <w:p/>
    <w:p>
      <w:r>
        <w:t>【20140204】</w:t>
        <w:br/>
        <w:t>关于构成要件要素，下列哪一选项是错误的？</w:t>
        <w:br/>
        <w:br/>
        <w:t>A. 正确。何为 “淫秽物品 ” ，需要法官进行价值  判断才能认定，因此属于规范的构成要件要素。同时，  “淫秽物品 ”属于行为对象，是客观的构成要件要素。</w:t>
        <w:br/>
        <w:t>B. 正确。签订、履行合同失职被骗罪中的 “签订、 履行 ” 只需进行一般认识活动即可判断，是记述的构 成要件要素，且是正面地表述了构成犯罪的要件，为 积极的构成要件要素。</w:t>
        <w:br/>
        <w:t>C. 正确。 “被害人基于认识错误处分财产 ”是诈 骗罪的客观构成要件的组成部分，而主观构成要件要 素应为行为人的故意、过失、目的等；《刑法》第二百 六十六条对诈骗罪的规定中并没有提到被害人要基于 认识错误处分财产，因此属于不成文构成要件要素。</w:t>
        <w:br/>
        <w:t>D. 错误。 “ 国家工作人员 ”是受贿罪的主体要素， 是行为人的客观特征，而非行为人内心、主观方面的  内容，因此属于客观构成要件要素。另外，对何种人  员是“国家工作人员”，不需要进行价值判断，因而“国  家工作人员”属记述的构成要件要素，而非规范的构  成要件要素。</w:t>
        <w:br/>
        <w:t>【答案】D</w:t>
        <w:br/>
        <w:br/>
        <w:t>【解析】A 正确。何为 “淫秽物品 ” ，需要法官进行价值  判断才能认定，因此属于规范的构成要件要素。同时，  “淫秽物品 ”属于行为对象，是客观的构成要件要素。</w:t>
        <w:br/>
        <w:br/>
        <w:t>B 正确。签订、履行合同失职被骗罪中的 “签订、 履行 ” 只需进行一般认识活动即可判断，是记述的构 成要件要素，且是正面地表述了构成犯罪的要件，为 积极的构成要件要素。</w:t>
        <w:br/>
        <w:t>C 正确。 “被害人基于认识错误处分财产 ”是诈 骗罪的客观构成要件的组成部分，而主观构成要件要 素应为行为人的故意、过失、目的等；《刑法》第二百 六十六条对诈骗罪的规定中并没有提到被害人要基于 认识错误处分财产，因此属于不成文构成要件要素。</w:t>
        <w:br/>
        <w:t>D 错误。 “ 国家工作人员 ”是受贿罪的主体要素， 是行为人的客观特征，而非行为人内心、主观方面的  内容，因此属于客观构成要件要素。另外，对何种人  员是“国家工作人员”，不需要进行价值判断，因而“国  家工作人员”属记述的构成要件要素，而非规范的构  成要件要素。</w:t>
        <w:br/>
        <w:t>【答案】D</w:t>
      </w:r>
    </w:p>
    <w:p/>
    <w:p>
      <w:r>
        <w:t>【20140205】</w:t>
        <w:br/>
        <w:t>关于不作为犯罪的判断，下列哪一选项是错误的？</w:t>
        <w:br/>
        <w:t>A.小偷翻墙入院行窃，被护院的藏獒围攻。主人 甲认为小偷活该，任凭藏獒撕咬，小偷被咬死。 甲成 立不作为犯罪</w:t>
        <w:br/>
        <w:t>B. 乙杀丙，见丙痛苦不堪，心生悔意，欲将丙送 医。路人甲劝阻乙救助丙， 乙遂离开，丙死亡。甲成 立不作为犯罪的教唆犯</w:t>
        <w:br/>
        <w:t>C. 甲看见儿子乙（8周岁）正掐住丙（3 周岁）的 脖子，因忙于炒菜，便未理会。等炒完菜，甲发现丙 已窒息死亡。甲不成立不作为犯罪</w:t>
        <w:br/>
        <w:t>D. 甲见有人掉入偏僻之地的深井，找来绳子救人， 将绳子的一头扔至井底后，发现井下的是仇人乙，便  放弃拉绳子， 乙因无人救助死亡。甲不成立不作为犯  罪</w:t>
        <w:br/>
        <w:t>【解析】</w:t>
        <w:br/>
        <w:t>A 正确。小偷翻墙入院行窃，主人有权进行正当 防卫，包括利用宠物撕咬进行阻止。但是，正当防卫 不得超过必要的限度，对仅仅只是意图侵犯财产的盗 窃犯，显然不能放任宠物将小偷咬死。甲作为藏獒的 主人，能够制止藏獒的撕咬而不制止，导致小偷被咬 死，成立不作为犯罪。</w:t>
        <w:br/>
        <w:t>B 正确。由于乙的先行行为，致使丙的生命安全 处于危险状态，此时乙对丙负有救助义务， 乙能够救 助而不救助，导致丙死亡，成立不作为犯罪。因之前 乙已实施积极的杀人行为， 因而只须定一个故意杀人 罪，无需数罪并罚。乙之所以放弃救助丙，是因为路 人的甲劝阻，因而，就乙的不作为而言， 甲与其构成 共同犯罪，甲属教唆犯。</w:t>
        <w:br/>
        <w:t>C 错误。8 周岁的乙是无民事行为能力人，监护人 甲对其具有法律上的监护义务，对其实施的危害行为 具有阻止的义务。甲看见乙掐住丙的脖子，本应阻止 乙的危害行为，但却未予理会，致使丙窒息而亡，因 此成立不作为犯罪。</w:t>
        <w:br/>
        <w:br/>
        <w:t>D 正确。乙掉落深井，此时甲对乙并无法律上的   救助义务，因此甲不成立不作为犯。另外，如果甲在   拉绳子过程中发现是仇人乙而放手致其高处坠落致死， 则成立作为的故意杀人罪。</w:t>
        <w:br/>
        <w:t>【答案】C</w:t>
        <w:br/>
      </w:r>
    </w:p>
    <w:p/>
    <w:p>
      <w:r>
        <w:t>【20140206】</w:t>
        <w:br/>
        <w:t>关于因果关系的判断，下列哪一选项是正确的？</w:t>
        <w:br/>
        <w:t>A. 甲伤害乙后，警察赶到。在警察将乙送医途中， 车辆出现故障，致乙长时间得不到救助而亡。甲的行 为与乙的死亡具有因果关系</w:t>
        <w:br/>
        <w:t>B. 甲违规将行人丙撞成轻伤，丙昏倒在路中央， 甲驾车逃窜。 1 分钟后，超速驾驶的乙发现丙时已来 不及刹车，将丙轧死。甲的行为与丙的死亡没有因果 关系</w:t>
        <w:br/>
        <w:t>C. 甲以杀人故意向乙开枪，但由于不可预见的原 因导致丙中弹身亡。甲的行为与丙的死亡没有因果关 系</w:t>
        <w:br/>
        <w:t>D. 甲向乙的茶水投毒，重病的乙喝了茶水后感觉 更加难受，自杀身亡。甲的行为与乙的死亡没有因果 关系</w:t>
        <w:br/>
        <w:t>【解析】</w:t>
        <w:br/>
        <w:t>A 错误。甲伤害乙，导致乙的生命处于危险状态。 后在警察将乙送医途中车辆出现故障，该介入因素是 异常的，阻断了甲伤害致乙死亡的因果关系，乙的死 亡结果是由于车辆出现故障长期得不到救助所致。因 此，乙的死亡结果与甲的伤害行为之间不具有因果关 系。</w:t>
        <w:br/>
        <w:t>B 错误。在公路上，车辆往来属于正常现象，倒在 路中央的丙被过路车辆碾压的可能性极高。而丙昏倒 在路中央是甲造成的，因此是甲的行为导致丙处于高 度危险中，即使乙车超速，此介入因素也不具有异常 性。因此，甲的行为与丙的死亡结果之间具有因果关 系。</w:t>
        <w:br/>
        <w:t>C 错误。因果关系是对犯罪行为与危害结果之间 客观上是否存在引起与被引起关系的判断，与行为人 主观上是否预见、能否预见没有关系，只要犯罪行为 与危害结果之间客观上存在引起与被引起的关系，即 使是由于行为人无法预见的原因引起的，也应当认为 存在因果关系。选项 C 中， 甲以杀人故意开枪，客观 上导致丙中弹身亡，即使是由于不可预见的原因引起 的，也应当认为存在因果关系。</w:t>
        <w:br/>
        <w:t>D 正确。乙的死亡结果是乙的自杀行为直接所致， 而非甲的投毒行为直接所致。也就是说乙自杀行为的  介入阻断了甲的行为与乙死亡结果之间的因果关系。  因此，甲的投毒行为与乙的死亡结果之间没有因果关  系。</w:t>
        <w:br/>
        <w:t>【答案】D</w:t>
        <w:br/>
      </w:r>
    </w:p>
    <w:p/>
    <w:p>
      <w:r>
        <w:t>【20140207】</w:t>
        <w:br/>
        <w:t>关于事实认识错误，下列哪一选项是正确的？</w:t>
        <w:br/>
        <w:br/>
        <w:t>A. 正确。</w:t>
        <w:br/>
        <w:t>B. 错误。甲欲枪杀乙，因未瞄准而将丙杀死，属于 打击错误。对于打击错误，具体符合说与法定符合说 的认定不同。法定符合说认为，甲在主观上有杀人故 意，客观上也导致他人死亡，成立故意杀人罪既遂。 具体符合说认为客观事实与行为人的主观认识没有形 成具体的符合，因此甲对乙承担杀人未遂的责任，对 丙承担过失致人死亡的责任，二者属想象竞合犯，择 一重罪处罚。</w:t>
        <w:br/>
        <w:t>C. 错误。抽象的事实认识错误，是指行为人所认 识的事实与现实所发生的事实，分别属于不同的犯罪 构成。事前的故意，是指行为人误认为第一个行为已 经造成结果， 出于其他目的实施第二个行为，实际上 是第二个行为才导致预期的结果出现的情况。就事前 故意而言，行为人主观意图实施的犯罪与实际实施的 犯罪罪名相同，并未超出同一个犯罪构成，因此是具 体的事实认识错误，而非抽象的事实认识错误。</w:t>
        <w:br/>
        <w:t>D. 错误。 乙属于对象认识错误，但甲不属于对象 错误，甲属于打击错误。官方答案如此写明应该是将 教唆犯的着手认定为实施教唆行为时。如若认为教唆 犯的着手是正犯的着手的话，教唆犯亦为对象错误， 因为是在着手时刻就发生了认识错误。</w:t>
        <w:br/>
        <w:t>【答案】A</w:t>
        <w:br/>
        <w:br/>
        <w:t>【解析】A 正确，对象错误与打击错误的区分是以实施行  为来判断的，而非预备行为。打电话诈骗案例：打错  电话只是预备行为，接通电话开始诈骗才是实行行为， A 正确。</w:t>
        <w:br/>
        <w:t>B 错误。甲欲枪杀乙，因未瞄准而将丙杀死，属于 打击错误。对于打击错误，具体符合说与法定符合说 的认定不同。法定符合说认为，甲在主观上有杀人故 意，客观上也导致他人死亡，成立故意杀人罪既遂。 具体符合说认为客观事实与行为人的主观认识没有形 成具体的符合，因此甲对乙承担杀人未遂的责任，对 丙承担过失致人死亡的责任，二者属想象竞合犯，择 一重罪处罚。</w:t>
        <w:br/>
        <w:t>C 错误。抽象的事实认识错误，是指行为人所认 识的事实与现实所发生的事实，分别属于不同的犯罪 构成。事前的故意，是指行为人误认为第一个行为已 经造成结果， 出于其他目的实施第二个行为，实际上 是第二个行为才导致预期的结果出现的情况。就事前 故意而言，行为人主观意图实施的犯罪与实际实施的 犯罪罪名相同，并未超出同一个犯罪构成，因此是具 体的事实认识错误，而非抽象的事实认识错误。</w:t>
        <w:br/>
        <w:t>D 错误。 乙属于对象认识错误，但甲不属于对象 错误，甲属于打击错误。官方答案如此写明应该是将 教唆犯的着手认定为实施教唆行为时。如若认为教唆 犯的着手是正犯的着手的话，教唆犯亦为对象错误， 因为是在着手时刻就发生了认识错误。</w:t>
        <w:br/>
        <w:t>【答案】A</w:t>
      </w:r>
    </w:p>
    <w:p/>
    <w:p>
      <w:r>
        <w:t>【20140216】</w:t>
        <w:br/>
        <w:t>甲男（15周岁）与乙女（16 周岁）因缺钱，共同 绑架富商之子丙，成功索得 50 万元赎金。甲担心丙将 来可能认出他们，提议杀丙，乙同意。乙给甲一根绳 子，甲用绳子勒死丙。关于本案的分析，下列哪一选 项是错误的？</w:t>
        <w:br/>
        <w:t>A. 甲、 乙均触犯故意杀人罪，因而对故意杀人罪 成立共同犯罪</w:t>
        <w:br/>
        <w:t>B. 甲、 乙均触犯故意杀人罪，对甲以故意杀人罪 论处，但对乙应以绑架罪论处</w:t>
        <w:br/>
        <w:t>C.丙系死于甲之手，乙未杀害丙，故对乙虽以绑 架罪定罪，但对乙不能适用”杀害被绑架人”的规定</w:t>
        <w:br/>
        <w:t>D.对甲以故意杀人罪论处，对乙以绑架罪论处，</w:t>
        <w:br/>
        <w:br/>
        <w:t>与二人成立故意杀人罪的共同犯罪并不矛盾 【解析】</w:t>
        <w:br/>
        <w:t>A 正确。甲担心丙将来可能认出他们，提议杀丙， 乙同意。乙给甲一根绳子， 甲用绳子勒死丙。甲实施 了故意杀人的实行行为，乙实施了故意杀人的帮助行 为，二人既有共同杀人的故意，也实施了共同杀人的 行为，因而成立故意杀人罪的共同犯罪。</w:t>
        <w:br/>
        <w:t>C 错误。乙虽然没有实施故意杀人罪的实行行为， 但提供了帮助，并且有共同杀人的故意， 因而与甲构  成故意杀人罪的共同犯罪，对乙应当适用“杀害被绑  架人”的规定。</w:t>
        <w:br/>
        <w:t>B、D 正确。《刑法》第 17 条第2 款规定，已满十  四周岁不满十六周岁的人，犯故意杀人、故意伤害致  人重伤或者死亡、强奸、抢劫、贩卖毒品、放火、爆  炸、投放危险物质罪的，应当负刑事责任。在本案中，  甲乙共谋绑架并杀害被害人，二人在故意杀人罪的范  围内成立共犯。但甲只对其故意杀人的行为负刑事责  任，对绑架不负刑事责任， 因此只成立故意杀人罪；  对乙则以绑架罪论处，按照 “绑架并杀害被绑架人 ” 的规定处罚，二者并不矛盾。</w:t>
        <w:br/>
        <w:t>【答案】C</w:t>
        <w:br/>
      </w:r>
    </w:p>
    <w:p/>
    <w:p>
      <w:r>
        <w:t>【20140252】</w:t>
        <w:br/>
        <w:t>严重精神病患者乙正在对多名儿童实施重大暴力 侵害，甲明知乙是严重精神病患者，仍使用暴力制止 了乙的侵害行为，虽然造成乙重伤，但保护了多名儿 童的生命。观点：</w:t>
        <w:br/>
        <w:t>①正当防卫针对的“不法侵害”不以侵害者具有 责任能力为前提</w:t>
        <w:br/>
        <w:t>②正当防卫针对的“不法侵害”以侵害者具有责 任能力为前提</w:t>
        <w:br/>
        <w:t>③正当防卫针对的“不法侵害”不以防卫人是否 明知侵害者具有责任能力为前提</w:t>
        <w:br/>
        <w:t>④正当防卫针对的“不法侵害”以防卫人明知侵 害者具有责任能力为前提</w:t>
        <w:br/>
        <w:t>结论：</w:t>
        <w:br/>
        <w:t>a. 甲成立正当防卫</w:t>
        <w:br/>
        <w:t>b. 甲不成立正当防卫</w:t>
        <w:br/>
        <w:t>就上述案情，观点与结论对应错误的是下列哪些 选项？</w:t>
        <w:br/>
        <w:br/>
        <w:t>A. 观点①②与a 结论对应；观点③④与b 结论对 应</w:t>
        <w:br/>
        <w:t>B. 观点①③与a 结论对应；观点②④与b 结论对 应</w:t>
        <w:br/>
        <w:t>C. 观点②③与a 结论对应；观点①④与b 结论对 应</w:t>
        <w:br/>
        <w:t>D. 观点①④与a 结论对应；观点②③与b 结论对 应</w:t>
        <w:br/>
        <w:br/>
        <w:t>【解析】按照观点①,  正当防卫针对的“不法侵害”不以 侵害者具有责任能力为前提。本题中，不法侵害人乙</w:t>
        <w:br/>
        <w:br/>
        <w:t>虽然没有责任能力，但甲的行为完全符合正当防卫的 成立要件，因而成立正当防卫。</w:t>
        <w:br/>
        <w:t>按照观点②,  正当防卫针对的“不法侵害”以侵 害者具有责任能力为前提。本题中，侵害人乙是精神 病人，不具有责任能力，因而不成立正当防卫。</w:t>
        <w:br/>
        <w:t>按照观点③,  正当防卫针对的“不法侵害”不以  防卫人是否明知侵害者具有责任能力为前提。本题中， 虽然甲认识到了乙没有责任能力，但完全符合正当防  卫的成立要件，因而成立正当防卫。</w:t>
        <w:br/>
        <w:t>按照观点④,  正当防卫针对的“不法侵害”以防 卫人明知侵害者具有责任能力为前提。本题中，行为 人甲明知侵害人乙没有责任能力，不符合正当防卫的 成立要件，不成立正当防卫。</w:t>
        <w:br/>
        <w:t>根据上述分析可知，观点①③与 a 结论对应；观 点②④与b 结论对应。</w:t>
        <w:br/>
        <w:t>【答案】ACD</w:t>
      </w:r>
    </w:p>
    <w:p/>
    <w:p>
      <w:r>
        <w:t>【20130205】</w:t>
        <w:br/>
        <w:t>甲女得知男友乙移情，怨恨中送其一双滚轴旱冰 鞋，企盼其运动时摔伤。乙穿此鞋运动时，果真摔成 重伤。关于本案的分析，下列哪一选项是正确的?</w:t>
        <w:br/>
        <w:t>A. 甲的行为属于作为的危害行为</w:t>
        <w:br/>
        <w:t>B. 甲的行为与乙的重伤之间存在刑法上的因果关 系</w:t>
        <w:br/>
        <w:t>C. 甲具有伤害乙的故意，但不构成故意伤害罪</w:t>
        <w:br/>
        <w:t>D. 甲的行为构成过失致人重伤罪</w:t>
        <w:br/>
        <w:t>【解析】排除日常生活行为不是犯罪中的实行行 为。</w:t>
        <w:br/>
        <w:t>【答案】C</w:t>
        <w:br/>
      </w:r>
    </w:p>
    <w:p/>
    <w:p>
      <w:r>
        <w:t>【20130207】</w:t>
        <w:br/>
        <w:t>甲对正在实施一般伤害的乙进行正当防卫，致乙 重伤（仍在防卫限度之内）。乙已无侵害能力，求甲将 其送往医院，但甲不理会而离去。乙因流血过多死亡。 关于本案，下列哪一选项是正确的?</w:t>
        <w:br/>
        <w:t>A. 甲的不救助行为独立构成不作为的故意杀人罪</w:t>
        <w:br/>
        <w:t>B. 甲的不救助行为独立构成不作为的过失致人死 亡罪</w:t>
        <w:br/>
        <w:t>C. 甲的行为属于防卫过当</w:t>
        <w:br/>
        <w:t>D. 甲的行为仅成立正当防卫 【解析】</w:t>
        <w:br/>
        <w:t>关于甲的防卫行为是否会产生作为义务，有不同 的学说观点。多数说认为甲有作为义务， 因为甲的整 体行为被评价为防卫过当，应当承担刑事责任，而防 卫过当的结果是由先前的作为（重伤）和之后的不作 为（不救助乙）共同导致的，是作为与不作为的结合。</w:t>
        <w:br/>
        <w:t>另一种学说观点认为甲没有作为义务，本案例中 甲致乙重伤的行为仍然在防卫限度内，因此不应当对 乙附加作为义务，否则就会使不法侵害人的地位优于 正当防卫人。甲对实施一般伤害的乙进行防卫，最终 导致乙死亡， 甲的行为整体应评价为防卫过当，并且 该防卫过当的结果是由先前甲的防卫行为导致的。</w:t>
        <w:br/>
        <w:br/>
        <w:t>不管采哪种观点，不作为都不能独立构罪，且甲 都构成防卫过当，因此 ABD 选项错误，C 选项正确。</w:t>
        <w:br/>
        <w:t>【答案】C</w:t>
        <w:br/>
      </w:r>
    </w:p>
    <w:p/>
    <w:p>
      <w:r>
        <w:t>【20130251】</w:t>
        <w:br/>
        <w:t>关于不作为犯罪，下列哪些选项是正确的?</w:t>
        <w:br/>
        <w:t>A.船工甲见乙落水，救其上船后发现其是仇人， 又将其推到水中，致其溺亡。甲的行为成立不作为犯 罪</w:t>
        <w:br/>
        <w:t>B. 甲为县公安局长，妻子乙为县税务局副局长。 乙在家收受贿赂时，甲知情却不予制止。甲的行为不 属于不作为的帮助，不成立受贿罪共犯</w:t>
        <w:br/>
        <w:t>C. 甲意外将 6 岁幼童撞入河中。 甲欲施救，乙劝 阻，甲便未救助，致幼童溺亡。因只有甲有救助义务， 乙的行为不成立犯罪</w:t>
        <w:br/>
        <w:t>D. 甲将弃婴乙抱回家中，抚养多日后感觉麻烦， 便于夜间将乙放到菜市场门口，期待次日晨被人抱走 抚养，但乙被冻死。甲成立不作为犯罪</w:t>
        <w:br/>
        <w:t>【解析】</w:t>
        <w:br/>
        <w:t>考点是不作为犯罪的成立条件。不作为犯罪的成 立，首先要有救助义务，其次有救助能力并且不救助 和危害结果发生之间存在因果关系，最后不纯正的不 作为犯的成立，要求不作为得与作为具有相同对待的 可能性。</w:t>
        <w:br/>
        <w:t>A 项中船工杀人的行为不是不作为，而是将被害 人推入水中的作为，成立作为的故意杀人罪。</w:t>
        <w:br/>
        <w:t>B 项中甲作为丈夫，没有阻止妻子受贿的法定义 务，只有伦理义务，成立不作为犯罪需要具备法义务， 单纯不履行伦理义务不能成立不作为犯罪。甲作为公 安局长，属于司法人员，具备阻止犯罪的法义务，有 能力履行而不履行的，成立不作为的犯罪。甲不制止 妻子受贿，并不能等同于甲受贿，所以不应该成立受 贿罪共犯，而应该成立徇私枉法罪（明知有罪而不追 究）。</w:t>
        <w:br/>
        <w:t>C 项中，甲的先行行为给幼童制造了危险，产生 了救助义务。 乙虽然没有救助义务，但是教唆他人不 作为的，可以成立不作为犯罪的教唆犯。</w:t>
        <w:br/>
        <w:t>D 项中，甲本对他人的弃婴没有救助义务，但自 愿抱回的，就产生了对弱者的救助义务（理论上的 “ 自 愿接受 ”），不得随意再次丢弃。甲对基于自愿接受产 生了救助义务的婴儿再次予以抛弃的，成立不作为的 犯罪。将婴儿放在菜市场，只是自己不再履行救助义 务，并不阻碍别人对婴儿的救助，成立遗弃罪而不是 不作为的故意杀人罪。</w:t>
        <w:br/>
        <w:t>【答案】BD</w:t>
        <w:br/>
      </w:r>
    </w:p>
    <w:p/>
    <w:p>
      <w:r>
        <w:t>【20130252】</w:t>
        <w:br/>
        <w:t>关于因果关系的认定，下列哪些选项是正确的?</w:t>
        <w:br/>
        <w:br/>
        <w:t>A. 项中，甲乙二人的行为属于重叠因果关系，即 两枪都是对方死亡的必要条件，并且也符合客观归责 理论中的风险升高要求，所以甲乙二人的行为都是对 方死亡的原因。</w:t>
        <w:br/>
        <w:t>B. 项的案例相同，也是 “原 因的原因 ” 的情况，整个过程并没有出现一般人无法 预料的风险， 甲的行为制造了妇女死亡的风险，对结 果有因果关系。</w:t>
        <w:br/>
        <w:t>C. 项中，甲强拉妇女在飞驰的汽车上猥亵，导致 对方被甩出车外死亡的，与</w:t>
        <w:br/>
        <w:t>D. 项中，甲放火给房间内的婴儿造成危险， 乙为 了救婴儿不得已冒险。也是“原因的原因”的情况， 乙冒险救婴儿的行为是一般人预料范围内的情形，不 能作为介入因素隔断放火与死亡结果的因果关系。</w:t>
        <w:br/>
        <w:t>【答案】ABC</w:t>
        <w:br/>
        <w:br/>
        <w:t>【解析】考点是因果关系的判断。因果关系是实行行为的 客观危险被现实化的过程。要求行为首先是结果出现 的必要条件，进一步还是在客观上可以归责的情况。</w:t>
        <w:br/>
        <w:t>A 项中，甲乙二人的行为属于重叠因果关系，即 两枪都是对方死亡的必要条件，并且也符合客观归责 理论中的风险升高要求，所以甲乙二人的行为都是对 方死亡的原因。</w:t>
        <w:br/>
        <w:t>B 项中，根据相当因果关系，介入因素并未中断 因果关系。</w:t>
        <w:br/>
        <w:t>C 项中，甲强拉妇女在飞驰的汽车上猥亵，导致 对方被甩出车外死亡的，与 B 项的案例相同，也是 “原 因的原因 ” 的情况，整个过程并没有出现一般人无法 预料的风险， 甲的行为制造了妇女死亡的风险，对结 果有因果关系。</w:t>
        <w:br/>
        <w:t>D 项中，甲放火给房间内的婴儿造成危险， 乙为 了救婴儿不得已冒险。也是“原因的原因”的情况， 乙冒险救婴儿的行为是一般人预料范围内的情形，不 能作为介入因素隔断放火与死亡结果的因果关系。</w:t>
        <w:br/>
        <w:t>【答案】ABC</w:t>
      </w:r>
    </w:p>
    <w:p/>
    <w:p>
      <w:r>
        <w:t>【20130253】</w:t>
        <w:br/>
        <w:t>关于犯罪故意、过失与认识错误的认定， 下列哪 些选项是错误的?</w:t>
        <w:br/>
        <w:t>A. 甲、乙是马戏团演员， 甲表演飞刀精准，从未 出错。某日甲表演时，乙突然移动身体位置，飞刀掷 进乙胸部致其死亡。甲的行为属于意外事件</w:t>
        <w:br/>
        <w:t>B. 甲、乙在路边争执， 甲推乙一掌，致其被路过 车辆轧死。甲的行为构成故意伤害（致死）罪</w:t>
        <w:br/>
        <w:t>C. 甲见楼下没人，将家中一块木板扔下，不料砸 死躲在楼下玩耍的小孩乙。甲的行为属于意外事件</w:t>
        <w:br/>
        <w:t>D. 甲本欲用斧子砍死乙，事实上却拿了铁锤砸死 乙。甲的错误属于方法错误，根据法定符合说，应认 定为故意杀人既遂</w:t>
        <w:br/>
        <w:t>【解析】</w:t>
        <w:br/>
        <w:t>A 项中甲的表演行为充斥着风险，但作为马戏表  演是被法律所容许的，甲只要遵循安全表演的规则行  为，对结果就不应该承担责任。具体案例中， 甲无法  预料到乙的身体突然移动，无法再控制飞出去的刀使  其改变方向，所以对乙的死亡甲在客观上是不可归责， 主观上也不可归责。</w:t>
        <w:br/>
        <w:t>B 项中， 甲推乙的行为不具有伤害故意， 因为故</w:t>
        <w:br/>
        <w:br/>
        <w:t>意伤害罪以轻伤害结果作为起刑点，要求行为人主观 上是明知自己的行为会给对方造成轻伤害以上后果， 而希望或者放任这种结果的发生。如果只是意图给对 方造成轻微的神经刺激或者肉体疼痛而殴打对方的， 不是伤害故意。如果轻微斗殴导致对方死亡的，应该 认定为过失致人死亡罪。</w:t>
        <w:br/>
        <w:t>C 项是个高空抛物的法律问题，一般是民法上的 责任问题，但往往也同时涉及刑事责任问题。从高空 往楼下空地抛物前，行为人甲预料到危险的存在，观 察一番后，轻信了自己 “楼下无人 ” 的判断，却没有 料到视野有死角，将自己没有看到的小孩打死。 甲应 该对小孩的死亡成立过于自信的过失致人死亡罪。</w:t>
        <w:br/>
        <w:t>D 项中所说的方法错误，又称打击错误，指行为 本身的误差，导致行为人所欲攻击的对象与其实际受 害的对象不一致。可以分为在同一个犯罪构成内的打 击错误和超出同一个犯罪构成的打击错误。案例中甲 其实并没有打击错误，只是拿错了计划中的工具，这 在刑法中不值得探讨，因为不会影响人们对行为人犯 罪故意的认定。所以 D 项的结论 “ 甲成立故意杀人罪 既遂 ”是正确的，但是论证过程是错误的。</w:t>
        <w:br/>
        <w:t>【答案】BCD</w:t>
        <w:br/>
        <w:t>第三章 犯罪论—犯罪形态</w:t>
        <w:br/>
      </w:r>
    </w:p>
    <w:p/>
    <w:p>
      <w:r>
        <w:t>【20220103】</w:t>
        <w:br/>
        <w:t>下列哪个行为构成犯罪中止?</w:t>
        <w:br/>
        <w:br/>
        <w:t>A. 项不入选。</w:t>
        <w:br/>
        <w:t>B. 项不 入选。</w:t>
        <w:br/>
        <w:t>C. 项不入选。</w:t>
        <w:br/>
        <w:t>D. 项入 选。</w:t>
        <w:br/>
        <w:t>综上所述，本题答案为 D。</w:t>
        <w:br/>
        <w:t>【答案】D</w:t>
        <w:br/>
        <w:br/>
        <w:t>【解析】A 项，该案件属于结果的提前发生，也即以为投 毒六次才能致人死亡，实际上投毒四次便导致死亡。 对此主要判断前面的行为是否已经着手实行，如果已 经着手实行，则死亡结果属于既遂结果。高某投毒四 次，表明其杀人已经着手，进入实行阶段，因此死亡 结果属于既遂结果。高某构成故意杀人罪既遂，而非 犯罪中止。A 项不入选。</w:t>
        <w:br/>
        <w:t>B 项，甲捅了数刀，以为乙已经死亡，离开现场， 此时甲的犯罪行为已经结束，犯意已经消除，表明犯 罪已经呈现终局形态，具体而言是犯罪未遂，因为乙 实际上未死。一个犯罪只能有一个终局形态，一旦成 立犯罪未遂，便排斥犯罪中止。因此，甲的抢救行为</w:t>
        <w:br/>
        <w:br/>
        <w:t>不能成立犯罪中止，只能视为事后悔过行为。B 项不 入选。</w:t>
        <w:br/>
        <w:t>C 项，制造毒品罪的既遂标准是制造出来毒品。 至于制造出来的毒品数量多少、纯度高低，都不影响 既遂的成立。因此，李某构成制造毒品罪既遂，而非 犯罪中止。C 项不入选。</w:t>
        <w:br/>
        <w:t>D 项，当犯罪行为已经实行终了，此时要成立犯 罪中止，不仅要求自动放弃犯罪，还要求采取防止措 施（中止行为），防止了实害结果发生。例如， 甲欲杀 乙，将乙捅成重伤，又后悔，放下刀，便离去，乙被 邻居救活。甲不成立犯罪中止，而成立犯罪未遂。本 题中，宋某的敲诈行为已经终了，要成立犯罪中止， 需要采取防止措施，也即防止王某遭受财产损失。宋 某采取了防止措施也即向王某打电话告知。虽然王某 仍然打了钱，但宋某及时退还，防止了王某遭受实际 的财产损失。因此，宋某构成犯罪中止。注意，在此 不能认为 “宋某的账户收到钱了，因此宋某构成犯罪 既遂 ”，因为宋某此时没有收钱的意思，没有非法占 有王某钱财的目的。敲诈勒索罪的既遂，要求实现非 法占有他人财物的目的，非法取得他人财物。D 项入 选。</w:t>
        <w:br/>
        <w:t>综上所述，本题答案为 D。</w:t>
        <w:br/>
        <w:t>【答案】D</w:t>
      </w:r>
    </w:p>
    <w:p/>
    <w:p>
      <w:r>
        <w:t>【20210104】</w:t>
        <w:br/>
        <w:t>甲与乙女有婚外情，甲欲与妻子丙离婚。乙唆使 甲用毒牛奶杀害丙。甲接受了教唆。几天后，甲将一 瓶毒牛奶递给丙。丙不知道牛奶有毒，又将牛奶递给 身边的孩子丁喝。甲见状，就说了一句 “他喝过了， 不用喝了。 ”便走开了，没有实施其他阻止行为。丁 喝了毒牛奶后死亡。下列说法错误的是?</w:t>
        <w:br/>
        <w:t>A. 甲对丙构成故意杀人罪未遂</w:t>
        <w:br/>
        <w:t>B. 甲对丁构成故意杀人罪既遂</w:t>
        <w:br/>
        <w:t>C. 乙对丙构成故意杀人罪未遂</w:t>
        <w:br/>
        <w:t>D. 乙对丁构成故意杀人罪既遂 【解析】</w:t>
        <w:br/>
        <w:t>A 项，甲将毒牛奶递给丙，属于故意杀人的着手， 进入实行阶段。丙未死亡， 甲构成故意杀人罪未遂。 A 项说法正确。</w:t>
        <w:br/>
        <w:t>B 项，甲对丁有救助义务。救助义务的来源根据 有两项。第一，甲的先行行为（递毒牛奶行为）对丁 制造了危险，有消除危险的义务。第二， 甲是丁的父 亲，有救助义务。甲能够阻止却故意不阻止，构成不 作为的故意杀人罪既遂。甲的一句话 “他喝过了，不 用喝了 ”不属于合格地履行了救助义务。B 项说法正 确。注意：甲不构成对象错误，因为甲没有误将丁当 作丙的错误心理活动。甲也不构成打击错误，因为打 击错误要求对实害结果持过失心理。而甲对丁的死亡 结果持故意心理，至少是间接故意。</w:t>
        <w:br/>
        <w:t>C 项，当实行犯甲对丙构成故意杀人罪未遂，那 么教唆犯乙对丙也构成故意杀人罪未遂。C 项说法正</w:t>
        <w:br/>
        <w:br/>
        <w:t>确。</w:t>
        <w:br/>
        <w:t>D 项，考查教唆犯的既遂条件。教唆犯的成立条  件是，教唆行为引起正犯的违法行为（法益侵害行为）。 教唆犯的既遂条件是，教唆行为引起正犯的违法结果  （法益侵害结果），与正犯的违法结果具有因果性。本  题中，乙教唆甲杀害的是丙，而没有教唆甲杀害丁。  丁的死亡是甲的不作为导致的。而甲的不作为不是乙  教唆的，是甲自己的独立行为。因此，乙的教唆行为  与正犯甲的违法结果（丁的死亡）之间缺乏引起与被  引起的因果关系，所以不能将该死亡结果归责给乙，  乙对丁的死亡不承担教唆犯的责任，不能因为丁的死  亡而给乙定故意杀人罪既遂。换言之，甲通过不作为  导致丁的死亡，是甲的实行过限，超出了甲乙共同故  意的范围，该违法事实与乙无关。因此，D 项说法错  误。注意陷阱：本题主要考查传统理论的一个认识误  区： “一人既遂，则全部既遂；实行犯既遂，则教唆  犯、帮助犯一定既遂。 ”根据这句话，实行犯甲构成  故意杀人罪既遂，因此教唆犯乙也构成故意杀人罪既  遂。 “一人既遂，则全部既遂 ”这话也不是全错，但  过于绝对。其他人是否既遂，还是需要论证因果关系。  本题出处：本题出自张明楷教授的教材《刑法学》（第  六版），第 561 页。</w:t>
        <w:br/>
        <w:t>综上所述，本题答案为 D。</w:t>
        <w:br/>
        <w:t>【答案】D</w:t>
        <w:br/>
      </w:r>
    </w:p>
    <w:p/>
    <w:p>
      <w:r>
        <w:t>【20200106】</w:t>
        <w:br/>
        <w:t>宋某杀害刘某，致刘某重伤昏迷，生命垂危。宋 某心生怜悯，想要抱起刘某送去医院救治，不料脚下 一滑，和刘某一起摔倒在地，刘某原本已经生命垂危， 加上摔倒，很快死亡。下列说法正确的有？</w:t>
        <w:br/>
        <w:br/>
        <w:t>A. 宋某构成故意杀人罪既遂，救助行为只能是量 刑情节</w:t>
        <w:br/>
        <w:t>B. 项，摔倒行为比较异常，表明摔倒行为与前面 的重伤是独立关系。接下来，判断二者是阻断关系还 是叠加关系。摔倒行为没有阻断重伤的危险流，而是 叠加关系，刘某的死亡结果是前面的重伤和后面的摔 倒共同导致的，属于二因一果。由于死亡结果与前面 的杀害行为有因果关系，因此杀害行为构成故意杀人 罪既遂。这表明，虽然宋某实施了中止行为、救助行 为，但是该中止行为没有实际的有效性， 因此不能成 立犯罪中止。该中止行为、救助行为只能作为普通的 量刑情节考虑。</w:t>
        <w:br/>
        <w:t>C. 项，刑法第 24 条第 2 款规定： “对于中止犯， 没有造成损害的，应当免除处罚；造成损害的，应当  减轻处罚。 ”其中的 “损害结果 ”是指由前面的犯罪  行为导致的结果，而不是指由中止行为导致的结果。  由于宋某不构成犯罪中止，故不存在适用该款规定的  问题。</w:t>
        <w:br/>
        <w:t>D. 项，由于客观上，宋某的杀害行为与刘某的最 终死亡有因果关系，因此构成故意杀人罪既遂。此时， 主观上，宋某对具体的因果流程有无认识错误，并不 重要。</w:t>
        <w:br/>
        <w:t>【答案】AB</w:t>
        <w:br/>
        <w:br/>
        <w:t>【解析】AB 项，摔倒行为比较异常，表明摔倒行为与前面 的重伤是独立关系。接下来，判断二者是阻断关系还 是叠加关系。摔倒行为没有阻断重伤的危险流，而是 叠加关系，刘某的死亡结果是前面的重伤和后面的摔 倒共同导致的，属于二因一果。由于死亡结果与前面 的杀害行为有因果关系，因此杀害行为构成故意杀人 罪既遂。这表明，虽然宋某实施了中止行为、救助行 为，但是该中止行为没有实际的有效性， 因此不能成 立犯罪中止。该中止行为、救助行为只能作为普通的 量刑情节考虑。</w:t>
        <w:br/>
        <w:br/>
        <w:t>C 项，刑法第 24 条第 2 款规定： “对于中止犯， 没有造成损害的，应当免除处罚；造成损害的，应当  减轻处罚。 ”其中的 “损害结果 ”是指由前面的犯罪  行为导致的结果，而不是指由中止行为导致的结果。  由于宋某不构成犯罪中止，故不存在适用该款规定的  问题。</w:t>
        <w:br/>
        <w:t>D 项，由于客观上，宋某的杀害行为与刘某的最 终死亡有因果关系，因此构成故意杀人罪既遂。此时， 主观上，宋某对具体的因果流程有无认识错误，并不 重要。</w:t>
        <w:br/>
        <w:t>【答案】AB</w:t>
      </w:r>
    </w:p>
    <w:p/>
    <w:p>
      <w:r>
        <w:t>【20200108】</w:t>
        <w:br/>
        <w:t>甲乙共谋入户抢劫，由甲入户抢劫，由乙望风。 甲入户后，乙看外面人流较多，心生胆怯，打电话劝 甲放弃。但甲执意继续，乙便声明离去。甲对主人丙 实施暴力时，见丙穿着破烂，很可怜，便放弃暴力， 没有拿走财物而离去。下列说法正确的有？</w:t>
        <w:br/>
        <w:t>A. 乙是否中途离开对他的犯罪形态没有影响</w:t>
        <w:br/>
        <w:t>B. 乙构成抢劫罪中止</w:t>
        <w:br/>
        <w:t>C. 乙成立抢劫罪未遂</w:t>
        <w:br/>
        <w:t>D. 甲成立抢劫罪中止 【解析】</w:t>
        <w:br/>
        <w:t>ABC 项，乙作为帮助犯，要成立犯罪中止，需要脱 离共犯关系，需要消除自己的帮助作用。望风的帮助 作用有两个：一是拦住回家的主人，这是物理性帮助 作用；二是给里面的人以安定心理，这是心理性帮助 作用。如果望风者悄悄离开，虽然消除了物理性帮助 作用，但未消除心理性帮助作用，不能成立犯罪中止。 本题中，乙声明离去，将两种帮助作用均消除了，因 此成立犯罪中止， 甲此后的行为便与乙无关。故 A 项 说法错误。</w:t>
        <w:br/>
        <w:t>D 项，甲主动放弃抢劫，构成犯罪中止。假如乙一 直在外面望风，不知道甲主动放弃，则乙构成帮助犯 犯罪未遂。</w:t>
        <w:br/>
        <w:t>【答案】BD</w:t>
        <w:br/>
      </w:r>
    </w:p>
    <w:p/>
    <w:p>
      <w:r>
        <w:t>【20190101】</w:t>
        <w:br/>
        <w:t>甲准备去盗窃渔网（渔民为捕鱼设置大量渔网）， 渔民乙明知甲的行为，为其提供了渔船， 甲利用渔船  盗窃了渔网。事实上，甲盗窃的对象为乙家中的渔网。  下列说法正确的是？</w:t>
        <w:br/>
        <w:t>A.两人构成盗窃罪既遂</w:t>
        <w:br/>
        <w:t>B.两人构成盗窃罪未遂</w:t>
        <w:br/>
        <w:t>C. 甲构成既遂，乙构成未遂</w:t>
        <w:br/>
        <w:t>D. 甲构成既遂，乙构成犯罪预备 【解析】</w:t>
        <w:br/>
        <w:t>首先，甲的行为成立盗窃罪既遂。因为甲事实上 侵害了乙的法益（财产权），即使是乙的财产，也能成 为甲的犯罪对象，故甲成立盗窃罪既遂。</w:t>
        <w:br/>
        <w:t>另外，乙构成盗窃罪预备。乙主观上有与甲共同 盗窃的故意，客观上也支持了甲的盗窃行为，乙构成</w:t>
        <w:br/>
        <w:br/>
        <w:t>盗窃罪符合主客观相统一原则。但由于乙的财产不是  乙的犯罪行为所侵害的对象，换言之，乙的盗窃对象  应不包括自己本人所有的财产，故乙构成盗窃罪预备。 另外由于本案中，乙参与甲的行为之时， 甲正在为盗  窃准备工具， 尚未着手，甲并没有着手盗窃他人的渔  网，故乙的行为也仅认为是预备行为，而非实行行为，  成立盗窃预备罪。亦有观点认为，乙的行为不构成犯  罪，由于没有实质上侵害法益，从客观主义、结果无  价值的角度看，不构成犯罪。</w:t>
        <w:br/>
        <w:t>该题来源于张明楷《刑法学》2016 年版，第407  页。与单个人犯罪的本质一样，共同犯罪的本质也是  侵害法益。单独正犯是直接引起法益侵害的犯罪类型， 共同正犯是共同引起法益侵害的犯罪类型，间接正犯  是通过支配他人的行为引起法益侵害的犯罪类型，教  唆犯与帮助犯则是间接引起法益侵害的犯罪类型。换  言之，共犯（教唆犯、帮助犯）的处罚根据在于，共  犯通过正犯者间接地侵害了法益，即处罚共犯者，是  因为其诱使、促成了正犯直接造成法益侵害。本案中，  乙的法益不是乙的犯罪行为所侵害的对象，因此，乙  不构成犯罪既遂。同时，乙已经在为犯罪做准备，至  少可以认定为盗窃罪的预备。</w:t>
        <w:br/>
        <w:t>【答案】D</w:t>
        <w:br/>
      </w:r>
    </w:p>
    <w:p/>
    <w:p>
      <w:r>
        <w:t>【20180128】</w:t>
        <w:br/>
        <w:t>甲以牟利为目的复制淫秽物品后，又将其销毁。 关于甲的行为，下列哪一说法是正确的？</w:t>
        <w:br/>
        <w:t>A. 甲的行为成立复制淫秽物品牟利罪的既遂。</w:t>
        <w:br/>
        <w:t>B. 甲的行为成立复制淫秽物品牟利罪的犯罪中止</w:t>
        <w:br/>
        <w:t>C. 甲的行为不构成犯罪，因为甲没有牟利</w:t>
        <w:br/>
        <w:t>D. 甲的行为不构成犯罪，因为甲没有将该物品传 播出去</w:t>
        <w:br/>
        <w:t>【解析】A 正确。行为人以牟利为目的实施了复 制淫秽物品的行为，只要复制行为本身已经实施完毕 就成立复制淫秽物品牟利罪的既遂，至于牟利的目的 是否实现并不影响本罪的成立。故 A 选项正确，B、C、 D 错误。</w:t>
        <w:br/>
        <w:t>【答案】A</w:t>
        <w:br/>
      </w:r>
    </w:p>
    <w:p/>
    <w:p>
      <w:r>
        <w:t>【20160253】</w:t>
        <w:br/>
        <w:t>关于犯罪未遂的认定，下列哪些选项是正确的？</w:t>
        <w:br/>
        <w:br/>
        <w:t>A. 项是错误的，主观上误以为可以继续犯罪而中 止，以为只能是中止，实际上客观已经不能继续，按 主观定，定中止。</w:t>
        <w:br/>
        <w:t>B. 项是正确的，理由在于，乙已然着手抢劫行为， 最终因意志以外的原因（被害人的反抗）而未实现既 遂。但中途放下刀子的行为并不能认定为中止，因为 中止需要彻底的放弃</w:t>
        <w:br/>
        <w:t>C. 项是正确的，理由在于，丙虽然最终取得的财 物数额较小，但是其是以数额巨大的财物为对象的， 因此成立对数额巨大的财物的犯罪未遂</w:t>
        <w:br/>
        <w:t>D. 项是错误的，理由在于，资助危害国家安全犯 罪活动罪以资助行为的实施作为犯罪既遂的标准，至 于被资助者是否实施危害国家安全犯罪活动行为，在 所不问。换言之，本罪不是危害国家安全活动罪的帮 助犯，而是一独立的罪名</w:t>
        <w:br/>
        <w:t>【答案】BC</w:t>
        <w:br/>
        <w:br/>
        <w:t>【解析】A 项是错误的，主观上误以为可以继续犯罪而中 止，以为只能是中止，实际上客观已经不能继续，按 主观定，定中止。</w:t>
        <w:br/>
        <w:t>B 项是正确的，理由在于，乙已然着手抢劫行为， 最终因意志以外的原因（被害人的反抗）而未实现既 遂。但中途放下刀子的行为并不能认定为中止，因为 中止需要彻底的放弃</w:t>
        <w:br/>
        <w:t>C 项是正确的，理由在于，丙虽然最终取得的财 物数额较小，但是其是以数额巨大的财物为对象的， 因此成立对数额巨大的财物的犯罪未遂</w:t>
        <w:br/>
        <w:t>D 项是错误的，理由在于，资助危害国家安全犯 罪活动罪以资助行为的实施作为犯罪既遂的标准，至 于被资助者是否实施危害国家安全犯罪活动行为，在 所不问。换言之，本罪不是危害国家安全活动罪的帮 助犯，而是一独立的罪名</w:t>
        <w:br/>
        <w:t>【答案】BC</w:t>
      </w:r>
    </w:p>
    <w:p/>
    <w:p>
      <w:r>
        <w:t>【20150205】</w:t>
        <w:br/>
        <w:t>下列哪一行为成立犯罪未遂?</w:t>
        <w:br/>
        <w:t>A. 以贩卖为目的，在网上订购毒品，付款后尚未 取得毒品即被查获</w:t>
        <w:br/>
        <w:t>B. 国家工作人员非法收受他人给予的现金支票后， 未到银行提取现金即被查获</w:t>
        <w:br/>
        <w:t>C.为谋取不正当利益，将价值 5 万元的财物送给 国家工作人员，但第二天被退回</w:t>
        <w:br/>
        <w:t>D.发送诈骗短信，受骗人上当后汇出 5 万元，但 因误操作汇到无关第三人的账户</w:t>
        <w:br/>
        <w:t>【解析】</w:t>
        <w:br/>
        <w:t>犯罪未遂，是指已经着手实行犯罪，由于意志以 外的原因而未能得逞。因此，判断犯罪未遂的切入点 有三个：（1） 已经着手，这是犯罪未遂与犯罪预备的 根本区别；（2）未得逞，这是犯罪未遂与犯罪既遂的 根本区别；（3）未得逞系由于犯罪分子意志以外的原 因，这是犯罪未遂与犯罪中止的根本区别。</w:t>
        <w:br/>
        <w:t>关于 A 项。贩卖毒品罪，是指有偿转让毒品的行 为，该罪的成立无须以牟利为目的。单纯地购买毒品 的行为并不是犯罪行为，既然如此，购买毒品的行为 就不是贩卖毒品的实行行为。换言之，出于贩卖目的 而非法购买毒品的，属于贩卖毒品罪的预备行为。因 此，A 项的行为应认定为犯罪预备，A 项不当选。</w:t>
        <w:br/>
        <w:t>关于 B 项。首先，受贿罪的对象是财物，这里的  “财物 ”，是指具有价值的可以管理的有体物、无体  物以及财产性利益。受贿罪的本质是以权换利的不正  当交易，将能够转移占有与使用的财产性利益解释为  财物，完全符合受贿罪的本质。B 项中的现金支票，即  属于财产性利益，完全可以成为受贿罪的对象。其次，  受贿罪以取得财物为既遂标准。在收受贿赂的情况下， 只要接受了贿赂，即使没有使用该贿赂的内容，例如  收受支票后没有提取现金、收受购物卡后没有来得及  购物，都应认定为受贿罪既遂。因此， B 项的行为应认</w:t>
        <w:br/>
        <w:br/>
        <w:t>定为犯罪既遂，B 项不当选。</w:t>
        <w:br/>
        <w:t>关于 C 项。行贿罪，是指为牟取不正当利益，给  予国家工作人员以财物的行为。行贿罪的既遂标准是  将财物交付给国家工作人员。至于国家工作人员收受  财物后如何处理，则是受贿罪的问题，与行贿罪的既  遂已无任何关系。本案中，行贿方为谋取不正当利益，  将价值 5 万元的财物送给国家工作人员，但第二天被  退回，受贿方不成立受贿罪，但行贿方成立行贿罪既  遂，当无疑问（此时，双方系片面的对向犯）。因此， C 项不当选。</w:t>
        <w:br/>
        <w:t>关于 D 项。诈骗罪是财产性犯罪，是取得型犯罪， 其既遂标准是犯罪人获得了被害人的财物。换言之， 犯罪人的欺骗行为与被害人基于受骗而处分财物的行 为之间，必须具有因果关系。本案中，犯罪人实施了 欺骗行为，被害人也基于错误认识而处分了财产，但 被害人却由于操作失误将 5 万元汇到了无关的第三人 账户，犯罪人并未获得该 5 万元，应认定为诈骗罪未 遂。因此，D 项当选。</w:t>
        <w:br/>
        <w:t>【答案】D</w:t>
        <w:br/>
      </w:r>
    </w:p>
    <w:p/>
    <w:p>
      <w:r>
        <w:t>【20150206】</w:t>
        <w:br/>
        <w:t>甲以杀人故意放毒蛇咬乙，后见乙痛苦不堪，心 生悔意，便开车送乙前往医院。途中等红灯时，乙声 称其实自己一直想死，突然跳车逃走，三小时后死亡。 后查明，只要当时送医院就不会死亡。关于本案，下 列哪一选项是正确的?</w:t>
        <w:br/>
        <w:br/>
        <w:t>A. 甲不对乙的死亡负责，成立犯罪中止</w:t>
        <w:br/>
        <w:t>B. 甲未能有效防止死亡结果发生，成立犯罪既遂</w:t>
        <w:br/>
        <w:t>C. 选项错误，根据上述分析，乙的死亡后果与甲 的杀人行为之间并无因果关系，因此甲无需对乙的死 亡承担既遂责任。甲以杀人故意放毒蛇咬乙，但在实 行过程中，基于悔意放弃杀乙并将其送医，其行为应 属于中止而不是未遂。</w:t>
        <w:br/>
        <w:t>D. 选项错误， 甲的作为义务并非制止乙跳车，而 是积极救助乙，从题干中看到甲也正在积极履行作为 义务，但跳车是一个异常因素，不能因此认定甲成立 不作为犯罪。</w:t>
        <w:br/>
        <w:br/>
        <w:t>【答案】A</w:t>
        <w:br/>
        <w:br/>
        <w:t>【解析】本案中的甲在实施杀人行为之后，主动开车将乙 送往医院，甲为防止死亡结果的出现作出了真挚的努 力，符合主动性的要件。如果正常发展， 乙并不会死 亡。但在送医途中，出现了乙跳车逃走这一被害人自 身的介入因素，这一介入因素是异常的，独立造成了 死亡结果的出现。换言之，甲的行为原本具有有效性， 只不过是由于乙的自身行为，才导致了死亡结果的出 现。对甲而言，其具备主动性和有效性两个基本特征， 应认定为犯罪中止。</w:t>
        <w:br/>
        <w:t>BC 选项错误，根据上述分析，乙的死亡后果与甲 的杀人行为之间并无因果关系，因此甲无需对乙的死 亡承担既遂责任。甲以杀人故意放毒蛇咬乙，但在实 行过程中，基于悔意放弃杀乙并将其送医，其行为应 属于中止而不是未遂。</w:t>
        <w:br/>
        <w:t>D 选项错误， 甲的作为义务并非制止乙跳车，而 是积极救助乙，从题干中看到甲也正在积极履行作为 义务，但跳车是一个异常因素，不能因此认定甲成立 不作为犯罪。</w:t>
        <w:br/>
        <w:br/>
        <w:t>【答案】A</w:t>
      </w:r>
    </w:p>
    <w:p/>
    <w:p>
      <w:r>
        <w:t>【20140253】</w:t>
        <w:br/>
        <w:t>甲为杀乙，对乙下毒。甲见乙中毒后极度痛苦， 顿生怜意，开车带乙前往医院。但因车速过快，车右 侧撞上电线杆，坐在副驾驶位的乙被撞死。关于本案 的分析，下列哪些选项是正确的？</w:t>
        <w:br/>
        <w:t>A.如认为乙的死亡结果应归责于驾车行为，则甲 的行为成立故意杀人中止</w:t>
        <w:br/>
        <w:t>B.如认为乙的死亡结果应归责于投毒行为，则甲 的行为成立故意杀人既遂</w:t>
        <w:br/>
        <w:t>C.只要发生了构成要件的结果，无论如何都不可 能成立中止犯，故甲不成立中止犯</w:t>
        <w:br/>
        <w:t>D.只要行为人真挚地防止结果发生，即使未能防 止犯罪结果发生的，也应认定为中止犯，故甲成立中 止犯</w:t>
        <w:br/>
        <w:t>【解析】</w:t>
        <w:br/>
        <w:t>A 正确，C 错误。中止行为应具有有效性，也就是  要求危害结果不能发生。但若在中止行为进行过程中， 出现介入因素，最终导致危害结果发生，这时要判断  犯罪行为与危害结果有无因果关系，如果有因果关系， 则构成犯罪既遂；如果没有因果关系，则构成犯罪中  止或犯罪未遂；如果行为人的确采取了中止行为，则  构成犯罪中止。因此，关于本题如果认为乙的死亡结  果应归责于驾车行为，那么就意味着，乙的死亡与甲  的投毒行为之间没有因果关系，由于甲采取了必要的  手段阻止犯罪结果的发生， 因而应认定甲的行为成立  故意杀人中止。</w:t>
        <w:br/>
        <w:t>B 正确。本题中，如果乙的死亡结果归结于甲的 投毒行为，那么作为既遂结果的标志已经出现，则甲 的行为成立故意杀人罪的既遂。</w:t>
        <w:br/>
        <w:t>D 错误。犯罪中止的成立与否并不取决于行为人 防止结果发生的态度真挚与否，而取决于犯罪行为与 结果的发生是否有因果关系、介入因素对结果发生的 作用大小。犯罪中止的成立要求没有发生作为既遂标 志的犯罪结果，如果该介入因素切断了其施害行为而 直接导致了被害人死亡的，则此时行为人成立犯罪中 止。如果甲虽然非常真诚地希望不要发生危害结果并 且实施了补救行为，但乙依然因为其先前的施害行为 而死的话，则其依然构成故意杀人的既遂。</w:t>
        <w:br/>
        <w:t>【答案】AB</w:t>
        <w:br/>
      </w:r>
    </w:p>
    <w:p/>
    <w:p>
      <w:r>
        <w:t>【20140254】</w:t>
        <w:br/>
        <w:t>下列哪些选项中的甲属于犯罪未遂？</w:t>
        <w:br/>
        <w:t>A. 甲让行贿人乙以乙的名义办理银行卡，存入 50 万元，乙将银行卡及密码交给甲。甲用该卡时，忘记 密码，不好意思再问乙。后乙得知甲被免职，将该卡 挂失取回 50 万元</w:t>
        <w:br/>
        <w:t>B. 甲、乙共谋傍晚杀丙，甲向乙讲解了杀害丙的 具体方法。傍晚乙如约到达现场，但甲却未去。乙按 照甲的方法杀死丙</w:t>
        <w:br/>
        <w:t>C. 乙欲盗窃汽车，让甲将用于盗窃汽车的钥匙放</w:t>
        <w:br/>
        <w:br/>
        <w:t>在乙的信箱。甲同意，但错将钥匙放入丙的信箱，后 乙用其他方法将车盗走</w:t>
        <w:br/>
        <w:t>D. 甲、乙共同杀害丙，以为丙已死，甲随即离开 现场。一个小时后，乙在清理现场时发现丙未死，持 刀杀死丙</w:t>
        <w:br/>
        <w:t>【解析】</w:t>
        <w:br/>
        <w:t>已经着手实行犯罪，由于犯罪分子意志以外的原 因而未得逞的，是犯罪未遂。</w:t>
        <w:br/>
        <w:t>A 错误。国家工作人员收受他人的财物，成立受 贿罪既遂。如果收到的物品毫无价值，则构成受贿罪 未遂。选项 A 中，乙将银行卡及密码交给甲时，甲此 时成立受贿罪既遂，之后 “ 甲用该卡时，忘记密码， 不好意思再问乙。后乙得知甲被免职，将该卡挂失取 回 50 万元 ”不影响原先受贿罪的成立。</w:t>
        <w:br/>
        <w:t>B 错误。共同犯罪中，共犯人的犯罪形态保持一 致，一人既遂，全体既遂。选项 B 中， 甲、乙共谋杀 人，即使甲未去犯罪现场，但因乙按照甲教授的方法 杀丙既遂，则甲也对该既遂结果承担刑事责任。</w:t>
        <w:br/>
        <w:t>C 错误。官方答案曾认为该选项正确，但属于纰 漏，因为乙的行为对于甲的正犯行为没有任何作用， 而构成未遂帮助是帮助行为与正犯行为有因果关系， 但与正犯结果无因果关系。都无因果关系的属于帮助 未遂，不成立帮助犯。</w:t>
        <w:br/>
        <w:t>D 正确。即使发生了危害结果，但与行为人的行 为无因果关系，也是未遂。</w:t>
        <w:br/>
        <w:t>【答案】D</w:t>
        <w:br/>
      </w:r>
    </w:p>
    <w:p/>
    <w:p>
      <w:r>
        <w:t>【20130254】</w:t>
        <w:br/>
        <w:t>关于故意犯罪形态的认定，下列哪些选项是正确 的?</w:t>
        <w:br/>
        <w:br/>
        <w:t>A. 项中甲的绑架行为已经完成，即使没有勒索到 赎金，也已经侵犯了本罪要保护的法益——公民的人 身自由和人身安全。依据《刑法》第 239 条的规定， 绑架罪已经既遂。</w:t>
        <w:br/>
        <w:t>B. 项中甲的抢夺行为已经完成，即使半条项链也</w:t>
        <w:br/>
        <w:br/>
        <w:t>已经满足抢夺罪的成立数额（5000 元）。盗取型犯罪  （抢劫、抢夺、盗窃）的既遂标准在理论上是控制说，  即行为人控制财物时为既遂。甲抢夺项链跑了 60 米， 已经成立抢夺罪既遂。既遂后处分财物的，不影响抢  夺罪的停止形态。</w:t>
        <w:br/>
        <w:t>C. 项是关于共犯的脱离条件。基于共同犯罪的成 立是因为各共犯人都对危害结果有因果力，所以脱离 共犯的要件是祛除由共犯行为所致的物理的因果性和 心理的因果性。乙实施了盗窃汽车的行为，成立盗窃 罪的既遂。甲为其盗窃提供了钥匙，这是甲为乙将来 盗窃结果提供的物理的原因力，如果实行犯乙并没有 使用这把钥匙，则物理上的原因力就被去除。如果钥 匙本身是有效的，只是乙没有使用而已，那么对于实 行犯乙而言，有一把有效的钥匙在手，盗窃成功的胜 算会增强盗窃的决心，钥匙对于乙仍然具有心理的强 化作用。钥匙无效，就意味着对于乙而言，甲任何作 用都起不了了，甲的行为对乙的盗窃结果没有提供任 何可值得评价的因果力。所以，甲的帮助盗窃行为与 盗窃结果没有因果关系，成立盗窃罪未遂。</w:t>
        <w:br/>
        <w:t>D. 项中盗窃罪的既遂标准时控制说，即行为人控 制财物，犯罪就既遂。对于小巧之物，藏起来使得被 害人一时难以找到，就是盗窃罪的既遂。甲偷拿钻戒， 到手即是既遂，即是没有离开商场。</w:t>
        <w:br/>
        <w:t>【答案】AC</w:t>
        <w:br/>
        <w:t>第四章 犯罪论—共同犯罪</w:t>
        <w:br/>
        <w:br/>
        <w:t>【解析】故意犯罪的停止形态分为既遂、未遂、中止和预 备。对各个犯罪的具体停止形态的认定首先取决于刑 法分则对犯罪着手和既遂的成立要求。</w:t>
        <w:br/>
        <w:t>A 项中甲的绑架行为已经完成，即使没有勒索到 赎金，也已经侵犯了本罪要保护的法益——公民的人 身自由和人身安全。依据《刑法》第 239 条的规定， 绑架罪已经既遂。</w:t>
        <w:br/>
        <w:t>B 项中甲的抢夺行为已经完成，即使半条项链也</w:t>
        <w:br/>
        <w:br/>
        <w:t>已经满足抢夺罪的成立数额（5000 元）。盗取型犯罪  （抢劫、抢夺、盗窃）的既遂标准在理论上是控制说，  即行为人控制财物时为既遂。甲抢夺项链跑了 60 米， 已经成立抢夺罪既遂。既遂后处分财物的，不影响抢  夺罪的停止形态。</w:t>
        <w:br/>
        <w:t>C 项是关于共犯的脱离条件。基于共同犯罪的成 立是因为各共犯人都对危害结果有因果力，所以脱离 共犯的要件是祛除由共犯行为所致的物理的因果性和 心理的因果性。乙实施了盗窃汽车的行为，成立盗窃 罪的既遂。甲为其盗窃提供了钥匙，这是甲为乙将来 盗窃结果提供的物理的原因力，如果实行犯乙并没有 使用这把钥匙，则物理上的原因力就被去除。如果钥 匙本身是有效的，只是乙没有使用而已，那么对于实 行犯乙而言，有一把有效的钥匙在手，盗窃成功的胜 算会增强盗窃的决心，钥匙对于乙仍然具有心理的强 化作用。钥匙无效，就意味着对于乙而言，甲任何作 用都起不了了，甲的行为对乙的盗窃结果没有提供任 何可值得评价的因果力。所以，甲的帮助盗窃行为与 盗窃结果没有因果关系，成立盗窃罪未遂。</w:t>
        <w:br/>
        <w:t>D 项中盗窃罪的既遂标准时控制说，即行为人控 制财物，犯罪就既遂。对于小巧之物，藏起来使得被 害人一时难以找到，就是盗窃罪的既遂。甲偷拿钻戒， 到手即是既遂，即是没有离开商场。</w:t>
        <w:br/>
        <w:t>【答案】AC</w:t>
        <w:br/>
        <w:t>第四章 犯罪论—共同犯罪</w:t>
      </w:r>
    </w:p>
    <w:p/>
    <w:p>
      <w:r>
        <w:t>【20220104】</w:t>
        <w:br/>
        <w:t>甲、乙共谋入户抢劫一户人家。乙在进入这户人 家前，又感到害怕，告知甲想放弃，但没有劝甲放弃 便离去。甲独自入户后，发现主人很穷苦，心生可怜， 便放弃抢劫。下列说法正确的有?</w:t>
        <w:br/>
        <w:t>A. 甲构成犯罪中止</w:t>
        <w:br/>
        <w:t>B. 乙构成犯罪中止</w:t>
        <w:br/>
        <w:t>C. 甲构成犯罪未遂</w:t>
        <w:br/>
        <w:t>D. 乙构成犯罪未遂 【解析】</w:t>
        <w:br/>
        <w:t>（1）乙的问题。共同犯罪过程中，有人想中途退 出，想成立犯罪中止，条件是：脱离共犯关系，具体 而言，消除自己的贡献，包括物理性、心理性的贡献。 题中，甲、乙是共同正犯，在人户前，乙想放弃，此 时犯罪处于预备阶段，尚未着手实行。此时，乙只要 消除物理性贡献、心理性贡献，便可以成立犯罪中止。 由于乙此时尚未提供物理性贡献，例如给甲一把刀， 所以不存在消除物理性贡献的问题。乙告知甲，自己 想放弃，如此便消除了心理性贡献，也即，甲知道自 己只能单干了。因此，乙构成预备阶段的犯罪中止。 注意，乙此时成立犯罪中止，并不要求乙阻止甲的犯 罪。（2） 甲的问题。甲在实行阶段，自动放弃犯罪， 成立实行阶段的犯罪中止。</w:t>
        <w:br/>
        <w:t>综上所述，本题答案为 AB。</w:t>
        <w:br/>
        <w:br/>
        <w:t>【答案】AB</w:t>
        <w:br/>
      </w:r>
    </w:p>
    <w:p/>
    <w:p>
      <w:r>
        <w:t>【20220105】</w:t>
        <w:br/>
        <w:t>甲、乙共谋运输毒品，并且约定“如果被查，就 开枪拒捕”。后二人在运输毒品时遇到警察抓捕，乙见 此情景，当场举手投降，甲看到乙投降，仍决定开枪， 打死一名警察。下列说法正确的有?</w:t>
        <w:br/>
        <w:t>A. 甲构成故意杀人罪既遂</w:t>
        <w:br/>
        <w:t>B. 乙构成故意杀人罪既遂</w:t>
        <w:br/>
        <w:t>C. 乙构成故意杀人罪预备阶段的中止</w:t>
        <w:br/>
        <w:t>D. 乙构成故意杀人罪实行阶段的中止 【解析】</w:t>
        <w:br/>
        <w:t>共同犯罪过程中，有人想中途退出，成立犯罪中 止，条件是脱离共犯关系，具体而言，消除自己的贡 献，包括物理性、心理性的贡献。本题中，甲、乙共 谋杀警察，这种共谋行为属于预备行为。乙见到警察 抓捕，便举手投降，表明此时乙的杀人行为尚未着手 实行，仍处在预备阶段。乙的贡献主要是心理性贡献， 也即共谋所产生的贡献。此时乙要消除这种心理性贡 献，只需要明确向甲表达退出意思即可，让甲意识到 自己只能单打独斗了。乙当场在甲的面前举手投降， 便向甲传达了退出意思，因此消除了心理性贡献，能 够成立犯罪中止，属于预备阶段的中止。甲构成故意 杀人罪既遂。</w:t>
        <w:br/>
        <w:t>综上所述，本题答案为 AC。</w:t>
        <w:br/>
        <w:t>【答案】AC</w:t>
        <w:br/>
      </w:r>
    </w:p>
    <w:p/>
    <w:p>
      <w:r>
        <w:t>【20220106】</w:t>
        <w:br/>
        <w:t xml:space="preserve">老板甲带下属乙到 KTV 唱歌，后与 KTV 的保安发 生冲突。乙叫来一伙人在 KTV 的停车场待命，其中 </w:t>
        <w:br/>
        <w:t xml:space="preserve">A. </w:t>
        <w:br/>
        <w:t xml:space="preserve">B. </w:t>
        <w:br/>
        <w:t>C. 三人虽然参与聚众斗 殴，过失致人死亡，但不能拟制为故意杀人罪，因为</w:t>
        <w:br/>
        <w:t>第 292 条第2 款关于拟制为故意杀人罪的规定，仅适 用于直接导致人死亡的行为人和首要分子。</w:t>
        <w:br/>
        <w:t>D. 项说法 正确。</w:t>
        <w:br/>
        <w:t>综上所述，本题答案为 ABCD。</w:t>
        <w:br/>
        <w:t>【答案】ABCD</w:t>
        <w:br/>
        <w:br/>
        <w:t>【解析】本题出自张明楷：《刑法的私塾（三）》，第 176 页。</w:t>
        <w:br/>
        <w:t>A 项，D 对准保安开枪，当场打死保安，表明D 有 杀人的故意，构成故意杀人罪既遂。A 项说法正确。</w:t>
        <w:br/>
        <w:t>B 项，甲、乙只有教训的故意，表明只有伤害的故 意，没有杀人的故意，因此构成故意伤害罪，同时对 死亡结果应负过失的责任，也即对死亡结果存在过于 自信的过失（预见到打手可能会弄出人命，但轻信能 够避免），因此构成故意伤害罪致人死亡。B 项说法正 确。</w:t>
        <w:br/>
        <w:br/>
        <w:t>C 项，甲、乙聚集多人相互斗殴，构成聚众斗殴  罪。根据刑法第 292 条第2 款规定，在聚众斗殴中，  过失致人死亡的，对直接致人死亡的行为人和首要分  子拟制为故意杀人罪。甲、乙是聚众斗殴的首要分子，  对死亡结果应负过失责任，所以根据该法律拟制规定， 对甲、乙应定故意杀人罪既遂。C 项说法正确。B 项说  法也正确。二者是想象竞合关系，择一重罪论处，最  终定故意杀人罪既遂。</w:t>
        <w:br/>
        <w:t>D 项，（1）A、B、C 三人与 D 是故意伤害罪的共同 正犯。D 的故意杀人罪属于实行过限。A、B、C 对 D 的 杀人结果不负故意责任，因为没有杀人故意。但是， 三人对 D 的杀人结果负有过失责任，也即三人已经预 见到同伙持枪伤害，有可能闹出人命，但轻信不会发 生，存在过于自信的过失。因此，A、B、C 三人构成故 意伤害罪致人死亡。（2）A、B、C 三人虽然参与聚众斗 殴，过失致人死亡，但不能拟制为故意杀人罪，因为</w:t>
        <w:br/>
        <w:t>第 292 条第2 款关于拟制为故意杀人罪的规定，仅适 用于直接导致人死亡的行为人和首要分子。D 项说法 正确。</w:t>
        <w:br/>
        <w:t>综上所述，本题答案为 ABCD。</w:t>
        <w:br/>
        <w:t>【答案】ABCD</w:t>
      </w:r>
    </w:p>
    <w:p/>
    <w:p>
      <w:r>
        <w:t>【20220107】</w:t>
        <w:br/>
        <w:t>关于共同犯罪与犯罪形态，下列说法正确的有?</w:t>
        <w:br/>
        <w:t>A. 甲、乙合谋杀害丙，二人将丙殴打致昏迷后， 以为丙已经死亡。甲先行离开，让乙打扫现场。乙在 打扫现场时发现丙尚有气息，遂向丙胸口踢一脚，致 丙死亡。甲构成故意杀人罪既遂</w:t>
        <w:br/>
        <w:t>B. 甲、乙欲共同抢劫丙的财物，在去往丙家途中， 甲忽然肚子疼，便让乙继续前往。乙进入丙家中，进 行抢劫，丙哀求，乙便放弃抢劫。甲构成抢劫罪的犯 罪未遂</w:t>
        <w:br/>
        <w:t>C. 甲、乙合谋抢劫丙，使用暴力后，发现丙身上 没带钱，甲、乙便押着丙前往丙家中取钱。途中，甲 因临时有事要离开，便让乙继续前往丙家。乙到了丙 家，发现丙生活困难，于心不忍，遂放弃。甲构成抢 劫罪的犯罪未遂</w:t>
        <w:br/>
        <w:t>D. 甲得知乙想杀仇人丙。夜里，丙尚未出现，丁 出现。甲欲杀害丁，指着丁，对乙讲： “那个人就是 丙，可以开枪 ”。乙便开枪，打死了丁。甲乙构成故 意杀人罪的共同犯罪</w:t>
        <w:br/>
        <w:t>【解析】</w:t>
        <w:br/>
        <w:t>A 项，（1）甲、乙将丙殴打致昏迷后，以为丙已经 死亡，准备打扫现场。此时，甲、乙的故意杀人罪的 共同犯罪便呈现终局形态，也即杀人的行为已经彻底 结束，杀人的犯意也彻底消除。然后找终局形态的下 位概念，具体而言是犯罪未遂，因为实际上丙未死。 至此，二人的共同犯罪便已经结束了。（2） 乙发现丙 未死，故意杀死丙，构成故意杀人罪既遂，与自己先 前的故意杀人罪未遂没必要并罚，因为指向的是同一 个被害对象，重刑吸收轻刑，以故意杀人罪既遂论处。</w:t>
        <w:br/>
        <w:br/>
        <w:t>（3）对于乙的第二次杀人，甲不用负责，因为甲只是  让乙打扫现场，并未交代 “若丙未死，便杀死丙 ” 。 乙的第二次杀人属于自己个人的行为，甲对此不用负  责。（4）有人可能认为，甲一开始想杀丙，乙杀了丙，  符合甲的心愿，因此甲应负责。然而，不能泛泛地根  据主观心愿算账。甲一开始是想杀丙，但甲杀丙的行  为已经在第一个阶段终局了，一旦终局（犯罪未遂）， 便表明甲的故意杀人罪已经彻底结束。（5） 乙的行为  不属于事前故意（结果的推迟发生），因为事前故意的  行为模型是 “ 甲要杀乙，将乙打成重伤昏迷 ”（前行  为）+“以为乙死亡，便将乙扔进河里，致乙死亡 ”（后  行为），其中后行为是过失致人死亡。而本题中，乙的  后行为是故意杀人。因此，不能套用事前故意的分析  结论。A 项说法错误。</w:t>
        <w:br/>
        <w:t>B 项，甲、乙构成抢劫罪的共同犯罪。乙构成实行 阶段的犯罪中止。在预备阶段，甲虽然未能着手实行， 但是当共同正犯乙着手实行后，甲的犯罪形态便只能 在实行阶段找。由于甲没有自动放弃犯罪，所以不能 定犯罪中止。也即，乙的中止效力不能及于甲。乙的 中止，对于甲而言属于甲意志以外的原因。甲因为意 志以外的原因而未能得逞，构成犯罪未遂。B 项说法 正确。</w:t>
        <w:br/>
        <w:t>C 项，甲、乙使用暴力，表明抢劫罪已经着手实 行，进入实行阶段。在实行阶段， 乙构成犯罪中止。 乙的中止效力不能及于甲。甲没有自动放弃的意愿。 乙的中止，对于甲而言属于甲意志以外的原因。甲因 为意志以外的原因而未能得逞，构成犯罪未遂。C 项 说法正确。</w:t>
        <w:br/>
        <w:t>D 项，（1） 乙构成故意杀人罪的实行犯（直接正 犯）。乙产生了同一犯罪构成内的对象认识错误，这种 认识错误不重要，也即乙看到一个人，就朝其开枪， 显然构成故意杀人罪，并且既遂。（2） 乙的杀害对象 是特定对象，也即仇人丙。甲欺骗乙，使乙产生认识 错误，如果乙知道前方不是丙，则不会开枪。因此， 甲的欺骗对乙形成了支配力，甲构成故意杀人罪的间 接正犯。传统理论认为，间接正犯是单独犯罪的现象， 与被利用人不能构成共同犯罪。这种说法过于绝对。 本题中，甲和乙就故意杀人罪构成共同犯罪，甲是间 接正犯， 乙是直接正犯。D 项说法正确。</w:t>
        <w:br/>
        <w:t>综上所述，本题答案为 BCD。</w:t>
        <w:br/>
        <w:t>【答案】BCD</w:t>
        <w:br/>
      </w:r>
    </w:p>
    <w:p/>
    <w:p>
      <w:r>
        <w:t>【20220124】</w:t>
        <w:br/>
        <w:t>某旅游公司法定代表人王某组织 12 人偷越国边 境，王某让下属吴某将 12 人带至国内边境某城市，然 后将人分成两组，由甲带领其中 7 人， 由乙带领其中 5 人，分别偷越边境。甲带领这组人顺利偷越了边境。 乙带领的这组人尚未出境便被抓。下列说法正确的有?</w:t>
        <w:br/>
        <w:br/>
        <w:t>A. 项说法正 确。</w:t>
        <w:br/>
        <w:t>B. 项说法正确。</w:t>
        <w:br/>
        <w:t>C. 项说法错误。</w:t>
        <w:br/>
        <w:t>D. 项说法错误。</w:t>
        <w:br/>
        <w:t>综上所述，本题答案为 AB。</w:t>
        <w:br/>
        <w:t>【答案】AB</w:t>
        <w:br/>
        <w:br/>
        <w:t>【解析】A 项，组织偷越国（边）境罪的既遂标准是，被组 织者非法出境或入境。甲构成该罪既遂。A 项说法正 确。</w:t>
        <w:br/>
        <w:t>B 项，王某、吴某与甲构成共同犯罪，根据 “部分 实行、全部负责”原则，当甲构成犯罪既遂，则王某、 吴某也构成犯罪既遂。B 项说法正确。</w:t>
        <w:br/>
        <w:t>C 项，甲、乙相互之间不构成共同犯罪。第一， 甲、乙只是王某的 “马仔 ”，只是执行者的角色，并 不是领导层成员。第二，甲、乙各自分别执行，对对 方的执行任务并没有提供物理性的贡献。第三，甲、 乙虽然在主观上可能知道对方和自己一样，在组织偷 渡，但是这种 “知道 ”并不会给自己或对方产生实质 的心理性贡献。大家都是 “马仔 ”，各自完成好任务 即可。第四，如果组织中的某个成员知道其他成员在 犯罪，便让其对其他成员的犯罪负责，则与该成员的 角色地位明显不符。因此， 乙不用对甲的既遂结果负 责，乙构成犯罪未遂。C 项说法错误。</w:t>
        <w:br/>
        <w:t>D 项，组织偷越国（边）境罪是自然人犯罪，不是 单位犯罪。即使是单位行为，也仅对主管人员和其他 直接责任人追究自然人的刑事责任。D 项说法错误。</w:t>
        <w:br/>
        <w:t>综上所述，本题答案为 AB。</w:t>
        <w:br/>
        <w:t>【答案】AB</w:t>
      </w:r>
    </w:p>
    <w:p/>
    <w:p>
      <w:r>
        <w:t>【20210105】</w:t>
        <w:br/>
        <w:t>关于共同犯罪的认定，下列选项说法正确的是? （不考虑数额和情节）</w:t>
        <w:br/>
        <w:t>A.刘某看到自己年迈的母亲长期被保姆虐待，放 任不管，构成虐待罪的间接正犯</w:t>
        <w:br/>
        <w:t>B.王某看到 10 周岁的儿子盗窃他人笔记本电脑， 不予制止，构成盗窃罪的间接正犯</w:t>
        <w:br/>
        <w:t>C.曹某明知赵某实施电信诈骗罪而提供网络技术 支持，构成诈骗罪的共犯与帮助信息网络犯罪活动罪 的想象竞合</w:t>
        <w:br/>
        <w:t>D.丁某以为孙某实施电信诈骗罪而提供网络技术 支持，但孙某实际实施的是非法获取计算机信息系统 数据罪，丁某不构成犯罪</w:t>
        <w:br/>
        <w:t>【解析】</w:t>
        <w:br/>
        <w:t>A 项，（1）虐待被监护、看护人罪（第 260 条之 一），是指对未成年人、老年人、患病的人、残疾人等 负有监护、看护职责的人虐待被监护、看护的人，情 节恶劣的行为。本题中保姆构成虐待被监护、看护人 罪。（2）虐待罪的行为主体和行为对象是家庭成员。 该 “家庭成员 ”可以作扩大解释，可包括长年共同生 活的管家、保姆。本题中保姆也可以构成虐待罪。两 罪想象竞合，择一重罪论处。（3）刘某对母亲负有保 护义务，对保姆的虐待行为负有制止义务，故意不制 止，构成不作为犯罪。（4） 间接正犯，是指不亲自实 施犯罪，而是利用他人犯罪，将他人作为犯罪工具加 以支配。间接正犯的特点是：引起+支配。本题中，保</w:t>
        <w:br/>
        <w:br/>
        <w:t>姆的虐待行为不是刘某引起的，而且，刘某并没有支 配控制保姆，只是单纯地、消极地不制止。因此，刘 某不构成间接正犯。A 项说法错误。</w:t>
        <w:br/>
        <w:t>B 项，（1）儿子是客观违法阶层的盗窃罪的 “实 行犯 ”，也即客观上实施了法益侵害行为，侵害了他 人的财产权，只是到了主观责任阶层，由于未达到责 任年龄而阻却责任，最终不追究刑事责任。（2）间接 正犯的特点是：引起+支配。本题中，儿子盗窃的事实 不是王某引起的，而且，王某并没有支配控制儿子， 只是单纯地、消极地不制止。因此，王某不构成间接 正犯。B 项说法错误。</w:t>
        <w:br/>
        <w:t>C 项，帮助信息网络犯罪活动罪（第 287 条之二）， 是指明知他人利用信息网络实施犯罪，为其犯罪提供 互联网接入、网络存储、通讯传输等技术支持的行为。 本题中，曹某的帮助行为，一方面构成赵某的诈骗罪 的帮助犯（共犯），另一方面构成帮助信息网络犯罪活 动罪的实行犯，一个行为同时触犯两个罪名，属于想 象竞合，择一重罪论处。因此，C 项说法正确。引申练 习：甲明知乙在网上开设赌场，仍为其提供网络接入 服务。甲同时触犯本罪和开设赌场罪（帮助犯），想象 竞合，择一重罪论处。</w:t>
        <w:br/>
        <w:t>D 项，（1）非法获取计算机信息系统数据罪（第  285 条），是指违反国家规定，侵入国家事务、国防建  设、尖端科学技术领域以外的计算机信息系统或者采  用其他技术手段，获取该计算机信息系统中存储、处  理或者传输的数据，情节严重的行为。本题中，孙某  构成非法获取计算机信息系统数据罪。（2）丁某以为  孙某实施电信诈骗罪，但是孙某没有实施电信诈骗罪， 因此，丁某不可能构成诈骗罪的帮助犯。（3）孙某实  施了非法获取计算机信息系统数据罪，但是丁某不构  成该罪的帮助犯，因为丁某不知道孙某实施了该罪。</w:t>
        <w:br/>
        <w:t>（4）丁某虽然不知道孙某实施了非法获取计算机信息 系统数据罪，但是至少知道孙某利用信息网络系统实 施了犯罪。丁某知道孙某利用信息网络实施犯罪，还 提供网络技术支持，因此，丁某构成帮助信息网络犯 罪活动罪。该罪是指，明知他人利用信息网络实施犯 罪，为其犯罪提供互联网接入、网络存储、通讯传输 等技术支持的行为。</w:t>
        <w:br/>
        <w:t>因此，D 项说法错误。综上所述，本题答案为 C。 【答案】C</w:t>
        <w:br/>
      </w:r>
    </w:p>
    <w:p/>
    <w:p>
      <w:r>
        <w:t>【20210117】</w:t>
        <w:br/>
        <w:t>关于共同犯罪，下列说法正确的有?</w:t>
        <w:br/>
        <w:br/>
        <w:t>A. 项说法错 误。</w:t>
        <w:br/>
        <w:t>B. 项说法正确。</w:t>
        <w:br/>
        <w:t>C. 项说 法错误。</w:t>
        <w:br/>
        <w:t>D. 项说法正确。综上所述，本题 答案为 BD。</w:t>
        <w:br/>
        <w:t>【答案】BD</w:t>
        <w:br/>
        <w:br/>
        <w:t>【解析】AB 项，（1）望风行为的帮助作用有两种。一是提 供心理性帮助，使实行犯在里面安心盗窃。二是提供 物理性帮助，比如主人回家，借故拖延主人进屋。（2） 片面帮助犯，是指甲暗中帮助乙实行犯罪，而乙对此 并不知情。片面的帮助犯的帮助行为仅限于物理性帮 助。这是因为，心理性帮助要发挥帮助作用，需要让 被帮助者（实行者）感知到，对实行者有精神上的鼓 励作用，然而，片面的帮助犯是指实行者对帮助者不 知情。实行者没有感受到帮助者的心理性帮助。A 项 中，由于期间无异常情况， 甲没有发挥物理性帮助作 用，同时由于里面的乙不知道甲在望风，对乙也没有 心理性帮助作用。由于甲没有起到帮助作用，所以不 构成帮助犯，也即不构成片面的帮助犯。A 项说法错 误。</w:t>
        <w:br/>
        <w:t>B 项中，甲拉住主人，发挥了物理性帮助作用，因 此构成片面的帮助犯 。B 项说法正确。</w:t>
        <w:br/>
        <w:t>C 项，丙不构成窝藏罪，主要理由不是丙没有实 施窝藏行为，而是丙事前与王某有通谋，一开始就构 成故意杀人罪的共同犯罪。窝藏罪是事前无通谋，事 后帮助窝藏。因此，本题中的丙即使实施了窝藏行为， 也不构成窝藏罪，仍构成故意杀人罪的共犯。C 项说 法错误。</w:t>
        <w:br/>
        <w:t>D 项，第一，甲乙没有意思联络，因此不构成共同 犯罪，所以无法启动 “部分实行，全部负责 ”原则。 第二，对甲、乙应各自单独处理。根据存疑时有利于 被告原则，死亡结果与甲、乙均无因果关系。甲乙均 构成故意杀人罪未遂。D 项说法正确。综上所述，本题 答案为 BD。</w:t>
        <w:br/>
        <w:t>【答案】BD</w:t>
      </w:r>
    </w:p>
    <w:p/>
    <w:p>
      <w:r>
        <w:t>【20210129】</w:t>
        <w:br/>
        <w:t>甲绑架了乙，要求乙的妻子丙火速交付 30 万元赎 金。丙由于经常被丈夫打骂，觉得这是个除掉丈夫的 好机会，便以无钱为由，拒付赎金，也未报警。甲恼 羞成怒，杀害了乙。关于本案，下列说法正确的是?</w:t>
        <w:br/>
        <w:t>A.只有承认片面共犯理论，才能认定丙与甲构成 共同犯罪</w:t>
        <w:br/>
        <w:t>B.如果不能认定丙与甲构成共同犯罪，就必须认 定丙构成故意杀人罪的间接正犯，否则将无法追究其 刑事责任</w:t>
        <w:br/>
        <w:t>C.即使认定丙与甲构成共同犯罪，也只能认定二 者构成故意杀人罪的共同犯罪</w:t>
        <w:br/>
        <w:t>D.绑架罪属于继续犯，如果认定丙与甲构成共同 犯罪，就应按照绑架罪中的 “杀害被绑架人 ”追究丙</w:t>
        <w:br/>
        <w:br/>
        <w:t>的刑事责任    【解析】</w:t>
        <w:br/>
        <w:t>A 项，（1）妻子丙负有解救丈夫乙的作为义务，丙  故意不解救，构成不作为犯罪。（2）丙构成不作为的  帮助犯。第一，丙不给钱，也不报警，客观上促进了  甲的杀人行为，构成了片面帮助犯。第二，甲已经有  杀人的故意，即使丙给了赎金，不表示甲就不会杀人，  依然有可能杀人。所以，丙不是使甲从无到有产生杀  人的故意，因此不是教唆犯。（3）片面共同犯罪，是  指二人共同制造违法事实，一方有参与意识（知情）， 另一方没有参与意识（不知情）。本题中，妻子丙故意  不给钱，促进了甲的杀人决意。丙知道自己在客观上  促进甲杀人，但是甲不知道丙在促进自己杀人，因此  丙构成片面的帮助犯。（4）如果不承认片面共犯理论，  不承认知情一方可以构成片面的帮助犯，那么就无法  认定妻子丙与甲构成共同犯罪，只能各自单独处理。  只有承认片面共犯理论，才能认定丙与甲构成共同犯  罪。因此，A 项说法正确。</w:t>
        <w:br/>
        <w:t>B 项，如果不承认片面共犯理论，就只能对妻子 丙和甲各自单独处理。如此，丙构成单独的不作为的 故意杀人罪（正犯），也即故意不履行解救义务，导致 丈夫死亡。但是注意，丙不构成故意杀人罪的间接正 犯，因为间接正犯要求 “ 引起+支配 ”。第一，甲的杀 人故意不是丙引起的，甲一开始实施绑架，就有杀人 故意，即使丙给钱，甲也可能杀人。第二，丙对甲没 有支配力和控制力。B 项说法错误。</w:t>
        <w:br/>
        <w:t>C 项，即使按照片面共犯理论，认为妻子丙与绑  匪甲构成共同犯罪，也只能构成故意杀人罪的共同犯  罪，不构成绑架罪的共同犯罪。这是因为，第一，绑  架罪的实行行为是实力控制人质，也即非法拘禁行为。 妻子丙的意图不是促使甲继续非法拘禁丈夫乙，而是  促使甲杀害乙。第二，绑架罪的成立要求行为人具有  向第三人勒索财物的目的或其他不法目的。而妻子丙  就是第三人，丙不可能有向自己勒索财物的目的。因  此，C 项说法正确。</w:t>
        <w:br/>
        <w:t>D 项，《刑法》第 239 条第 2 款规定：犯绑架罪， 杀害被绑架人的，定绑架罪，处无期徒刑或者死刑。  这便是结合犯：绑架罪+故意杀人罪=绑架罪（加重处  罚）。绑匪甲符合：绑架罪+故意杀人罪=绑架罪（加重  处罚）。但是，妻子丙不属于：绑架罪+故意杀人罪=绑  架罪（加重处罚）。这是因为，丙与甲只构成故意杀人  罪的共同犯罪，丙不构成绑架罪。而适用上述结合犯  的规定，前提是丙构成绑架罪。因此， D 项说法错误。</w:t>
        <w:br/>
        <w:t>综上所述，本题答案为 AC。</w:t>
        <w:br/>
        <w:t>【答案】AC</w:t>
        <w:br/>
      </w:r>
    </w:p>
    <w:p/>
    <w:p>
      <w:r>
        <w:t>【20190128】</w:t>
        <w:br/>
        <w:t>甲欲杀乙，对乙实施暴力， 乙基于正当防卫而对 甲实施伤害行为。路过的丙误以为乙对甲实施非法的 暴力侵害，出于对甲之前的仇恨，帮助乙殴打甲，乙 以为丙是见义勇为。乙、丙二人将甲打成重伤。下列</w:t>
        <w:br/>
        <w:br/>
        <w:t>说法正确的是?（共同犯罪，正当防卫）</w:t>
        <w:br/>
        <w:br/>
        <w:t>A. 正确。关于共同犯罪的成立，存在不同的学说， 包括犯罪共同说、部分犯罪共同说、行为共同说。不 同学说的区别的实质在于，各行为人应达至何种程度 的 “共同 ” ，才能以共同犯罪论处。但即使是共同程 度最小的行为共同说，也要求至少是共同实施不法行 为，但是乙主观上有防卫认识，实施的是合法的正当 防卫行为，因此乙、丙不能构成共同犯罪。</w:t>
        <w:br/>
        <w:t>B. 正确。乙主观上有防卫意识，没有犯罪的故意， 并且，结果并没有过当。因此，成立正当防卫。</w:t>
        <w:br/>
        <w:t>C. 正确。丙的行为在客观上制止了甲的不法侵害， 但丙主观上并没有防卫的想法，而是基于报复的想法， 这属于偶然防卫。对于偶然防卫，理论上存在两种观  点：一种观点认为，只要客观上制止了不法侵害，无  论行为人主观上是否有防卫意图，都成立正当防卫；  另一种观点认为，成立正当防卫，必须要有防卫意图，  偶然防卫不成立正当防卫。但是，无论根据何种学说，  肯定或否定丙成立正当防卫，对丙的行为的认定都不  影响对乙的行为的认定。乙主观上具有防卫意图，成  立正当防卫。</w:t>
        <w:br/>
        <w:t>D. 正确。本项中丙的行为在客观上制止了不法侵  害，主观上没有防卫意图。理论上对于处理结果存在  两种观点：（1）如果认为正当防卫需要主观上的防卫  意图，那么丙的行为便不成了正当防卫，丙具有伤害  的故意，可能涉及故意伤害罪；（2）如果认为正当防  卫不需要主观上的防卫意图，丙的行为成立正当防卫。</w:t>
        <w:br/>
        <w:t>【答案】ABCD。</w:t>
        <w:br/>
        <w:br/>
        <w:t>【解析】A 正确。关于共同犯罪的成立，存在不同的学说， 包括犯罪共同说、部分犯罪共同说、行为共同说。不 同学说的区别的实质在于，各行为人应达至何种程度 的 “共同 ” ，才能以共同犯罪论处。但即使是共同程 度最小的行为共同说，也要求至少是共同实施不法行 为，但是乙主观上有防卫认识，实施的是合法的正当 防卫行为，因此乙、丙不能构成共同犯罪。</w:t>
        <w:br/>
        <w:t>B 正确。乙主观上有防卫意识，没有犯罪的故意， 并且，结果并没有过当。因此，成立正当防卫。</w:t>
        <w:br/>
        <w:t>C 正确。丙的行为在客观上制止了甲的不法侵害， 但丙主观上并没有防卫的想法，而是基于报复的想法， 这属于偶然防卫。对于偶然防卫，理论上存在两种观  点：一种观点认为，只要客观上制止了不法侵害，无  论行为人主观上是否有防卫意图，都成立正当防卫；  另一种观点认为，成立正当防卫，必须要有防卫意图，  偶然防卫不成立正当防卫。但是，无论根据何种学说，  肯定或否定丙成立正当防卫，对丙的行为的认定都不  影响对乙的行为的认定。乙主观上具有防卫意图，成  立正当防卫。</w:t>
        <w:br/>
        <w:t>D 正确。本项中丙的行为在客观上制止了不法侵  害，主观上没有防卫意图。理论上对于处理结果存在  两种观点：（1）如果认为正当防卫需要主观上的防卫  意图，那么丙的行为便不成了正当防卫，丙具有伤害  的故意，可能涉及故意伤害罪；（2）如果认为正当防  卫不需要主观上的防卫意图，丙的行为成立正当防卫。</w:t>
        <w:br/>
        <w:t>【答案】ABCD。</w:t>
      </w:r>
    </w:p>
    <w:p/>
    <w:p>
      <w:r>
        <w:t>【20180129】</w:t>
        <w:br/>
        <w:t>甲、乙、丙三人合谋放火制造事故后越狱，最后 只有丙越狱成功。下列哪一说法是错误的？（共同犯 罪，一人既遂全部责任）</w:t>
        <w:br/>
        <w:t>A. 甲、乙、丙三人的行为均构成脱逃罪既遂</w:t>
        <w:br/>
        <w:t>B.丙的行为构成脱逃罪的既遂，甲、乙的行为构 成脱逃罪的未遂</w:t>
        <w:br/>
        <w:t>C. 甲、乙的帮助、鼓励对丙的脱逃成功起了作用， 即便甲、乙没有脱逃成功， 甲、乙的行为亦构成脱逃 罪既遂</w:t>
        <w:br/>
        <w:t>D.认定甲、乙构成脱逃罪既遂与甲、乙未越狱成 功并不矛盾，因为丙的越狱成功与甲、乙二人的行为 之间有因果关系</w:t>
        <w:br/>
        <w:t>【解析】</w:t>
        <w:br/>
        <w:br/>
        <w:t>甲、乙、丙属于共谋共同犯罪，根据一人既遂， 全体既遂的原则，虽然甲、乙没有越狱成功，但是丙 成功逃脱，丙成立脱逃罪的既遂。甲、乙的共谋以及 实行行为对于丙的成功逃脱具有原因力，故甲、乙也 应对丙的成功逃脱行为承担脱逃罪的既遂责任。故 B 错误，A、C、D 正确，因为本题是选非题，故正确选项 为B。</w:t>
        <w:br/>
        <w:t>【答案】B</w:t>
        <w:br/>
      </w:r>
    </w:p>
    <w:p/>
    <w:p>
      <w:r>
        <w:t>【20180132】</w:t>
        <w:br/>
        <w:t>甲卖迷药，明知乙将使用迷药进行犯罪活动，仍 然教乙迷药的使用方法等知识，乙用迷药迷倒丙后拿 走了财物，后乙多次使用该迷药实施犯罪行为。关于 甲的行为的定性，下列哪一说法是错误的？</w:t>
        <w:br/>
        <w:t>A. 甲的行为成立以危险方法危害公共安全罪，因 为该行为会导致乙实施不特定的犯罪</w:t>
        <w:br/>
        <w:t>B. 甲的行为不成立以危险方法危害公共安全罪， 因为出售迷药的行为不会危害公共安全</w:t>
        <w:br/>
        <w:t>C. 乙的行为成立抢劫罪</w:t>
        <w:br/>
        <w:t>D. 甲的行为成立抢劫罪的帮助犯，亦触犯了传授 犯罪方法罪，属于想象竞合</w:t>
        <w:br/>
        <w:t>【解析】</w:t>
        <w:br/>
        <w:t>A 错误、B 正确。甲虽然卖迷药给乙，即使乙使用 迷药多次进行犯罪活动， 甲也不构成以危险方法危害 公共安全罪。因为乙多次进行犯罪活动虽然会危害到 多人，但是并不会危害公共安全。故乙不构成以危险 方法危害公共安全罪，甲也不构成以危险方法危害公 共安全罪。</w:t>
        <w:br/>
        <w:t>C、D 正确。乙迷倒丙后取走财物的行为，属于以 暴力、胁迫之外的 “其他方法 ”压制被害人的反抗， 故乙成立抢劫罪。甲明知乙实施犯罪行为仍将迷药卖 给乙，故甲属于抢劫罪的共犯（帮助犯）。并且，甲向 乙传授迷药的方法，亦构成传授犯罪方法罪，属于想 象竞合，从一重处。</w:t>
        <w:br/>
        <w:t>【答案】A</w:t>
        <w:br/>
      </w:r>
    </w:p>
    <w:p/>
    <w:p>
      <w:r>
        <w:t>【20180167】</w:t>
        <w:br/>
        <w:t>甲、乙、丙、丁四人预谋杀戊，甲、乙用铁棒打， 丙徒手，丁拿着刀在一边助威呐喊。最后造成戊死亡， 尸检报告表明，只有一处头部致命伤，且是遭利器所 致。无法证明是甲、乙二人是谁的行为导致了被害人 死亡，但肯定不是丙、丁的行为导致。下列说法正确 的是？</w:t>
        <w:br/>
        <w:br/>
        <w:t>A. 丙、丁的行为没有导致被害人死亡，故二者的 行为成立故意杀人罪未遂</w:t>
        <w:br/>
        <w:t>B. 甲、乙的行为导致了被害人死亡，但无法查清 是谁的行为导致了被害人死亡结果，故甲、乙二人的 行为均成立故意杀人罪未遂</w:t>
        <w:br/>
        <w:t>C. 甲、乙、丙、丁四人的行为均成立故意杀人罪 既遂，因为四人系故意杀人罪的共同犯罪</w:t>
        <w:br/>
        <w:t>D. 认定四人成立故意杀人罪既遂与存疑有利于被 告人的原则并不矛盾</w:t>
        <w:br/>
        <w:br/>
        <w:t>【解析】甲、乙、丙、丁预谋杀戊， 四人属于共同犯罪， 在共同犯罪中，要将共同行为作为整体进行评价以判 断与结果的因果关系。故共同犯罪中责任承担原则为 “部分实行，全部责任”。所以在共同犯罪中即使查不 明到底谁导致的犯罪结果，但只要能将结果归于共犯 人共同的行为，所有的行为人都要承担责任。本案中， 甲、乙、丙三人实行杀人行为，丁在旁助威呐喊，属 于杀人的帮助行为。即使无法查明究竟是哪一人的行 为导致了戊的死亡结果，但是，能确定是四人的“共 同的行为”与死亡结果之间均有因果关系，所以四人 均需要对死亡结果承担责任， 甲、乙、丙、丁四人均 成立故意杀人罪（既遂）。</w:t>
        <w:br/>
        <w:t>【答案】CD</w:t>
      </w:r>
    </w:p>
    <w:p/>
    <w:p>
      <w:r>
        <w:t>【20180193】</w:t>
        <w:br/>
        <w:t>甲、乙共谋盗窃丙的银行卡，乙偷窥到丙的密码， 甲盗窃了丙的卡。甲去 ATM 取钱，乙帮忙望风掩护， 显示余额有 7 万，甲取出了 2 万，但骗乙说卡里只有 1 万，并分了 5000 元给乙。后甲又自己取了 5 万。下 列说法正确的是：</w:t>
        <w:br/>
        <w:t>A. 甲成立盗窃罪，金额是 7 万</w:t>
        <w:br/>
        <w:t>B. 乙成立盗窃罪，金额 2 万</w:t>
        <w:br/>
        <w:t>C. 乙成立盗窃罪，金额是 1 万</w:t>
        <w:br/>
        <w:t>D. 甲对乙成立诈骗罪 【解析】</w:t>
        <w:br/>
        <w:t>A、B 正确，C 错误。本案中，甲、乙属于盗窃信 用卡并使用的行为，应成立盗窃罪。甲盗窃信用卡之 后使用该信用卡取款 7 万元，即使分了乙 1 万元，但 因为甲、乙属于共同犯罪，分赃行为并不影响犯罪数 额的认定，故甲的犯罪数额为 7 万元。本案的关键在 于乙的犯罪数额认定。首先，对于甲自己私下取款 5 万元的行为， 乙既不知情，也没为其取款行为起到物 理或者心理的帮助作为，故乙对甲取款 5 万元的行为 不承担责任。其次，乙虽然受甲欺骗以为卡里面只有 1 万元，但是乙的望风行为客观上为甲取款 2 万元起 到了帮助作用，故乙应当对甲盗窃 2 万元的行为承担 责任。甲、乙的内部分赃行为不影响共同犯罪数额的 认定，故乙的犯罪数额为 2 万元。</w:t>
        <w:br/>
        <w:t>D 错误。财产型犯罪要求被害人存在经济损失， 但欺骗他人放弃非法债权的，因为不存在财产损失所 以不成立财产犯罪。 甲欺骗乙放弃对剩余赃款的请求 权，因为乙并不存在财产损失，所以甲不成立诈骗罪。</w:t>
        <w:br/>
        <w:t>【答案】AB</w:t>
        <w:br/>
      </w:r>
    </w:p>
    <w:p/>
    <w:p>
      <w:r>
        <w:t>【20170206】</w:t>
        <w:br/>
        <w:t>甲欲前往张某家中盗窃。乙送甲一把擅自配制的 张家房门钥匙，并告甲说，张家装有防盗设备，若钥 匙打不开就必须放弃盗窃，不可入室。甲用钥匙开张 家房门，无法打开，本欲依乙告诫离去，但又不甘心， 思量后破窗进入张家窃走数额巨大的财物。关于本案 的分析，下列哪一选项是正确的?</w:t>
        <w:br/>
        <w:br/>
        <w:t>A. 乙提供钥匙的行为对甲成功实施盗窃起到了促 进作用，构成盗窃罪既遂的帮助犯</w:t>
        <w:br/>
        <w:t>B. 乙提供的钥匙虽未起作用，但对甲实施了心理 上的帮助，构成盗窃罪既遂的帮助犯</w:t>
        <w:br/>
        <w:t>C. 乙欲帮助甲实施盗窃行为，因意志以外的原因 未能得逞，构成盗窃罪的帮助犯未遂</w:t>
        <w:br/>
        <w:t>D. 乙的帮助行为的影响仅延续至甲着手开门盗窃 时，故乙成立盗窃罪未遂的帮助犯</w:t>
        <w:br/>
        <w:t>【解析】</w:t>
        <w:br/>
        <w:t>在共同犯罪中，帮助实行者实施犯罪，使其行为  更容易实施的，叫帮助犯。刑法之所以处罚帮助犯，  是因为其帮助行为促进了法益侵害，因此，帮助行为  与正犯的行为结果之间必须具有因果关系。换句话说， 只有当帮助行为与正犯结果之间存在因果性时，才能  使帮助犯承担既遂的责任。未遂的帮助犯在部分学者  看来指的是为正犯提供不可能有帮助作用的行为，例  如为正犯提供一把假钥匙，但是成立帮助犯要求帮助  行为本身具有可能的帮助作用，帮助行为本身具有法  益侵害的可能性，因此将“提供不可能有作用的帮助  行为”称为未遂的帮助犯本身就有问题。</w:t>
        <w:br/>
        <w:t>而理论上对乙的行为有多种称呼，有的称为帮助  犯未遂，有的称为未遂犯的帮助犯。称为帮助犯未遂  侧重于表达帮助犯的犯罪形态。称为未遂犯的帮助犯， 侧重于表达“针对谁（正犯）的帮助犯，意指针对正  犯（未遂）的帮助犯或者针对未遂犯（正犯）的帮助  犯。这是指帮助行为没有帮到正犯既遂的程度，只帮  到正犯实行阶段。因此帮助犯未遂和未遂的帮助犯是  针对同一案件事实的不同称谓而已。</w:t>
        <w:br/>
        <w:t>本案中，乙明知甲欲前往张某家盗窃，还为甲提 供一把自己擅自配制的张家的房门钥匙， 乙的行为很 明显是为甲的盗窃行为提供帮助。甲用该把钥匙未能 打开张家的房门，最终通过破窗而入的方式入室盗窃 既遂。说明甲盗窃既遂与乙的帮助行为之间没有因果 性，乙不可能承担既遂的刑事责任。事实上，乙的帮 助行为的影响仅延续至甲着手开门盗窃时，当甲想要 破窗盗窃时， 甲的犯意和行为已不再乙的犯意内，故 乙不应对甲后来破窗盗窃的行为负责，乙只对甲着手 开门盗窃未遂负责，故乙成立盗窃罪未遂的帮助犯。 C 项中认定乙是因为意志以外的原因未得逞，而在本 案中乙明确告知甲若钥匙打不开就必须放弃盗窃，可 以看出钥匙打不开房门的结果是在乙的预料范围之内 的，因此不能说乙因意志以外的原因未得逞，ABC 项 说法错误；D 项说法正确。</w:t>
        <w:br/>
        <w:t>【答案】D</w:t>
        <w:br/>
      </w:r>
    </w:p>
    <w:p/>
    <w:p>
      <w:r>
        <w:t>【20170207】</w:t>
        <w:br/>
        <w:t>甲欲杀丙，假意与乙商议去丙家“盗窃”，由乙在 室外望风，乙照办。甲进入丙家将丙杀害， 出来后骗 乙说未窃得财物。乙信以为真，悻然离去。关于本案 的分析，下列哪一选项是正确的?</w:t>
        <w:br/>
        <w:br/>
        <w:t>A. 项错误：甲本欲杀人却欺骗乙盗窃，骗得乙为   自己的入室杀人望风，甲成立故意杀人罪的间接正犯。  由于乙主观上仅有盗窃故意没有杀人故意，所以甲乙   二人在故意杀人罪的范围内没有共同故意和意思联络， 不成立故意杀人罪的共犯。</w:t>
        <w:br/>
        <w:t>B. 项错误：若想成立盗窃罪的帮助犯，须帮助者 与实行者在盗窃罪的范围内主客观相一致。本案中甲 主观上仅有杀人故意，乙主观上仅有盗窃故意。二者 不可能在盗窃罪范围内达成主客观相一致。所以乙不 可能成立盗窃罪的帮助犯。</w:t>
        <w:br/>
        <w:t>C. 项正确：甲仅有入户杀人的故意，乙仅有入户 盗窃的故意。就故意杀人罪和盗窃罪而言，由于无法 达到主客观相一致，所以不可能成立其中任何一罪的 共犯。但是二者都有入户这一情节，乙主观上虽无杀 人故意，但是就甲入户这一情节而言存在意思联络， 二者成立非法侵入住宅罪的共犯。最终对甲应以故意 杀人罪论处，对乙以非法侵入住宅罪论处。</w:t>
        <w:br/>
        <w:t>D. 项错误：乙的行为虽然在客观上看是在为甲的 入户杀人提供帮助。但是主观上没有杀人的故意，不 构成故意杀人罪。乙主观上虽有盗窃故意，但客观上 没有盗窃行为，也不成立盗窃罪。当然也就不可能在 盗窃罪法定刑的范围内对其量刑。</w:t>
        <w:br/>
        <w:t>【答案】C</w:t>
        <w:br/>
        <w:br/>
        <w:t>【解析】A 项错误：甲本欲杀人却欺骗乙盗窃，骗得乙为   自己的入室杀人望风，甲成立故意杀人罪的间接正犯。  由于乙主观上仅有盗窃故意没有杀人故意，所以甲乙   二人在故意杀人罪的范围内没有共同故意和意思联络， 不成立故意杀人罪的共犯。</w:t>
        <w:br/>
        <w:t>B 项错误：若想成立盗窃罪的帮助犯，须帮助者 与实行者在盗窃罪的范围内主客观相一致。本案中甲 主观上仅有杀人故意，乙主观上仅有盗窃故意。二者 不可能在盗窃罪范围内达成主客观相一致。所以乙不 可能成立盗窃罪的帮助犯。</w:t>
        <w:br/>
        <w:t>C 项正确：甲仅有入户杀人的故意，乙仅有入户 盗窃的故意。就故意杀人罪和盗窃罪而言，由于无法 达到主客观相一致，所以不可能成立其中任何一罪的 共犯。但是二者都有入户这一情节，乙主观上虽无杀 人故意，但是就甲入户这一情节而言存在意思联络， 二者成立非法侵入住宅罪的共犯。最终对甲应以故意 杀人罪论处，对乙以非法侵入住宅罪论处。</w:t>
        <w:br/>
        <w:t>D 项错误：乙的行为虽然在客观上看是在为甲的 入户杀人提供帮助。但是主观上没有杀人的故意，不 构成故意杀人罪。乙主观上虽有盗窃故意，但客观上 没有盗窃行为，也不成立盗窃罪。当然也就不可能在 盗窃罪法定刑的范围内对其量刑。</w:t>
        <w:br/>
        <w:t>【答案】C</w:t>
      </w:r>
    </w:p>
    <w:p/>
    <w:p>
      <w:r>
        <w:t>【20170254】</w:t>
        <w:br/>
        <w:t>甲知道乙计划前往丙家抢劫，为帮助乙取得财物， 便暗中先赶到丙家，将丙打昏后离去（丙受轻伤）。乙  来到丙家时，发现丙已昏迷，以为是丙疾病发作晕倒，  遂从丙家取走价值 5 万元的财物。关于本案的分析，  下列哪些选项是正确的?</w:t>
        <w:br/>
        <w:t>A.若承认片面共同正犯，甲对乙的行为负责，对 甲应以抢劫罪论处，对乙以盗窃罪论处</w:t>
        <w:br/>
        <w:t>B.若承认片面共同正犯，根据部分实行全部责任 原则，对甲、乙二人均应以抢劫罪论处</w:t>
        <w:br/>
        <w:t>C.若否定片面共同正犯，甲既构成故意伤害罪， 又构成盗窃罪，应从一重罪论处</w:t>
        <w:br/>
        <w:t>D.若否定片面共同正犯，乙无须对甲的故意伤害 行为负责，对乙应以盗窃罪论处</w:t>
        <w:br/>
        <w:t>【解析】</w:t>
        <w:br/>
        <w:t>AB 项：所谓片面共犯，是指参与同一犯罪的人中， 一方认识到自己是在和对方共同犯罪，但是对方对此  不知情。甲明知乙欲抢劫丙，为了使乙能够顺利取得  财物，在与乙无意思联络的情况下，先赶到丙家将丙</w:t>
        <w:br/>
        <w:br/>
        <w:t>打昏，使得乙顺利取得财物。若承认片面共同正犯， 由于甲参与了抢劫罪的实行，对甲应以抢劫罪论处。 虽然乙是基于抢劫的犯意而入户，但是当乙来到丙家 时，发现丙已昏迷，并没有认识到有人在帮助自己， 误以为是丙疾病发作晕倒，遂从丙家取走价值 5 万元 的财物。此行为构成盗窃。对乙应以盗窃罪论处。</w:t>
        <w:br/>
        <w:t>C 项正确：若否定片面共同正犯，甲到丙家将丙 打伤，该行为既构成故意伤害罪，同时该行为为乙成 功盗窃丙的财物提供了帮助，属于盗窃罪的帮助犯， 一行为既触犯故意伤害罪也触犯盗窃罪，属于想象竞 合犯，择一重罪论处。否定片面共同正犯只限于否定 二人在抢劫罪范围内成立共同正犯，但甲的行为是片 面的帮助了乙的盗窃行为， 因此成立盗窃罪的片面的 帮助犯。并且甲对乙盗窃的行为事实上确实起到了帮 助作用，因此甲是盗窃罪的帮助犯。</w:t>
        <w:br/>
        <w:t>D 项正确：就甲打伤丙的行为，乙并不知情，所以 乙无须对甲的故意伤害行为负责。乙只对自己入户盗 窃的行为承担盗窃罪的刑事责任即可。</w:t>
        <w:br/>
        <w:t>【答案】ACD</w:t>
        <w:br/>
      </w:r>
    </w:p>
    <w:p/>
    <w:p>
      <w:r>
        <w:t>【20160207】</w:t>
        <w:br/>
        <w:t>甲、乙、丙共同故意伤害丁，丁死亡。经查明， 甲、乙都使用铁棒，丙未使用任何凶器； 尸体上除一 处致命伤外，再无其他伤害；可以肯定致命伤不是丙 造成的，但不能确定是甲造成还是乙造成的。关于本 案，下列哪一选项是正确的？</w:t>
        <w:br/>
        <w:br/>
        <w:t xml:space="preserve">A. </w:t>
        <w:br/>
        <w:t xml:space="preserve">B. </w:t>
        <w:br/>
        <w:t>C. 项均错误</w:t>
        <w:br/>
        <w:t>【答案】D</w:t>
        <w:br/>
        <w:t>D. 项的说法是正 确的，</w:t>
        <w:br/>
        <w:br/>
        <w:t>【解析】认定本案的关键在于，对于丁死亡的后果应归属 于谁。毫无疑问，甲乙丙三人在意思联络的前提下共 同实施了伤害行为，应当共同对丁死亡的后果负责（部 分实行全部责任）。具体说来，对甲乙二人而言，无论 结果是谁导致的，另一人都要负责；对丙来说，虽然 致命伤不是丙造成的，但是丙依然为甲乙二人的行为 提供了原因力，因此也要负责。所以， D 项的说法是正 确的，A、B、C 项均错误</w:t>
        <w:br/>
        <w:t>【答案】D</w:t>
      </w:r>
    </w:p>
    <w:p/>
    <w:p>
      <w:r>
        <w:t>【20160215】</w:t>
        <w:br/>
        <w:t>甲为勒索财物，打算绑架富商之子吴某（5 岁）。 甲欺骗乙、丙说： “ 富商欠我 100 万元不还，你们帮  我扣押其子，成功后给你们每人 10 万元。” 乙、丙将  吴某扣押，但甲无法联系上富商，未能进行勒索。三  天后，甲让乙、丙将吴某释放。吴某一人在回家路上  溺水身亡。关于本案， 下列哪一选项是正确的？</w:t>
        <w:br/>
        <w:br/>
        <w:t xml:space="preserve">A. </w:t>
        <w:br/>
        <w:t xml:space="preserve">B. </w:t>
        <w:br/>
        <w:t>C. 均为错误</w:t>
        <w:br/>
        <w:t>【答案】D</w:t>
        <w:br/>
        <w:t>D. 是 正确的，</w:t>
        <w:br/>
        <w:br/>
        <w:t>【解析】本案涉及到的问题在于：第一，甲的行为构成绑 架罪，且已经成功控制人质，绑架罪既遂；即使之后 将人质释放，也不成立中止。第二，乙丙二人实施了 控制人身自由的行为，但主观上没有绑架的故意，因 此成立非法拘禁罪，且犯罪已既遂。第三，根据“部 分犯罪共同说”，甲乙丙在“非法拘禁罪”的范围内成 立共犯；第四，对于吴某的死亡结果，既无法归责于 甲的绑架行为，也无法归责于乙丙的非法拘禁行为， 因为该结果并非该行为直接导致的。综上所述，D 是 正确的，A、B、C 均为错误</w:t>
        <w:br/>
        <w:t>【答案】D</w:t>
      </w:r>
    </w:p>
    <w:p/>
    <w:p>
      <w:r>
        <w:t>【20160286】</w:t>
        <w:br/>
        <w:t>甲将私家车借给无驾照的乙使用。乙夜间驾车与 其叔丙出行，途中遇刘某过马路，不慎将其撞成重伤， 车辆亦受损。丙下车查看情况，对乙谎称自己留下打 电话叫救护车，让乙赶紧将车开走。乙离去后，丙将 刘某藏匿在草丛中离开。刘某因错过抢救时机身亡。 （事实一）</w:t>
        <w:br/>
        <w:t>关于事实一的分析，下列选项正确的是：</w:t>
        <w:br/>
        <w:br/>
        <w:t xml:space="preserve">A. </w:t>
        <w:br/>
        <w:t xml:space="preserve">B. </w:t>
        <w:br/>
        <w:t>C. 均错误，</w:t>
        <w:br/>
        <w:t>D. 正确</w:t>
        <w:br/>
        <w:t>【答案】D</w:t>
        <w:br/>
        <w:br/>
        <w:t>【解析】本案的关键问题在于，对于被害人刘某的死亡应 归责于谁？乙将刘某撞成重伤仅仅是导致了刘某的生 命危险，但真正对死亡结果作用力大的是丙将刘某藏 匿到草丛中的行为，因此，刘某死亡的结果应归责于 丙而非乙。再结合乙丙二人的主观方面， 乙主观上有 过失，而丙主观上是故意。因此，乙成立交通肇事罪 （但仅仅是逃逸而非逃逸致人死亡），丙成立故意杀人 罪。综上，A、B、C 均错误，D 正确</w:t>
        <w:br/>
        <w:t>【答案】D</w:t>
      </w:r>
    </w:p>
    <w:p/>
    <w:p>
      <w:r>
        <w:t>【20140210】</w:t>
        <w:br/>
        <w:t>关于共同犯罪的论述，下列哪一选项是正确的？</w:t>
        <w:br/>
        <w:t>A.无责任能力者与有责任能力者共同实施危害行 为的，有责任能力者均为间接正犯</w:t>
        <w:br/>
        <w:br/>
        <w:t>B.持不同犯罪故意的人共同实施危害行为的，不 可能成立共同犯罪</w:t>
        <w:br/>
        <w:t>C.在片面的对向犯中，双方都成立共同犯罪</w:t>
        <w:br/>
        <w:t>D.共同犯罪是指二人以上共同故意犯罪，但不能 据此否认片面的共犯</w:t>
        <w:br/>
        <w:t>【解析】</w:t>
        <w:br/>
        <w:t>A 错误。没有达到刑事责任年龄的人与达到刑事 责任年龄的人可以成立共同犯罪，只是没有达到刑事 责任年龄的人因为存在阻却责任的事由， 因而不需要 追究刑事责任，就达到了刑事责任年龄的人而言，是 应当按照共同犯罪处理的。</w:t>
        <w:br/>
        <w:t>B 错误。共同的故意要求共犯人均具有犯罪故意， 并存在意思联络。当共犯人都有犯罪的故意时，即使  各自故意的内容并不完全相同，也无妨其相互协作。  因此，虽然在多数情况下，共同故意表现为共犯人均  有相同的犯罪故意，但是成立共同犯罪，并不要求共  犯人故意犯罪的内容必须完全相同，共同造成犯罪结  果的发生，此时在犯意重合的范围内成立共同犯罪。</w:t>
        <w:br/>
        <w:t>C 错误。对向犯，是指以存在二人以上相互对向 的行为为要件的犯罪，分三种情况：（一）双方罪名与 法定刑相同；（二）双方罪名与法定刑都不同；（三） 只处罚一方的行为，即片面的对向犯。在片面的对向 犯，因为不处罚的那一方不被评价为犯罪，双方当然 不会构成共同犯罪。</w:t>
        <w:br/>
        <w:t>D 正确。共同犯罪中的共同故意包括：（一）共犯  人均具有犯罪故意；（二）共犯人都有相互协作的意思。 片面共犯是指参与同一犯罪的人中，一方认识到自己  是在和他人共同犯罪，而另一方没有认识到他人和自  己实施共同犯罪。片面的共犯包括片面的共同实行、  片面的教唆、片面的帮助。我国刑法理论大多肯定片  面的帮助犯，因此，即使共同犯罪需要两人以上共同  故意犯罪，但不能据此否认片面的共犯。</w:t>
        <w:br/>
        <w:t>【答案】D</w:t>
        <w:br/>
      </w:r>
    </w:p>
    <w:p/>
    <w:p>
      <w:r>
        <w:t>【20140221】</w:t>
        <w:br/>
        <w:t>交警甲和无业人员乙勾结，让乙告知超载司机“只  交罚款一半的钱，即可优先通行”；司机交钱后，乙将  交钱司机的车号报给甲，由在高速路口执勤的甲放行。 二人利用此法共得 32 万元，乙留下 10 万元，余款归  甲。关于本案的分析，下列哪一选项是错误的？</w:t>
        <w:br/>
        <w:br/>
        <w:t>A. 正确。《刑法》第 385 条第 1 款规定，国家工作 人员利用职务上的便利，索取他人财物的，或者非法 收受他人财物，为他人谋取利益的，是受贿罪。本题 中，交警甲利用其职务上的便利，指使乙非法向超载 司机索取钱财，成立受贿罪。另外，不具有构成身份 的人与具有构成身份的人共同实施真正身份犯罪时，</w:t>
        <w:br/>
        <w:br/>
        <w:t>成立共同犯罪。因此， 乙与甲成立受贿罪的共犯。</w:t>
        <w:br/>
        <w:t>B. 错误。《刑法》第 382 条第 1 款规定，国家工作 人员利用职务上的便利，侵吞、窃取、骗取或者以其 他手段非法占有公共财物的，是贪污罪。贪污罪客观 方面之一要求必须非法占有公共财物，而本题中交警 甲和无业人员乙对超载司机收获的“罚款”此时尚未 成为公共财物，属于司机的贿赂款项，因此不构成贪 污罪。</w:t>
        <w:br/>
        <w:t>C. 正确。《刑法》第 397 条第一款规定，国家机关 工作人员滥用职权或者玩忽职守，致使公共财产、国 家和人民利益遭受重大损失的，处三年以下有期徒刑 或者拘役；情节特别严重的，处三年以上七年以下有 期徒刑。本法另有规定的，依照规定。本题中，甲滥 用其放行车辆的权力，与无业人员乙共谋让提前给其 缴纳半数罚款的超载车辆通行，致使国家损失 64 万 元，并威胁到高速公路上的行车安全，构成滥用职权 罪的共犯。</w:t>
        <w:br/>
        <w:t>D. 正确。按照 “部分行为，全部责任 ”原则，在共  同受贿犯罪中，应按照共同犯罪涉及的总金额来认定  犯罪金额。因此，甲、乙的受贿罪金额均为 32 万元。</w:t>
        <w:br/>
        <w:t>【答案】B</w:t>
        <w:br/>
        <w:br/>
        <w:t>【解析】A 正确。《刑法》第 385 条第 1 款规定，国家工作 人员利用职务上的便利，索取他人财物的，或者非法 收受他人财物，为他人谋取利益的，是受贿罪。本题 中，交警甲利用其职务上的便利，指使乙非法向超载 司机索取钱财，成立受贿罪。另外，不具有构成身份 的人与具有构成身份的人共同实施真正身份犯罪时，</w:t>
        <w:br/>
        <w:br/>
        <w:t>成立共同犯罪。因此， 乙与甲成立受贿罪的共犯。</w:t>
        <w:br/>
        <w:t>B 错误。《刑法》第 382 条第 1 款规定，国家工作 人员利用职务上的便利，侵吞、窃取、骗取或者以其 他手段非法占有公共财物的，是贪污罪。贪污罪客观 方面之一要求必须非法占有公共财物，而本题中交警 甲和无业人员乙对超载司机收获的“罚款”此时尚未 成为公共财物，属于司机的贿赂款项，因此不构成贪 污罪。</w:t>
        <w:br/>
        <w:t>C 正确。《刑法》第 397 条第一款规定，国家机关 工作人员滥用职权或者玩忽职守，致使公共财产、国 家和人民利益遭受重大损失的，处三年以下有期徒刑 或者拘役；情节特别严重的，处三年以上七年以下有 期徒刑。本法另有规定的，依照规定。本题中，甲滥 用其放行车辆的权力，与无业人员乙共谋让提前给其 缴纳半数罚款的超载车辆通行，致使国家损失 64 万 元，并威胁到高速公路上的行车安全，构成滥用职权 罪的共犯。</w:t>
        <w:br/>
        <w:t>D 正确。按照 “部分行为，全部责任 ”原则，在共  同受贿犯罪中，应按照共同犯罪涉及的总金额来认定  犯罪金额。因此，甲、乙的受贿罪金额均为 32 万元。</w:t>
        <w:br/>
        <w:t>【答案】B</w:t>
      </w:r>
    </w:p>
    <w:p/>
    <w:p>
      <w:r>
        <w:t>【20130209】</w:t>
        <w:br/>
        <w:t>《刑法》第 29 条第 1 款规定： “教唆他人犯罪 的，应当按照他在共同犯罪中所起的作用处罚。教唆 不满十八周岁的人犯罪的，应当从重处罚。 ”对于本 规定的理解，下列哪一选项是错误的?</w:t>
        <w:br/>
        <w:t>A.无论是被教唆人接受教唆实施了犯罪，还是二 人以上共同故意教唆他人犯罪，都能适用该款前段的 规定</w:t>
        <w:br/>
        <w:t>B.该款规定意味着教唆犯也可能是从犯</w:t>
        <w:br/>
        <w:t>C.唆使不满 14 周岁的人犯罪因而属于间接正犯 的情形时，也应适用该款后段的规定</w:t>
        <w:br/>
        <w:t>D.该款中的 “犯罪 ”并无限定，既包括一般犯罪， 也包括特殊身份的犯罪，既包括故意犯罪，也包括过  失犯罪</w:t>
        <w:br/>
        <w:t>【解析】</w:t>
        <w:br/>
        <w:t>A、B 项的说法正确，单独教唆、共同教唆都适用 《刑法》第 29 条的规定。教唆他人犯罪的，我国刑法 对其没有独立的处罚原则，而是将教唆犯根据在共同 犯罪中所起的作用大小分为主犯、从犯来处罚。所以 教唆犯也可以使从犯。</w:t>
        <w:br/>
        <w:t>C 正确，间接正犯可以包容评价教唆犯，且符合 罪刑法定原则。</w:t>
        <w:br/>
        <w:t>D 错误，我国刑法规定，共同犯罪主观只能是故 意。</w:t>
        <w:br/>
        <w:t>【答案】D</w:t>
        <w:br/>
      </w:r>
    </w:p>
    <w:p/>
    <w:p>
      <w:r>
        <w:t>【20130255】</w:t>
        <w:br/>
        <w:t>关于共同犯罪，下列哪些选项是正确的?</w:t>
        <w:br/>
        <w:br/>
        <w:t>A. 项考察共同犯罪参与形态的事实认识错误。由  于教唆、帮助、正犯都属于构成要件该当事实的惹起  形态，所以彼此之间的错误在更轻的惹起形态内重合  的，就在重合的限度内肯定犯罪的成立。出于教唆的  意思却成了帮助的，成立帮助犯； 出于帮助的意思却  成了教唆的，仍成立帮助犯。甲出于教唆的意思却强  化了早有犯意的乙，是主观教唆客观帮助的情况，重  合在帮助犯的范围内，认定为乙故意杀人罪的帮助犯。</w:t>
        <w:br/>
        <w:t>B. 项考察承继共犯。承继共犯指前行为人已经实 施了一部分实行行为之后，后行为人以共同实行或者 帮助的意思参与实行犯罪的情况。包括承继的正犯和 承继的帮助犯。中国刑法界承认承继者成立先行为者 的共犯。所以乙的敲诈行为完成，但是在既遂前，甲 加入进来以帮助乙实现犯罪的意思帮其收钱的，成立 敲诈勒索罪的承继帮助犯。</w:t>
        <w:br/>
        <w:t>C. 项考察的是正常的职业行为帮助了犯罪是否成 立共犯的问题。解决的标准时是对他人实施犯罪否有 明知以及帮助行为对他人的法益是否具有紧迫危险。 明知对方犯罪仍然提供业务帮助的，是共犯，此时正 当业务行为不能成为免除违法性的理由； 不明知对方 犯罪而进行正常服务的，不是共犯。甲明知乙是用锤 伤害他人，仍然卖锤给对方的，成立乙故意伤害罪的 帮助犯。</w:t>
        <w:br/>
        <w:t>D. 项考察身份犯的共犯和间接正犯问题。身份犯， 指成立犯罪要求主体具有一定的属性，从而对该犯罪  的成立范围予以限定。具体而言就是限制定身份犯罪  的实行犯必须是有身份的人。普通人（无身份者）不  能成立身份犯的正犯，既不能成立直接正犯，也不能  成立间接正犯。题目中国家工作人员乙坚决拒绝受贿， 没有收受财物的行为，不成立受贿罪。乙的妻子甲没  有国家工作人员身份，不能单独成立受贿罪，也不能  成立受贿罪的间接正犯。甲如果收手钱财后利用丈夫  的职务之便为请托者谋取不正当利益的，成立利用影  响力受贿罪； 如果只是收钱，但没有其他行为的，不  构成犯罪。</w:t>
        <w:br/>
        <w:t>【答案】AB</w:t>
        <w:br/>
        <w:br/>
        <w:t>第五章 犯罪论—罪数</w:t>
        <w:br/>
        <w:br/>
        <w:t>【解析】A 项考察共同犯罪参与形态的事实认识错误。由  于教唆、帮助、正犯都属于构成要件该当事实的惹起  形态，所以彼此之间的错误在更轻的惹起形态内重合  的，就在重合的限度内肯定犯罪的成立。出于教唆的  意思却成了帮助的，成立帮助犯； 出于帮助的意思却  成了教唆的，仍成立帮助犯。甲出于教唆的意思却强  化了早有犯意的乙，是主观教唆客观帮助的情况，重  合在帮助犯的范围内，认定为乙故意杀人罪的帮助犯。</w:t>
        <w:br/>
        <w:t>B 项考察承继共犯。承继共犯指前行为人已经实 施了一部分实行行为之后，后行为人以共同实行或者 帮助的意思参与实行犯罪的情况。包括承继的正犯和 承继的帮助犯。中国刑法界承认承继者成立先行为者 的共犯。所以乙的敲诈行为完成，但是在既遂前，甲 加入进来以帮助乙实现犯罪的意思帮其收钱的，成立 敲诈勒索罪的承继帮助犯。</w:t>
        <w:br/>
        <w:t>C 项考察的是正常的职业行为帮助了犯罪是否成 立共犯的问题。解决的标准时是对他人实施犯罪否有 明知以及帮助行为对他人的法益是否具有紧迫危险。 明知对方犯罪仍然提供业务帮助的，是共犯，此时正 当业务行为不能成为免除违法性的理由； 不明知对方 犯罪而进行正常服务的，不是共犯。甲明知乙是用锤 伤害他人，仍然卖锤给对方的，成立乙故意伤害罪的 帮助犯。</w:t>
        <w:br/>
        <w:t>D 项考察身份犯的共犯和间接正犯问题。身份犯， 指成立犯罪要求主体具有一定的属性，从而对该犯罪  的成立范围予以限定。具体而言就是限制定身份犯罪  的实行犯必须是有身份的人。普通人（无身份者）不  能成立身份犯的正犯，既不能成立直接正犯，也不能  成立间接正犯。题目中国家工作人员乙坚决拒绝受贿， 没有收受财物的行为，不成立受贿罪。乙的妻子甲没  有国家工作人员身份，不能单独成立受贿罪，也不能  成立受贿罪的间接正犯。甲如果收手钱财后利用丈夫  的职务之便为请托者谋取不正当利益的，成立利用影  响力受贿罪； 如果只是收钱，但没有其他行为的，不  构成犯罪。</w:t>
        <w:br/>
        <w:t>【答案】AB</w:t>
        <w:br/>
        <w:br/>
        <w:t>第五章 犯罪论—罪数</w:t>
      </w:r>
    </w:p>
    <w:p/>
    <w:p>
      <w:r>
        <w:t>【20190118】</w:t>
        <w:br/>
        <w:t>关于罪数的判断，下列说法正确的是？</w:t>
        <w:br/>
        <w:t>A.二人以上轮奸是 “ 以暴力胁迫或其他手段强奸 妇女 ” 的加重规定，而不是特别法条</w:t>
        <w:br/>
        <w:t>B.将盗窃的仿真品（价值 4000 元）冒充真品古董 卖给笫三人，是不可罚的事后行为</w:t>
        <w:br/>
        <w:t>C.钱某两次入户抢劫、一次持枪抢劫，触犯了两 个不同加重犯，应数罪并罚</w:t>
        <w:br/>
        <w:t>D.周某抢劫陈某后，担心暴露，故意杀害了陈某， 构成抢劫致人死亡和故意杀人的想象竞合</w:t>
        <w:br/>
        <w:t>【解析】</w:t>
        <w:br/>
        <w:t>A 错误 。加重规定与特别法条可以同时构成，并 不相互排斥。特殊法条即存在法条竞合的关系。构成 轮奸罪必然触犯强奸罪，因此轮奸与强奸的关系是法 条竞合关系。</w:t>
        <w:br/>
        <w:t>B 错误。盗窃后处分赃物的行为，如果对象是普 通财物且是单纯的销售行为，属于事后不可罚行为。 但是，本案中，行为人的行为已经不限于普通意义上 的销赃行为，而是完全脱离于销赃的诈骗。换言之 ， 针对盗窃的普通财物，如果销售价格约等于被盗财物 本身的价格，可以认为这种销售行为是一般意义上的 销赃，属于不可罚的事后行为。但如果销售的价格几 倍高于被盗物品的金额，这就不属于销赃，而是欺诈 行为，应以诈骗罪论处。故行为人的行为应以盗窃罪、 诈骗罪并罚。</w:t>
        <w:br/>
        <w:t>C 正确，钱某的两次入户抢劫成立抢劫罪，一次 持枪抢劫亦成立抢劫罪。在不构成连续犯的情况下， 理应数罪并罚。</w:t>
        <w:br/>
        <w:t>D 错误。周某的行为应成立抢劫罪与故意杀人罪， 数罪并罚，不构成抢劫致人死亡。理由在于：其杀人  的目的不是为了抢劫，不属于抢劫的手段行为，不构  成抢劫致人死亡的结果加重犯。该杀人行为应独立于  抢劫行为单独评价，另成立故意杀人罪。</w:t>
        <w:br/>
        <w:t>【答案】C</w:t>
        <w:br/>
      </w:r>
    </w:p>
    <w:p/>
    <w:p>
      <w:r>
        <w:t>【20170208】</w:t>
        <w:br/>
        <w:t>关于罪数的判断，下列哪一选项是正确的?</w:t>
        <w:br/>
        <w:br/>
        <w:t>A. 项正确：只有当某种手段通常用于实施某种犯</w:t>
        <w:br/>
        <w:br/>
        <w:t>罪，或者某种原因行为通常导致某种结果行为时，才 宜认定为牵连犯。为冒充国家机关工作人员招摇撞骗 而盗窃国家机关证件的，不存在类型化的牵连关系， 不宜认定为牵连犯，对甲应以盗窃国家机关证件罪和 招摇撞骗罪并罚。</w:t>
        <w:br/>
        <w:t>B. 项错误：根据《刑法》第 133 条之一的规定， 在道路上醉酒驾驶机动车的，构成危险驾驶罪。乙在 醉酒驾驶时已经触犯危险驾驶罪，后来又由于醉驾本 身也属于严重违反交通运输管理法规的行为，因而发 生重大交通事故的，又构成交通肇事罪。所以乙既构 成危险驾驶罪，也构成交通肇事罪。虽然看似乙只有 一个犯罪行为，但是乙是先触犯了危险驾驶罪，后又 触犯交通肇事罪，不能因为后来触犯了交通肇事罪就 否定前面已经构成的危险驾驶罪的行为。</w:t>
        <w:br/>
        <w:t>C. 选项错误。。</w:t>
        <w:br/>
        <w:t>D. 项错误：明知是现役军人的配偶，而与之结婚 或者同居的，构成破坏军婚罪。已婚的丁明知杨某是 现役军人的配偶，却仍然与之结婚，构成破坏军婚罪。 由于在结婚的行为下，该罪与重婚罪是特殊法条与一 般法条的竞合关系。根据特别法优于一般法的原则， 对丁应以破坏军婚罪论处。</w:t>
        <w:br/>
        <w:t>【答案】A</w:t>
        <w:br/>
        <w:br/>
        <w:t>【解析】A 项正确：只有当某种手段通常用于实施某种犯</w:t>
        <w:br/>
        <w:br/>
        <w:t>罪，或者某种原因行为通常导致某种结果行为时，才 宜认定为牵连犯。为冒充国家机关工作人员招摇撞骗 而盗窃国家机关证件的，不存在类型化的牵连关系， 不宜认定为牵连犯，对甲应以盗窃国家机关证件罪和 招摇撞骗罪并罚。</w:t>
        <w:br/>
        <w:t>B 项错误：根据《刑法》第 133 条之一的规定， 在道路上醉酒驾驶机动车的，构成危险驾驶罪。乙在 醉酒驾驶时已经触犯危险驾驶罪，后来又由于醉驾本 身也属于严重违反交通运输管理法规的行为，因而发 生重大交通事故的，又构成交通肇事罪。所以乙既构 成危险驾驶罪，也构成交通肇事罪。虽然看似乙只有 一个犯罪行为，但是乙是先触犯了危险驾驶罪，后又 触犯交通肇事罪，不能因为后来触犯了交通肇事罪就 否定前面已经构成的危险驾驶罪的行为。</w:t>
        <w:br/>
        <w:t>C 项错误：丙以欺诈手段骗取李某的名画。此时 丙构成诈骗罪既遂。李某发觉受骗，要求丙返还，丙 施以暴力迫使李某放弃对名画的返还请求权。丙以欺 诈手段骗取李某的名画，李某发觉受骗要求丙返还， 丙施以暴力迫使李某放弃。对此，丙究竟构成诈骗罪 还是抢劫罪，学界有不同认识。如果将重点放在丙以 欺诈手段骗取李某的名画上，认为其暴力行为不具有 当场性，则会得出丙构成诈骗罪的结论。将重点放在 丙施以暴力迫使李某放弃请求返还名画上，认为暴力 行为具有当场性，则会得出丙构成抢劫罪（事后抢劫） 的结论。但是，无论采取哪一种观点，都应当明确， 名画与对名画的返还请求权其实属于同一财产利益， 行为人针对同一被害人的同一财产性利益所实施的前 后两个行为，对此不应数罪并罚。C 选项错误。。</w:t>
        <w:br/>
        <w:t>D 项错误：明知是现役军人的配偶，而与之结婚 或者同居的，构成破坏军婚罪。已婚的丁明知杨某是 现役军人的配偶，却仍然与之结婚，构成破坏军婚罪。 由于在结婚的行为下，该罪与重婚罪是特殊法条与一 般法条的竞合关系。根据特别法优于一般法的原则， 对丁应以破坏军婚罪论处。</w:t>
        <w:br/>
        <w:t>【答案】A</w:t>
      </w:r>
    </w:p>
    <w:p/>
    <w:p>
      <w:r>
        <w:t>【20170255】</w:t>
        <w:br/>
        <w:t>关于数罪并罚，下列哪些选项是正确的?</w:t>
        <w:br/>
        <w:br/>
        <w:t>A. 选项和</w:t>
        <w:br/>
        <w:t>B. 选项说法均正确。</w:t>
        <w:br/>
        <w:t>C. 选项正确。</w:t>
        <w:br/>
        <w:t>D. 项正确：根据《刑罚》第 86 条的规定，被假释 的犯罪分子，在假释考验期限内犯新罪，应当撤销假 释，依照本法第 71 条的规定（先减后并）实行数罪并 罚。丁被判处的 6 年有期徒刑已经执行完了4 年，对 丁再执行 2 年有期徒刑后，执行 1 年管制。</w:t>
        <w:br/>
        <w:t>【答案】ABCD</w:t>
        <w:br/>
        <w:br/>
        <w:t>【解析】AB 项均正确：根据《刑法》第 69 条第 2 款的规</w:t>
        <w:br/>
        <w:br/>
        <w:t>定，数罪中有判处有期徒刑和拘役的，执行有期徒刑。 数罪中有判处有期徒刑和管制，或者拘役和管制的， 有期徒刑、拘役执行完毕后，管制仍须执行。所以 A 选项和 B 选项说法均正确。</w:t>
        <w:br/>
        <w:t>C 正确项：根据《刑法》第 70 条的规定，判决宣 告以后，刑罚执行完毕以前，发现漏罪的，先并后减。 就本案而言，6 年有期徒刑和拘役并罚后仍然判处 6 年有期徒刑，再减去已经执行的 4 年，只需再执行尚 未执行的 2 年有期徒刑即可，所以C 选项正确。</w:t>
        <w:br/>
        <w:t>D 项正确：根据《刑罚》第 86 条的规定，被假释 的犯罪分子，在假释考验期限内犯新罪，应当撤销假 释，依照本法第 71 条的规定（先减后并）实行数罪并 罚。丁被判处的 6 年有期徒刑已经执行完了4 年，对 丁再执行 2 年有期徒刑后，执行 1 年管制。</w:t>
        <w:br/>
        <w:t>【答案】ABCD</w:t>
      </w:r>
    </w:p>
    <w:p/>
    <w:p>
      <w:r>
        <w:t>【20160211】</w:t>
        <w:br/>
        <w:t>关于法条关系，下列哪一选项是正确的（不考虑 数额）？</w:t>
        <w:br/>
        <w:br/>
        <w:t>A. 项是错误的。理由在于，盗窃罪是违背被害人 意志取得他人财物的行为（他损的犯罪），而诈骗罪则 是使他人产生认识错误而被害人 “主动 ”处分财物的 行为（自损的犯罪）。因此，针对同一对象而言，不可 能成立同时二者</w:t>
        <w:br/>
        <w:t>B. 项是错误的。理由在于，如果认为故意杀人罪 与故意伤害罪是对立关系，则意味着二者之间不存在 一般与特别的关系，针对不同对象，存在想象竞合的 空间，而非法条竞合</w:t>
        <w:br/>
        <w:t>C. 项是错误的。理由在于， 冒充警察骗取数额较 大财物时，行为既侵害财产法益，又侵害国家机关公 共信用，属于一行为触犯数罪名的想象竞合的情形（招 摇撞骗罪与诈骗罪），而非法条竞合</w:t>
        <w:br/>
        <w:t>D. 项是正确的。理由在于，挪用公款行为的本质 在于 “挪 ” ，而不在于 “用 ”，因此，若以赌博的意 思将公款挪出，在不考虑数额的情况下，至少成立挪 用公款罪（无需三个月未还）；当然，如果查明行为人 挪出时根本就不想还的意图，则可以认定为贪污罪</w:t>
        <w:br/>
        <w:t>【答案】D</w:t>
        <w:br/>
        <w:br/>
        <w:t>【解析】A 项是错误的。理由在于，盗窃罪是违背被害人 意志取得他人财物的行为（他损的犯罪），而诈骗罪则 是使他人产生认识错误而被害人 “主动 ”处分财物的 行为（自损的犯罪）。因此，针对同一对象而言，不可 能成立同时二者</w:t>
        <w:br/>
        <w:t>B 项是错误的。理由在于，如果认为故意杀人罪 与故意伤害罪是对立关系，则意味着二者之间不存在 一般与特别的关系，针对不同对象，存在想象竞合的 空间，而非法条竞合</w:t>
        <w:br/>
        <w:t>C 项是错误的。理由在于， 冒充警察骗取数额较 大财物时，行为既侵害财产法益，又侵害国家机关公 共信用，属于一行为触犯数罪名的想象竞合的情形（招 摇撞骗罪与诈骗罪），而非法条竞合</w:t>
        <w:br/>
        <w:t>D 项是正确的。理由在于，挪用公款行为的本质 在于 “挪 ” ，而不在于 “用 ”，因此，若以赌博的意 思将公款挪出，在不考虑数额的情况下，至少成立挪 用公款罪（无需三个月未还）；当然，如果查明行为人 挪出时根本就不想还的意图，则可以认定为贪污罪</w:t>
        <w:br/>
        <w:t>【答案】D</w:t>
      </w:r>
    </w:p>
    <w:p/>
    <w:p>
      <w:r>
        <w:t>【20160254】</w:t>
        <w:br/>
        <w:t>关于罪数，下列哪些选项是正确的（不考虑数额 或情节）</w:t>
        <w:br/>
        <w:br/>
        <w:t>A. 项是错误的，理由在于，使用变造的假币不构  成使用假币罪，因为使用假币罪指的是使用伪造的假  币的行为。注意，因为刑法已经将 “伪造货币”与“变  造货币”相区分，则不能将伪造解释为“包含变造” 的行为。因此，甲仅成立诈骗罪</w:t>
        <w:br/>
        <w:t>B. 项是正确的，理由在于，走私毒品与走私假币， 分别成立走私毒品罪与走私假币罪，且二者之间不存 在牵连关系，应成立数罪</w:t>
        <w:br/>
        <w:t>C. 项是错误的，理由在于， 丙三次入户盗窃军人 制服，成立盗窃罪（入户盗窃、多次盗窃无需数额较 大），后身穿军人招摇撞骗的行为成立冒充军人招摇撞 骗罪，且二者之间并无类型性的牵连关系，因此成立 数罪</w:t>
        <w:br/>
        <w:t>D. 项是正确的，理由在于，丁明知他人开设赌场 而为他人提供互联网接入服务，既触犯开设赌场罪（帮 助犯），又触犯帮助信息网络犯罪活动罪，属于一行为 触犯数罪名的想象竞合</w:t>
        <w:br/>
        <w:t>【答案】BD</w:t>
        <w:br/>
        <w:br/>
        <w:t>【解析】A 项是错误的，理由在于，使用变造的假币不构  成使用假币罪，因为使用假币罪指的是使用伪造的假  币的行为。注意，因为刑法已经将 “伪造货币”与“变  造货币”相区分，则不能将伪造解释为“包含变造” 的行为。因此，甲仅成立诈骗罪</w:t>
        <w:br/>
        <w:t>B 项是正确的，理由在于，走私毒品与走私假币， 分别成立走私毒品罪与走私假币罪，且二者之间不存 在牵连关系，应成立数罪</w:t>
        <w:br/>
        <w:t>C 项是错误的，理由在于， 丙三次入户盗窃军人 制服，成立盗窃罪（入户盗窃、多次盗窃无需数额较 大），后身穿军人招摇撞骗的行为成立冒充军人招摇撞 骗罪，且二者之间并无类型性的牵连关系，因此成立 数罪</w:t>
        <w:br/>
        <w:t>D 项是正确的，理由在于，丁明知他人开设赌场 而为他人提供互联网接入服务，既触犯开设赌场罪（帮 助犯），又触犯帮助信息网络犯罪活动罪，属于一行为 触犯数罪名的想象竞合</w:t>
        <w:br/>
        <w:t>【答案】BD</w:t>
      </w:r>
    </w:p>
    <w:p/>
    <w:p>
      <w:r>
        <w:t>【20150203】</w:t>
        <w:br/>
        <w:t>警察带着警犬（价值 3 万元）追捕逃犯甲。甲枪 中只有一发子弹，认识到开枪既可能只打死警察（希 望打死警察），也可能只打死警犬，但一枪同时打中二 者，导致警察受伤、警犬死亡。关于甲的行为定性， 下列哪一选项是错误的?</w:t>
        <w:br/>
        <w:br/>
        <w:t>A. 如认为甲只有一个故意，成立故意杀人罪未遂</w:t>
        <w:br/>
        <w:t>B. 如认为甲有数个故意，成立故意杀人罪未遂与 故意毁坏财物罪，数罪并罚</w:t>
        <w:br/>
        <w:t>C. 如甲仅打中警犬，应以故意杀人罪未遂论处</w:t>
        <w:br/>
        <w:t>D. 如甲未打中任何目标，应以故意杀人罪未遂论 处</w:t>
        <w:br/>
        <w:br/>
        <w:t>【解析】本题的题干已经明确交代“甲希望打死警察”，可 见，甲对警察的死亡的罪过形式是直接故意。但甲认 识到开枪“也可能只打死警犬”，意味着甲对警犬死亡 的罪过形式是间接故意。如果都打中，则构成故意杀 人与故意毁坏财物想象竞合，如果只打中人，定故意 杀人与故意毁坏财物未遂，想象竞合取其重，只定故</w:t>
        <w:br/>
        <w:br/>
        <w:t>意杀人，如果只打中警犬，定故意杀人未遂与故意毁 坏财物，想象竞合取其重，只定故意杀人未遂，如果 都没打中，定故意杀人未遂与故意毁坏财物未遂，想 象竞合取其重，只定故意杀人未遂。【注意】关键在于 一个行为导致多个结果是想象竞合，多个行为导致多 个结果是数罪并罚。综上，本题的正确答案是 B。</w:t>
        <w:br/>
        <w:t>【答案】B</w:t>
      </w:r>
    </w:p>
    <w:p/>
    <w:p>
      <w:r>
        <w:t>【20150208】</w:t>
        <w:br/>
        <w:t>关于结果加重犯，下列哪一选项是正确的?</w:t>
        <w:br/>
        <w:t>A.故意杀人包含了故意伤害，故意杀人罪实际上 是故意伤害罪的结果加重犯</w:t>
        <w:br/>
        <w:t>B.强奸罪、强制猥亵妇女罪的犯罪客体相同，强 奸、强制猥亵行为致妇女重伤的，均成立结果加重犯</w:t>
        <w:br/>
        <w:t>C. 甲将乙拘禁在宾馆 20 楼，声称只要乙还债就放 人。乙无力还债，深夜跳楼身亡。甲的行为不成立非 法拘禁罪的结果加重犯</w:t>
        <w:br/>
        <w:t>D. 甲以胁迫手段抢劫乙时，发现仇人丙路过，于 是立即杀害丙。甲在抢劫过程中杀害他人，因抢劫致 人死亡包括故意致人死亡，故甲成立抢劫致人死亡的 结果加重犯</w:t>
        <w:br/>
        <w:t>【解析】</w:t>
        <w:br/>
        <w:t>关于 A 项。故意杀人与故意伤害并非对立的关系， 而是包含的关系。确切地说，杀人行为包含伤害行为，  杀人故意包含了伤害故意。但是，不能据此就简单地  认为，故意杀人罪就是故意伤害罪的结果加重犯。故  意伤害罪是结果犯，其既遂标准是出现轻伤的结果，  至于重伤、死亡，则是该罪的结果加重犯。因此，正  确的说法应该是：故意伤害致人重伤、故意伤害致人  死亡是故意伤害罪的结果加重犯。因此，A 项的表述  错误，不当选。</w:t>
        <w:br/>
        <w:t>关于 B 项。强奸罪和强制猥亵妇女罪的犯罪客体  都是被害妇女的性的自主决定权，二者不是对立关系， 而是特别关系。根据《刑法》第 236 条第 2 款第6 项  的规定，强奸致使被害妇女重伤、死亡或者造成其他  严重后果的，应认定为强奸罪的结果加重犯。根据《刑  法》第 237 条的规定，强制猥亵、侮辱妇女的，处 5  年以下有期徒刑或者拘役； 聚众或者在公共场所当众  犯该罪的，处 5 年以上有期徒刑。由于结果加重犯具  有法定性，凡是法律没有明文规定的，即使结果再严  重，也不得认定为结果加重犯，因此，强奸行为致妇  女重伤的，成立强奸罪的结果加重犯。但是，强制猥  亵行为致妇女重伤的， 由于没有被《刑法》第 237 条  明文规定，故不得认定为结果加重犯。因此，B 项的表  述错误，不当选。</w:t>
        <w:br/>
        <w:t>关于 C 项。非法拘禁罪的结果加重犯，是指非法 拘禁致人重伤、死亡，即非法拘禁行为本身致被害人 重伤、死亡。重伤、死亡结果与非法拘禁行为之间必 须具有直接必然的因果关系时，才能成立非法拘禁罪 的结果加重犯。行为人在实施基本行为之后或之时， 被害人自杀、自残、由于自身过失等造成伤残、死亡</w:t>
        <w:br/>
        <w:br/>
        <w:t>结果的，因缺乏直接性要件，不得认定为结果加重犯。 本案中，乙因无力还债而于半夜跳楼身亡，该死亡结 果并不是甲的行为所直接引发的，因此， 甲的行为不 成立非法拘禁罪的结果加重犯。因此，C 项的表述正 确，当选。</w:t>
        <w:br/>
        <w:t>关于 D 项。抢劫罪的手段行为与强取财物的目的 行为之外的行为造成死亡结果的，则不属于抢劫致人 死亡。本案中，甲在抢劫乙的过程中发现仇人丙路过， 将丙杀死的行为，并非抢劫行为，而是另起犯意的故 意杀人行为，并非抢劫致人死亡的结果加重犯。因此， D 项的错误，当选。</w:t>
        <w:br/>
        <w:t>【答案】C</w:t>
        <w:br/>
      </w:r>
    </w:p>
    <w:p/>
    <w:p>
      <w:r>
        <w:t>【20140209】</w:t>
        <w:br/>
        <w:t>甲架好枪支准备杀乙，见已患绝症的乙踉跄走来， 顿觉可怜，认为已无杀害必要。甲收起枪支，但不小  心触动扳机， 乙中弹死亡。关于甲的行为定性，下列  哪一选项是正确的？</w:t>
        <w:br/>
        <w:t>A.仅构成故意杀人罪（既遂）</w:t>
        <w:br/>
        <w:t>B.仅构成过失致人死亡罪</w:t>
        <w:br/>
        <w:t>C.构成故意杀人罪（中止）、过失致人死亡罪</w:t>
        <w:br/>
        <w:t>D.构成故意杀人罪（未遂）、过失致人死亡罪 【解析】</w:t>
        <w:br/>
        <w:t>甲见乙可怜认为已无杀害必要而收起枪支，属于   在实施犯罪过程中自动放弃犯罪即“能达目的而不欲”， 成立犯罪中止。之后不小心触动扳机，乙中弹死亡，</w:t>
        <w:br/>
        <w:t>该结果违背了甲的意愿，构成过失致人死亡罪。</w:t>
        <w:br/>
        <w:t>【答案】C</w:t>
        <w:br/>
      </w:r>
    </w:p>
    <w:p/>
    <w:p>
      <w:r>
        <w:t>【20140220】</w:t>
        <w:br/>
        <w:t>首要分子甲通过手机指令所有参与者”和对方打 斗时，下手重一点”。在聚众斗殴过程中，被害人被谁 的行为重伤致死这一关键事实已无法查明。关于本案 的分析，下列哪一选项是正确的？</w:t>
        <w:br/>
        <w:br/>
        <w:t>A. 正确。《刑法》第 292 条第2 款规定，聚众斗殴， 致人重伤、死亡的，依照本法第 234 条（故意伤害罪）、 第 232 条（故意杀人罪）的规定定罪处罚。本题中，  首要分子甲指令所有参与者和对方打斗时 “下手重一 点 ”，这里的 “下手重一点 ”，应认为包括对被害人 重伤、死亡后果所持的是直接故意心态或间接故意心 态。因此，甲对被害人被重伤致死的后果应当承担刑 事责任，即甲构成故意杀人罪。</w:t>
        <w:br/>
        <w:t>B. 错误。本题中，甲是教唆犯，虽其没有实际参与 打斗，但其在共同犯罪中起了主要作用。因此，对甲 应认定为主犯，而非从犯。</w:t>
        <w:br/>
        <w:t xml:space="preserve">C. </w:t>
        <w:br/>
        <w:t>D. 错误。按照共同犯罪的法理，在聚众斗殴过</w:t>
        <w:br/>
        <w:br/>
        <w:t>程中，如果只是一个或一部分人实施了严重暴力行为， 导致被害人重伤、死亡的，那么只有实施该严重暴力  的人转化为故意伤害罪或故意杀人罪，其他的人仍然  定聚众斗殴罪。就本题而言，由于被害人被谁的行为  重伤致死这一关键事实已无法查明，因而就实际参与  打斗的人而言，无论认定谁构成故意杀人罪，都有可  能被冤枉，按照疑罪从无的精神，只能认定所有参与  打斗的人，对被害人的死亡都不承担刑事责任。</w:t>
        <w:br/>
        <w:t>【答案】A</w:t>
        <w:br/>
        <w:br/>
        <w:t>【解析】A 正确。《刑法》第 292 条第2 款规定，聚众斗殴， 致人重伤、死亡的，依照本法第 234 条（故意伤害罪）、 第 232 条（故意杀人罪）的规定定罪处罚。本题中，  首要分子甲指令所有参与者和对方打斗时 “下手重一 点 ”，这里的 “下手重一点 ”，应认为包括对被害人 重伤、死亡后果所持的是直接故意心态或间接故意心 态。因此，甲对被害人被重伤致死的后果应当承担刑 事责任，即甲构成故意杀人罪。</w:t>
        <w:br/>
        <w:t>B 错误。本题中，甲是教唆犯，虽其没有实际参与 打斗，但其在共同犯罪中起了主要作用。因此，对甲 应认定为主犯，而非从犯。</w:t>
        <w:br/>
        <w:t>C、D 错误。按照共同犯罪的法理，在聚众斗殴过</w:t>
        <w:br/>
        <w:br/>
        <w:t>程中，如果只是一个或一部分人实施了严重暴力行为， 导致被害人重伤、死亡的，那么只有实施该严重暴力  的人转化为故意伤害罪或故意杀人罪，其他的人仍然  定聚众斗殴罪。就本题而言，由于被害人被谁的行为  重伤致死这一关键事实已无法查明，因而就实际参与  打斗的人而言，无论认定谁构成故意杀人罪，都有可  能被冤枉，按照疑罪从无的精神，只能认定所有参与  打斗的人，对被害人的死亡都不承担刑事责任。</w:t>
        <w:br/>
        <w:t>【答案】A</w:t>
      </w:r>
    </w:p>
    <w:p/>
    <w:p>
      <w:r>
        <w:t>【20130256】</w:t>
        <w:br/>
        <w:t>关于想象竞合犯的认定，下列哪些选项是错误的?</w:t>
        <w:br/>
        <w:t>A. 甲向乙购买危险物质，商定 4000 元成交。甲先 后将 2000 元现金和 4 克海洛因（折抵现金 2000 元） 交乙后收货。甲的行为成立非法买卖危险物质罪与贩 卖毒品罪的想象竞合犯，从一重罪论处</w:t>
        <w:br/>
        <w:t>B. 甲女、乙男分手后，甲向乙索要青春补偿费未 果，将其骗至别墅，让人看住乙。甲给乙母打电话， 声称如不给 30 万元就准备收尸。甲成立非法拘禁罪和 绑架罪的想象竞合犯，应以绑架罪论处</w:t>
        <w:br/>
        <w:t>C. 甲为劫财在乙的茶水中投放 2 小时后起作用的  麻醉药，随后离开乙家。2 小时后甲回来，见乙不在  （乙喝下该茶水后因事外出），便取走乙 2 万元现金。 甲的行为成立抢劫罪与盗窃罪的想象竞合犯</w:t>
        <w:br/>
        <w:t>D. 国家工作人员甲收受境外组织的 3 万美元后， 将国家秘密非法提供给该组织。甲的行为成立受贿罪 与为境外非法提供国家秘密罪的想象竞合犯</w:t>
        <w:br/>
        <w:t>【解析】</w:t>
        <w:br/>
        <w:t>分开来看甲先用 2000 元购买危险物质，之后用4 克海洛因购买危险物质，应当数罪并罚。异议观点认 为 A 项说法是正确的（不选）。理由：想象竞合犯的局 部竞合。甲的行为成立两个罪：非法买卖危险物质罪 和贩卖毒品罪（有偿转让）。其中非法买卖危险物质罪 由前后两个动作组成——交付 2000 元钱和交付 4 克 海洛因，第二个动作又触犯贩卖毒品罪，成立非法买 卖危险物质罪与贩卖毒品罪的想象竞合，是一种局部 竞合。两次交付是一个非法买卖危险物质罪的组成部 分，其中第二次交付同时触犯了贩卖毒品罪。</w:t>
        <w:br/>
        <w:t>B 项中为索取 “青春损失费 ”等扣押他人，向第 三者勒索的，在被社会所容忍的范围内索取合理补偿 的，成立敲诈勒索罪，但如果以暴力相威胁，索取超 出合理性的财物时，应按照绑架罪处理。此时绑架罪 与非法拘禁罪是法条竞合关系，特别法优先，适用绑 架罪。</w:t>
        <w:br/>
        <w:t>C 项中甲有先后两个行为： 下药和盗窃。下药是 抢劫罪的实行行为，但是药力发作和最终获取财物没 有关系，所以只有抢劫的行为却没有抢劫的结果，成 立抢劫罪未遂。盗窃属于犯意另起，成立盗窃罪。对 甲最终应该按照前后相继的两个罪抢劫未遂和盗窃既 遂并罚。</w:t>
        <w:br/>
        <w:t>D 项中国家工作人员收受财物如果构成受贿罪的，</w:t>
        <w:br/>
        <w:br/>
        <w:t>与受贿后的犯罪行为是并罚关系。所以， 甲若收受财 物，是利用职务之便为他人提供国家秘密的，成立受 贿罪与为境外组织非法提供国家秘密罪； 甲若不是利 用职务之便，只是利用工作便利的，则只成立为境外 组织非法提供国家秘密罪， 甲所收美元属于犯罪所得 的报酬。</w:t>
        <w:br/>
        <w:t>【答案】ABCD</w:t>
        <w:br/>
        <w:t>第六章 刑罚论</w:t>
        <w:br/>
      </w:r>
    </w:p>
    <w:p/>
    <w:p>
      <w:r>
        <w:t>【20220108】</w:t>
        <w:br/>
        <w:t>甲涉嫌诈骗罪被抓获归案，在刑事拘留期间潜逃  出去。在潜逃期间，无业游民乙向甲称自己有他人犯  罪的线索，3 万元卖给甲。甲花 3 万元买到该犯罪线  索。甲打电话将该犯罪线索提供给公安机关。该犯罪  线索是某国有公司总经理的受贿罪事实，经查证属实。 然后甲自动投案，如实供述了诈骗罪和潜逃的事实。  下列说法正确的有?</w:t>
        <w:br/>
        <w:t>A. 甲的潜逃行为构成脱逃罪</w:t>
        <w:br/>
        <w:t>B. 甲提供犯罪线索的行为不构成立功</w:t>
        <w:br/>
        <w:t>C. 甲自动投案，如实供述，针对诈骗罪构成自首</w:t>
        <w:br/>
        <w:t>D. 甲自动投案，如实供述，针对脱逃罪构成自首 【解析】</w:t>
        <w:br/>
        <w:t>A 项，脱逃罪，是指依法被关押的罪犯、犯罪嫌疑 人、被告人脱逃的行为。甲是依法被关押的犯罪嫌疑 人，构成脱逃罪。A 项说法正确。</w:t>
        <w:br/>
        <w:t>B 项，司法解释规定，犯罪分子通过贿买、暴力、  胁迫等非法手段，或者被羁押后与律师、亲友会见过  程中违反监管规定，获取他人犯罪线索并“检举揭发” 的，不能认定为有立功表现。其中的“贿买”是指向  国家工作人员行贿，从国家工作人员处购买犯罪线索。 甲向乙购买，不属于贿买。甲对乙没有实施暴力、胁  迫等非法手段。因此甲提供的犯罪线索，构成立功。  B 项说法错误。</w:t>
        <w:br/>
        <w:t>CD 项，关于逃跑后又回来，总结如下 ：模型一， 甲犯 A 罪后，被动归案，不成立自首。甲后又逃跑，  构成脱逃罪。甲后又回来。甲不构成 A 罪的自首。甲  构成脱逃罪的自首。模型二，甲犯 A 罪后，自动投案，  如实供述，成立自首。甲后又逃跑，撤销自首，并且  逃跑行为构成脱逃罪。甲后又回来。一方面恢复 A 罪  的自首，另一方面构成脱逃罪的自首。本题中，甲针  对诈骗罪不构成自首，但针对脱逃罪构成自首。C 项  说法错误，D 项说法正确。</w:t>
        <w:br/>
        <w:t>综上所述，本题答案为 AD。</w:t>
        <w:br/>
        <w:t>【答案】AD</w:t>
        <w:br/>
      </w:r>
    </w:p>
    <w:p/>
    <w:p>
      <w:r>
        <w:t>【20210106】</w:t>
        <w:br/>
        <w:t>关于自首的认定，下列说法正确的是?</w:t>
        <w:br/>
        <w:br/>
        <w:t>A. 项说法正确。</w:t>
        <w:br/>
        <w:t>B. 项说法错误。</w:t>
        <w:br/>
        <w:t>C. 项说法错误。</w:t>
        <w:br/>
        <w:t>D. 项认为甲不成 立自首，该说法错误。综上所述，本题答案为 A。</w:t>
        <w:br/>
        <w:t>【答案】A</w:t>
        <w:br/>
        <w:br/>
        <w:t>【解析】A 项，就共同犯罪而言，要成立自首，只有交代同 案犯的共同犯罪罪行，才符合自首的 “如实供述 ” 的 必要条件。A 项说法正确。</w:t>
        <w:br/>
        <w:t>B 项，自首的成立条件是自动投案，如实供述。自 动投案的投案时间：被动归案前。即在被讯问或采取 强制措施之前，都可以自动投案。在被动归案前，司 法机关是否掌握犯罪人的罪行，不影响自动投案的时 间和机会。也即，即使司法机关掌握了犯罪人的罪行， 只要犯罪人自动投案，如实供述，也能成立自首。例 如，甲杀人后潜逃，司法机关已经掌握了甲的杀人罪 行。此后，甲自动投案，如实供述，成立自首。本题 中，司法机关已经掌握了甲的罪行。但是，甲符合自 动投案、如实供述的条件，成立自首。B 项说法错误。</w:t>
        <w:br/>
        <w:t>C 项，甲构成危险物品肇事罪。危险物品肇事罪 （第 136 条），是指违反爆炸性、易燃性、放射性、毒 害性、腐蚀性物品的管理规定，在生产、储存、运输、 使用中，由于过失发生重大事故，造成严重后果的行 为。本题中甲存在过于自信的过失。仓库发生爆炸， 造成实害结果，甲才成立危险物品肇事罪。在犯罪成 立后，被动归案前，甲自动投案，如实供述，能够成 立自首。C 项说法错误。</w:t>
        <w:br/>
        <w:t>D 项，（1）犯罪行为这条线的分析。①甲醉酒驾  驶，成立危险驾驶罪。②交通肇事导致一个重伤，加  上严重情节（如醉酒驾驶），就成立交通肇事罪。甲成  立交通肇事罪。③甲不属于 “ 因逃逸而致人死亡 ” ， 因为甲不是逃逸，而是向公安机关投案。④该死亡结  果仍应归属于甲，与甲的肇事行为有因果关系。⑤成  立交通肇事罪，要求的实害结果是， 一个死亡结果，  或三个重伤，或一个重伤加一个严重情节。甲的交通  肇事同时具备了一个死亡结果和 “一个重伤加一个严  重情节 ”，更应构成交通肇事罪。（2）自首这条线的  分析。①甲符合了自动投案、如实供述的条件，因此  成立自首。②可能有人认为， “ 甲不去救人，却去投  案，因此不能成立自首 ”。这种说法不准确。自首的  成立条件是自动投案，如实供述。对自动投案的动机、  背景条件，没有作要求。③犯罪行为这条线与自首这  条线要分别认定。不救人，导致犯罪行为这条线有可  能量刑更重。成立自首，导致量刑更轻。最后综合折  算。④ “如实供述 ” 只要求如实供述案件事实。如实  供述了案件事实，但对案件事实的定性存在不同理解， 有不同看法，进行辩解，不影响如实供述。因此，甲</w:t>
        <w:br/>
        <w:br/>
        <w:t>如实供述了事实，就属于如实供述。D 项认为甲不成 立自首，该说法错误。综上所述，本题答案为 A。</w:t>
        <w:br/>
        <w:t>【答案】A</w:t>
      </w:r>
    </w:p>
    <w:p/>
    <w:p>
      <w:r>
        <w:t>【20210118】</w:t>
        <w:br/>
        <w:t>梁某对王某怀恨在心，在水果摊前二人发生口角， 梁某拿起水果刀刺向王某的颈部。一旁的曹某看见后  报警。梁某看到曹某报警，便停止，并且没有逃离现  场，等候警察的到来，同时为王某进行抢救包扎。警  察赶到，梁某供述了自己的行为。经鉴定，王某仅受  到轻伤。下列说法正确的是?</w:t>
        <w:br/>
        <w:t>A.梁某明知曹某报警，在现场等候，构成自首</w:t>
        <w:br/>
        <w:t>B.梁某属于激情犯罪，应当酌定从轻处罚</w:t>
        <w:br/>
        <w:t>C.梁某自动放弃犯罪，并且防止严重后果发生， 构成犯罪中止</w:t>
        <w:br/>
        <w:t>D.对梁某的犯罪中止应当免除处罚 【解析】</w:t>
        <w:br/>
        <w:t>A 项，坐等警察上门服务，抓捕时无拒捕行为，如 实供述犯罪事实的，视为自动投案。梁某构成自首。 A 项说法正确。</w:t>
        <w:br/>
        <w:t>B 项，量刑的衡量标准是法益侵害性+可谴责性 （主观恶性）+人身危险性。激情犯罪并不能降低以上 三项指标，因此不是应当酌定从轻处罚的情节。B 项 说法错误。</w:t>
        <w:br/>
        <w:t>C 项，梁某用刀刺向王某颈部，表明有杀人故意， 应构成故意杀人罪。梁某自动放弃犯罪，并且防止死 亡结果发生，因此构成故意杀人罪的犯罪中止。C 项 说法正确。</w:t>
        <w:br/>
        <w:t>D 项，《刑法》第 24 条第 2 款规定： “对于中止 犯，没有造成损害的，应当免除处罚；造成损害的， 应当减轻处罚。 ”梁某构成犯罪中止，但是造成了轻 伤的损害结果，因此不是应当免除处罚，而是应当减 轻处罚。故 D 项说法错误。</w:t>
        <w:br/>
        <w:t>引申总结：一般自首与犯罪中止的对比。（1）二 者相同点：都具有自动性，都是法定从宽处罚事由。</w:t>
        <w:br/>
        <w:t>（2）二者不同点：自动性的内容不同。自首是自动投 案。犯罪中止是自动放弃犯罪。（3）二者关系。虽然 二者有不同点，但二者不是 “A 与非 A” 的对立排斥关 系，而是 “A 与 B” 的两码事关系（中立关系），可以 并存。</w:t>
        <w:br/>
        <w:t>综上所述，本题答案为 AC。</w:t>
        <w:br/>
        <w:t>【答案】AC</w:t>
        <w:br/>
      </w:r>
    </w:p>
    <w:p/>
    <w:p>
      <w:r>
        <w:t>【20180168】</w:t>
        <w:br/>
        <w:t>甲交通肇事后，其父协助公安机关抓获甲。下列 说法正确的是？</w:t>
        <w:br/>
        <w:br/>
        <w:t xml:space="preserve">A. </w:t>
        <w:br/>
        <w:t>B. 错。成立一般自首要求犯罪行为人在 归案之前自动投案，即要将自己主动置于司法机关控 制下。在亲友劝说、陪同下自动投案的可以成立自首，</w:t>
        <w:br/>
        <w:t>但是如果被亲友采取强制手段捆绑移送的或者在不知   情的情况下被亲友带领侦查人员前来抓获的，由于犯   罪嫌疑人并无投案的主动性和自愿性，应属于被动归   案，因此，甲不能成立自首。不过，法律对甲父这种   “大义灭亲”的行为应予以充分肯定和积极鼓励，所   以在量刑时一般应当考虑犯罪嫌疑人亲友的意愿，参   照法律对自首的有关规定对犯罪行为人酌情从轻处罚。</w:t>
        <w:br/>
        <w:t>C. 错误。成立立功要求是犯罪行为人自己实施了 符合立功情形的行为，犯罪分子的亲友向司法机关提 供犯罪人线索、协助抓捕犯罪嫌疑人的，不能认定为 犯罪分子有立功表现。故甲不成立立功。</w:t>
        <w:br/>
        <w:t>【答案】AD</w:t>
        <w:br/>
        <w:t>D. 对，</w:t>
        <w:br/>
        <w:br/>
        <w:t>【解析】A、D 对，B 错。成立一般自首要求犯罪行为人在 归案之前自动投案，即要将自己主动置于司法机关控 制下。在亲友劝说、陪同下自动投案的可以成立自首，</w:t>
        <w:br/>
        <w:t>但是如果被亲友采取强制手段捆绑移送的或者在不知   情的情况下被亲友带领侦查人员前来抓获的，由于犯   罪嫌疑人并无投案的主动性和自愿性，应属于被动归   案，因此，甲不能成立自首。不过，法律对甲父这种   “大义灭亲”的行为应予以充分肯定和积极鼓励，所   以在量刑时一般应当考虑犯罪嫌疑人亲友的意愿，参   照法律对自首的有关规定对犯罪行为人酌情从轻处罚。</w:t>
        <w:br/>
        <w:t>C 错误。成立立功要求是犯罪行为人自己实施了 符合立功情形的行为，犯罪分子的亲友向司法机关提 供犯罪人线索、协助抓捕犯罪嫌疑人的，不能认定为 犯罪分子有立功表现。故甲不成立立功。</w:t>
        <w:br/>
        <w:t>【答案】AD</w:t>
      </w:r>
    </w:p>
    <w:p/>
    <w:p>
      <w:r>
        <w:t>【20170209】</w:t>
        <w:br/>
        <w:t>关于自首，下列哪一选项是正确的?</w:t>
        <w:br/>
        <w:t>A. 甲绑架他人作为人质并与警察对峙，经警察劝 说放弃了犯罪。甲是在“犯罪过程中”而不是“犯罪 以后”自动投案，不符合自首条件</w:t>
        <w:br/>
        <w:t>B. 乙交通肇事后留在现场救助伤员，并报告交管 部门发生了事故。交警到达现场询问时， 乙否认了自 己的行为。乙不成立自首</w:t>
        <w:br/>
        <w:t>C.丙故意杀人后如实交代了自己的客观罪行，司 法机关根据其交代认定其主观罪过为故意，丙辩称其 为过失。丙不成立自首</w:t>
        <w:br/>
        <w:t>D.丁犯罪后，仅因形迹可疑而被盘问、教育，便 交代了自己所犯罪行，但拒不交代真实身份。丁不属 于如实供述，不成立自首</w:t>
        <w:br/>
        <w:t>【解析】</w:t>
        <w:br/>
        <w:t>A 项错误：犯罪以后自动投案并如实供述所犯罪 行的，成立自首。甲绑架他人作为人质，此时绑架罪 已经成立并且既遂。甲在与警察对峙的过程中经警察 劝说放弃了犯罪。属于在犯罪以后自动投案，成立自 首。</w:t>
        <w:br/>
        <w:t>B 项正确：自首中的投案须具有自动性， 即自愿 将自己至于司法机关的控制之下。乙在交通肇事后虽 然留在现场救助伤员并报告交管部门发生了事故。但 在交警到达现场询问时却否认了自己的行为。说明乙 不想接受司法机关的控制，不成立自首。</w:t>
        <w:br/>
        <w:t>C 项错误：合理的辩解不影响如实供述的认定。 丙故意杀人后如实交代了自己的客观罪行。尽管丙辩 称自己是过失杀人，但这并不影响丙自首的成立。</w:t>
        <w:br/>
        <w:t>D 项错误：自动投案后只要如实供述犯罪成立的 主要事实即可。对于拒不交代真实身份的情形，只要 该身份不影响最终的定罪量刑。那么即便不交代也不 影响自首的认定。本案中丁犯罪后，因形迹可疑而被</w:t>
        <w:br/>
        <w:br/>
        <w:t>盘问、教育，交代了所犯罪行，虽然拒不交代真实身 份，但仍可能成立自首。</w:t>
        <w:br/>
        <w:t>【答案】B</w:t>
        <w:br/>
      </w:r>
    </w:p>
    <w:p/>
    <w:p>
      <w:r>
        <w:t>【20170210】</w:t>
        <w:br/>
        <w:t>王某多次吸毒，某日下午在市区超市门口与同居 女友沈某发生争吵。沈某欲离开，王某将其按倒在地， 用菜刀砍死。后查明：王某案发时因吸毒出现精神病 性障碍，导致辨认控制能力减弱。关于本案的刑罚裁 量，下列哪一选项是错误的?</w:t>
        <w:br/>
        <w:t>A.王某是偶犯，可酌情从轻处罚</w:t>
        <w:br/>
        <w:t>B.王某刑事责任能力降低，可从轻处罚</w:t>
        <w:br/>
        <w:t>C.王某在公众场合持刀行凶，社会影响恶劣，可 从重处</w:t>
        <w:br/>
        <w:t>D.王某与被害人存在特殊身份关系，可酌情从轻 处罚</w:t>
        <w:br/>
        <w:t>【解析】</w:t>
        <w:br/>
        <w:t>A 项正确：题目中并未交代王某此前还有过其他 的刑事犯罪， 由此可知，王某的此次故意杀人行为属 于偶犯，量刑时可以酌情从轻处罚。</w:t>
        <w:br/>
        <w:t>B 项错误：王某多次吸毒，说明王某明知吸毒后 会导致辨认控制能力减弱。在案发当日仍然吸毒，故 意使自己陷入辨认控制能力减弱的状态进而实施犯罪 行为。此时不能减轻王某的刑事责任。</w:t>
        <w:br/>
        <w:t>C 项正确：王某是在市区超市门口实施的故意杀 人行为。属于在公共场合行凶杀人。不仅侵犯了被害 人的生命权，而且造成了极大的社会恐慌，社会影响 恶劣，可从重处罚。</w:t>
        <w:br/>
        <w:t>D 项正确：之所以男、女朋友关系要作为酌定情  节考虑，主要是考虑到这是类似家庭成员之间的故意  杀人案件，有别于一般的行凶杀人案件。1999 年最高  人民法院《全国法院维护农村稳定刑事审判工作座谈  会纪要》规定：“要准确把握故意杀人犯罪适用死刑的  标准。对故意杀人犯罪是否判处死刑，不仅要看是否  造成了被害人死亡结果，还要综合考虑案件的全部情  况。对于因婚姻家庭、邻里纠纷等民间矛盾激化引发  的故意杀人犯罪，适用死刑一定要十分慎重，应当与  发生在社会上的严重危害社会治安的其他故意杀人犯  罪案件有所区别。对于被害人一方有明显过错或对矛  盾激化负有直接责任，或者被告人有法定从轻处罚情  节的，一般不应判处死刑立即执行。”故 D 选项正确。</w:t>
        <w:br/>
        <w:t>本题为选非题。</w:t>
        <w:br/>
        <w:t>【答案】B</w:t>
        <w:br/>
      </w:r>
    </w:p>
    <w:p/>
    <w:p>
      <w:r>
        <w:t>【20170211】</w:t>
        <w:br/>
        <w:t>在符合“执行期间，认真遵守监规，接受教育改 造”的前提下，关于减刑、假释的分析，  下列哪一选 项是正确的?</w:t>
        <w:br/>
        <w:br/>
        <w:t>A. 项错误：根据《刑法》第 81 条第 2 款的规定， 对累犯以及因故意杀人、强奸、抢劫、绑架、放火、  爆炸、投放危险物质或者有组织的暴力性犯罪被判处  十年以上有期徒刑、无期徒刑的犯罪分子，不得假释。  甲因爆炸罪被判处有期徒刑 12 年，对甲不得假释。</w:t>
        <w:br/>
        <w:t>B. 选项正确。</w:t>
        <w:br/>
        <w:t>C. 项错误：根据最高人民法院《关于办理减刑、假  释案件具体应用法律的规定》第 3 条第2 款的规定，  对职务犯罪、破坏金融管理秩序犯罪、金融诈骗犯罪  等罪犯，不积极退赃的，不认定其“确有悔改表现”。 本案中，丙犯贪污罪（属于职务犯罪）被判处无期徒  刑，拒不交代贪污款去向，一直未退赃。不认定其“确  有悔改表现”，不得假释。</w:t>
        <w:br/>
        <w:t>D. 项错误：根据《刑法》第 78 条的规定，罪犯在 服刑期间有重大技术革新的，属于有重大立功表现， 应当减刑。丁因盗窃罪被判处有期徒刑 5 年，在服刑 中有重大技术革新，属于重大立功，应当减刑。</w:t>
        <w:br/>
        <w:t>【答案】B</w:t>
        <w:br/>
        <w:br/>
        <w:t>【解析】A 项错误：根据《刑法》第 81 条第 2 款的规定， 对累犯以及因故意杀人、强奸、抢劫、绑架、放火、  爆炸、投放危险物质或者有组织的暴力性犯罪被判处  十年以上有期徒刑、无期徒刑的犯罪分子，不得假释。  甲因爆炸罪被判处有期徒刑 12 年，对甲不得假释。</w:t>
        <w:br/>
        <w:t>B 项正确：《刑法》第 81 条第 1 款的规定，被判  处有期徒刑的犯罪分子，执行原判刑期二分之一以上， 如果认真遵守监规，接受教育改造，确有悔改表现，  没有再犯罪的危险的，可以假释。本案中乙被判处有  期徒刑 9 年， 已服刑 5 年，确有悔改表现，无再犯危  险，可以假释。所以 B 选项正确。</w:t>
        <w:br/>
        <w:t>C 项错误：根据最高人民法院《关于办理减刑、假  释案件具体应用法律的规定》第 3 条第2 款的规定，  对职务犯罪、破坏金融管理秩序犯罪、金融诈骗犯罪  等罪犯，不积极退赃的，不认定其“确有悔改表现”。 本案中，丙犯贪污罪（属于职务犯罪）被判处无期徒  刑，拒不交代贪污款去向，一直未退赃。不认定其“确  有悔改表现”，不得假释。</w:t>
        <w:br/>
        <w:t>D 项错误：根据《刑法》第 78 条的规定，罪犯在 服刑期间有重大技术革新的，属于有重大立功表现， 应当减刑。丁因盗窃罪被判处有期徒刑 5 年，在服刑 中有重大技术革新，属于重大立功，应当减刑。</w:t>
        <w:br/>
        <w:t>【答案】B</w:t>
      </w:r>
    </w:p>
    <w:p/>
    <w:p>
      <w:r>
        <w:t>【20170256】</w:t>
        <w:br/>
        <w:t>关于缓刑的适用，下列哪些选项是错误的?</w:t>
        <w:br/>
        <w:t>A. 甲犯抢劫罪，所适用的是“三年以上十年以下 有期徒刑”的法定刑，缓刑只适用于被判处拘役或者 3 年以下有期徒刑的罪犯，故对甲不得判处缓刑</w:t>
        <w:br/>
        <w:t>B. 乙犯故意伤害罪与代替考试罪，分别被判处 6 个月拘役与 1 年管制。由于管制不适用缓刑，对乙所 判处的拘役也不得适用缓刑</w:t>
        <w:br/>
        <w:t>C.丙犯为境外非法提供情报罪，被单处剥夺政治 权利，执行完毕后又犯帮助恐怖活动罪，被判处拘役 6 个月。对丙不得宣告缓刑</w:t>
        <w:br/>
        <w:t>D.丁 17 周岁时犯抢劫罪被判处有期徒刑 5 年， 刑满释放后的第 4 年又犯盗窃罪，应当判处有期徒刑 2 年。对丁不得适用缓刑</w:t>
        <w:br/>
        <w:t>【解析】</w:t>
        <w:br/>
        <w:t>A 项错误：缓刑适用于被判处拘役或者 3 年以下 有期徒刑的罪犯，这里的拘役或 3 年以下有期徒刑是 指的宣告刑。甲虽然应当适用三年以上十年以下有期 徒刑的法定刑，但甲若有其他从宽量刑情节，导致其 最终的宣告刑符合 3 年以下，那么甲仍然可以适用缓</w:t>
        <w:br/>
        <w:br/>
        <w:t>刑。</w:t>
        <w:br/>
        <w:t>B 项错误：缓刑只适用于被判处拘役或者 3 年以 下有期徒刑的罪犯。乙犯故意伤害罪与代替考试罪， 分别被判处 6 个月拘役与 1 年管制。虽然管制不适用 缓刑，但对乙所判处的拘役当然可以适用缓刑。</w:t>
        <w:br/>
        <w:t>C 项正确：丙犯为境外非法提供情报罪，被单处 剥夺政治权利，执行完毕后又犯帮助恐怖活动罪，被 判处拘役 6 个月。丙属于特殊累犯。累犯不得缓刑。 所以 C 选项正确。</w:t>
        <w:br/>
        <w:t>D 项错误：丁 17 周岁时犯抢劫罪被判处有期徒刑 5 年，刑满释放后的第 4 年又犯盗窃罪，应当判处有 期徒刑 2 年。由于丁犯罪时不满 18 周岁，所以不成立 累犯。对丁可以适用缓刑。</w:t>
        <w:br/>
        <w:t>本题为选非题。</w:t>
        <w:br/>
        <w:t>【答案】ABD</w:t>
        <w:br/>
      </w:r>
    </w:p>
    <w:p/>
    <w:p>
      <w:r>
        <w:t>【20160208】</w:t>
        <w:br/>
        <w:t>《刑法》第 64 条前段规定：“犯罪分子违法所得 的一切财物，应当予以追缴或者责令退赔”。关于该规 定的适用，下列哪一选项是正确的？</w:t>
        <w:br/>
        <w:br/>
        <w:t>A. 项是错误的。理由在于，甲输掉的赌资并非“犯 罪所得”，无法退赔</w:t>
        <w:br/>
        <w:t>B. 项是正确的。理由在于，违法所得先追缴，不能 追缴的责令退赔。乙获利的 500 万为违法所得，但是 用于购买房屋后 500 万元不复存在， 因此只能责令退 赔。</w:t>
        <w:br/>
        <w:t>C. 项是错误的。理由在于，此处的 100 万既是行 贿款也是受贿款，既然已经没收，则不得再令行贿人 退赔</w:t>
        <w:br/>
        <w:t>D. 项是错误的。理由在于， 二人共同对 30 万元负 责，即应该二人共同退赔 30 万，而非每个人退赔 30 万</w:t>
        <w:br/>
        <w:t>【答案】B</w:t>
        <w:br/>
        <w:br/>
        <w:t>【解析】A 项是错误的。理由在于，甲输掉的赌资并非“犯 罪所得”，无法退赔</w:t>
        <w:br/>
        <w:t>B 项是正确的。理由在于，违法所得先追缴，不能 追缴的责令退赔。乙获利的 500 万为违法所得，但是 用于购买房屋后 500 万元不复存在， 因此只能责令退 赔。</w:t>
        <w:br/>
        <w:t>C 项是错误的。理由在于，此处的 100 万既是行 贿款也是受贿款，既然已经没收，则不得再令行贿人 退赔</w:t>
        <w:br/>
        <w:t>D 项是错误的。理由在于， 二人共同对 30 万元负 责，即应该二人共同退赔 30 万，而非每个人退赔 30 万</w:t>
        <w:br/>
        <w:t>【答案】B</w:t>
      </w:r>
    </w:p>
    <w:p/>
    <w:p>
      <w:r>
        <w:t>【20160209】</w:t>
        <w:br/>
        <w:t>关于职业禁止，下列哪一选项是正确的？</w:t>
        <w:br/>
        <w:br/>
        <w:t>A. 项是错误的。理由在于，利用职业便利实施犯  罪，指的是利用自己从事某一行业的方便实施的犯罪， 如证券业从业者实施的内幕交易罪。因此，“利用职务  便利”当然属于“利用职业便利”</w:t>
        <w:br/>
        <w:t>B. 项是正确的。理由在于，刑法 37 条之一规定， 被禁止从事相关职业的人违反人民法院依照前款规定  作出的决定的，由公安机关依法给予处罚；情节严重  的，依照本法第三百一十三条（拒不执行判决、裁定  罪）的规定定罪处罚</w:t>
        <w:br/>
        <w:t>C. 项是错误的。理由在于，职业禁止无需等到附 加刑执行完毕才开始执行，而是主刑执行完毕</w:t>
        <w:br/>
        <w:t>D. 项是错误的。理由在于，刑法 37 条之一规定， 其他法律、行政法规对其从事相关职业另有禁止或者  限制性规定的，从其规定。如证券法 233 条即规定，  监管机构可以对有关责任人员采取市场禁入的措施  （这一期限显然是终身的）</w:t>
        <w:br/>
        <w:t>【答案】B</w:t>
        <w:br/>
        <w:br/>
        <w:t>【解析】A 项是错误的。理由在于，利用职业便利实施犯  罪，指的是利用自己从事某一行业的方便实施的犯罪， 如证券业从业者实施的内幕交易罪。因此，“利用职务  便利”当然属于“利用职业便利”</w:t>
        <w:br/>
        <w:t>B 项是正确的。理由在于，刑法 37 条之一规定， 被禁止从事相关职业的人违反人民法院依照前款规定  作出的决定的，由公安机关依法给予处罚；情节严重  的，依照本法第三百一十三条（拒不执行判决、裁定  罪）的规定定罪处罚</w:t>
        <w:br/>
        <w:t>C 项是错误的。理由在于，职业禁止无需等到附 加刑执行完毕才开始执行，而是主刑执行完毕</w:t>
        <w:br/>
        <w:t>D 项是错误的。理由在于，刑法 37 条之一规定， 其他法律、行政法规对其从事相关职业另有禁止或者  限制性规定的，从其规定。如证券法 233 条即规定，  监管机构可以对有关责任人员采取市场禁入的措施  （这一期限显然是终身的）</w:t>
        <w:br/>
        <w:t>【答案】B</w:t>
      </w:r>
    </w:p>
    <w:p/>
    <w:p>
      <w:r>
        <w:t>【20160210】</w:t>
        <w:br/>
        <w:t>关于追诉时效，下列哪一选项是正确的？</w:t>
        <w:br/>
        <w:br/>
        <w:t>A. 项是错误的。理由在于，“不满 5 年有期徒刑” 当然包含拘役，因此，危险驾驶罪当然适用“经过 5   年不再追诉”的时效规定</w:t>
        <w:br/>
        <w:t>B. 项是正确的。理由在于，刑法之所以规定追诉 时效的长短取决于法定刑的长短，是考虑到预防必要 性的大小。换言之，重罪预防必要性大， 因此时效也 相对较长。共犯中的主从犯通常法定刑也不一，如果 要求从犯按照主犯的法定刑计算时效，显然是对从犯 的不公</w:t>
        <w:br/>
        <w:t>C. 项是错误的。理由在于，从旧兼从轻原则属于 适用刑法的基本原则，因此时效制度的运用也不能违 背该原则</w:t>
        <w:br/>
        <w:t>D. 项是错误的。理由在于，时效的中断指的是“追 诉期限内又犯罪的”情形。这里的“又犯罪”指的是 行为触犯我国刑法，或者既触犯我国刑法又触犯外国</w:t>
        <w:br/>
        <w:br/>
        <w:t>刑法。本选项中刘某的行为并未违反我国刑法，时效 并不中断。</w:t>
        <w:br/>
        <w:t>【答案】B</w:t>
        <w:br/>
        <w:br/>
        <w:t>【解析】A 项是错误的。理由在于，“不满 5 年有期徒刑” 当然包含拘役，因此，危险驾驶罪当然适用“经过 5   年不再追诉”的时效规定</w:t>
        <w:br/>
        <w:t>B 项是正确的。理由在于，刑法之所以规定追诉 时效的长短取决于法定刑的长短，是考虑到预防必要 性的大小。换言之，重罪预防必要性大， 因此时效也 相对较长。共犯中的主从犯通常法定刑也不一，如果 要求从犯按照主犯的法定刑计算时效，显然是对从犯 的不公</w:t>
        <w:br/>
        <w:t>C 项是错误的。理由在于，从旧兼从轻原则属于 适用刑法的基本原则，因此时效制度的运用也不能违 背该原则</w:t>
        <w:br/>
        <w:t>D 项是错误的。理由在于，时效的中断指的是“追 诉期限内又犯罪的”情形。这里的“又犯罪”指的是 行为触犯我国刑法，或者既触犯我国刑法又触犯外国</w:t>
        <w:br/>
        <w:br/>
        <w:t>刑法。本选项中刘某的行为并未违反我国刑法，时效 并不中断。</w:t>
        <w:br/>
        <w:t>【答案】B</w:t>
      </w:r>
    </w:p>
    <w:p/>
    <w:p>
      <w:r>
        <w:t>【20160255】</w:t>
        <w:br/>
        <w:t>判决宣告以前一人犯数罪，数罪中有判处（1）和 （2）的，执行（3）；数罪中所判处的（4），仍须执行。 将下列哪些选项内容填入以上相应括号内是正确的？</w:t>
        <w:br/>
        <w:br/>
        <w:t xml:space="preserve">A. </w:t>
        <w:br/>
        <w:t xml:space="preserve">B. </w:t>
        <w:br/>
        <w:t>C. 是 正确的，</w:t>
        <w:br/>
        <w:t>D. 是错误的</w:t>
        <w:br/>
        <w:t>【答案】ABC</w:t>
        <w:br/>
        <w:br/>
        <w:t>【解析】本题的关键在于，理解我国刑法中关于数罪并罚 原则的规定。根据刑法第 69 条，一人犯数罪，数罪中 有死刑或无期徒刑的的，则其他主刑则被吸收；数罪 中有判处有期徒刑和拘役的，执行有期徒刑。数罪中 有判处有期徒刑和管制，或者拘役和管制的，有期徒 刑、拘役执行完毕后，管制仍须执行；数罪中有判处 附加刑的，附加刑仍须执行，其中附加刑种类相同的， 合并执行，种类不同的，分别执行。综上，A、B、C 是 正确的，D 是错误的</w:t>
        <w:br/>
        <w:t>【答案】ABC</w:t>
      </w:r>
    </w:p>
    <w:p/>
    <w:p>
      <w:r>
        <w:t>【20150210】</w:t>
        <w:br/>
        <w:t>关于累犯，下列哪一选项是正确的?</w:t>
        <w:br/>
        <w:br/>
        <w:t>A. 项的表述错误，不当选。</w:t>
        <w:br/>
        <w:t>关于</w:t>
        <w:br/>
        <w:t>B. 项的表述错  误，不当选。</w:t>
        <w:br/>
        <w:t>关于</w:t>
        <w:br/>
        <w:t>C. 项的表述错误，不当选。</w:t>
        <w:br/>
        <w:t>关于</w:t>
        <w:br/>
        <w:t>D. 项。根据《刑法》第 66 条的规定，危害国 家安全犯罪、恐怖活动犯罪、黑社会性质的组织犯罪 的犯罪分子，在刑罚执行完毕或者赦免以后，在任何 时候再犯上述任一类罪的，都以累犯论处，此即特别 累犯，又称特殊累犯。综上，本题的正确答案是 D。</w:t>
        <w:br/>
        <w:t>【答案】D</w:t>
        <w:br/>
        <w:br/>
        <w:t>【解析】关于 A 项。根据《刑法》第 74 条的规定，对于累 犯和犯罪集团的首要分子，不适用缓刑。犯罪集团的 积极参加者，不一定都是犯罪集团的首要分子，因此， A 项的表述错误，不当选。</w:t>
        <w:br/>
        <w:t>关于 B 项。根据《刑法》第81 条第 2 款的规定， 对累犯以及因故意杀人、强奸、抢劫、绑架、放火、  爆炸、投放危险物质或者有组织的暴力性犯罪被判处  十年以上有期徒刑、无期徒刑的犯罪分子，不得假释。  可见，所有的累犯都不得假释。因此，B 项的表述错  误，不当选。</w:t>
        <w:br/>
        <w:t>关于 C 项。根据《刑法》第 50 条第2 款的规定， 对被判处死刑缓期执行的累犯以及因故意杀人、强奸、 抢劫、绑架、放火、爆炸、投放危险物质或者有组织  的暴力性犯罪被判处死刑缓期执行的犯罪分子，人民</w:t>
        <w:br/>
        <w:br/>
        <w:t>法院根据犯罪情节等情况可以同时决定对其限制减刑。 可见，限制减刑的对象，只能是 9 种死缓犯，与无期   徒刑犯无关。因此，  C 项的表述错误，不当选。</w:t>
        <w:br/>
        <w:t>关于 D 项。根据《刑法》第 66 条的规定，危害国 家安全犯罪、恐怖活动犯罪、黑社会性质的组织犯罪 的犯罪分子，在刑罚执行完毕或者赦免以后，在任何 时候再犯上述任一类罪的，都以累犯论处，此即特别 累犯，又称特殊累犯。综上，本题的正确答案是 D。</w:t>
        <w:br/>
        <w:t>【答案】D</w:t>
      </w:r>
    </w:p>
    <w:p/>
    <w:p>
      <w:r>
        <w:t>【20150211】</w:t>
        <w:br/>
        <w:t>下列哪一选项成立自首?</w:t>
        <w:br/>
        <w:t>A. 甲挪用公款后主动向单位领导承认了全部犯罪 事实，并请求单位领导不要将自己移送司法机关</w:t>
        <w:br/>
        <w:t>B. 乙涉嫌贪污被检察院讯问时，如实供述将该笔 公款分给了国有单位职工，辩称其行为不是贪污</w:t>
        <w:br/>
        <w:t>C.丙参与共同盗窃后，主动投案并供述其参与盗 窃的具体情况。后查明，系因分赃太少、得知举报有 奖才投案</w:t>
        <w:br/>
        <w:t>D.丁因纠纷致程某轻伤后，报警说自己伤人了。 报警后见程某举拳冲过来，丁以暴力致其死亡，并逃 离现场</w:t>
        <w:br/>
        <w:t>【解析】</w:t>
        <w:br/>
        <w:t>关于 A 项。自动投案，一般是指犯罪人向公安、 检察、审判机关等办案机关投案。对于犯罪人向所在 单位、城乡基层组织或者其他有关负责人投案的，也 应视为自动投案。但请注意：投案的实质是将自己置 于或最终置于公安、检察、审判机关的合法控制之下， 接受司法机关的审查与裁判。本案中的甲虽然向单位 领导承认了全部犯罪事实，但要求单位领导不要将自 己移送司法机关，与投案的实质精神不符，不成立自 首。因此，A 项不当选。</w:t>
        <w:br/>
        <w:t>关于 B 项。犯罪人自动投案后，对自己的行为进 行辩解的，不影响自首的成立。但是，上述辩解行为 必须发生在自动投案之后。本案中乙的辩解发生在被 检察院讯问的阶段，不是自动投案，不成立自首。因 此，B 项不当选。</w:t>
        <w:br/>
        <w:t>关于 C 项。共犯人自首的成立，除应如实供述自 己的罪行之外，还应如实供述所知的同案犯。本案中， 丙参与共同盗窃后，主动投案并供述其参与盗窃的具 体情况，应认定为自首。至于其自动投案的动机系因 分赃太少、得知举报有奖，则不影响自首的成立。因 此，C 项当选。</w:t>
        <w:br/>
        <w:t>关于 D 项。犯罪人先投案交代罪行，后又潜逃的， 不能认定为自动投案，不成立自首。因此，本案中丁 的行为不成立自首。因此，D 项不当选。</w:t>
        <w:br/>
        <w:t>【答案】C</w:t>
        <w:br/>
      </w:r>
    </w:p>
    <w:p/>
    <w:p>
      <w:r>
        <w:t>【20150212】</w:t>
        <w:br/>
        <w:t>关于假释的撤销，下列哪一选项是错误的?</w:t>
        <w:br/>
        <w:t>A.被假释的犯罪分子，在假释考验期内犯新罪的， 应撤销假释，按照先减后并的方法实行并罚</w:t>
        <w:br/>
        <w:br/>
        <w:t>B.被假释的犯罪分子，在假释考验期内严重违反 假释监督管理规定，即使假释考验期满后才被发现， 也应撤销假释</w:t>
        <w:br/>
        <w:t>C.在假释考验期内，发现被假释的犯罪分子在判 决宣告前还有同种罪未判决的，应撤销假释</w:t>
        <w:br/>
        <w:t>D.在假释考验期满后，发现被假释的犯罪分子在 判决宣告前有他罪未判决的，应撤销假释，数罪并罚</w:t>
        <w:br/>
        <w:t>【解析】</w:t>
        <w:br/>
        <w:t>关于 A 项。根据《刑法》第 86 条第 1 款的规定， 被假释的犯罪分子，在假释考验期限内犯新罪，应当  撤销假释，依照本法第七十一条规定的先减后并的方  法实行数罪并罚。因此，A 项的表述正确，不当选。</w:t>
        <w:br/>
        <w:t>关于 B 项。根据《刑法》第 86 条第 3 款的规定， 被假释的犯罪分子，在假释考验期限内，有违反法律、  行政法规或者国务院有关部门关于假释的监督管理规  定的行为，尚未构成新的犯罪的，应当依照法定程序  撤销假释，收监执行未执行完毕的刑罚。需要强调的  是，在假释考验期内实施违反假释监督管理规定的行  为，无论是在假释考验期内当时被发现，还是在假释  考验期满之后才发现，都应当撤销假释，收监执行未  执行完毕的刑罚。因此，B 项的表述正确，不当选。</w:t>
        <w:br/>
        <w:t>关于 C 项。根据《刑法》第 86 条第2 款的规定， 在假释考验期限内，发现被假释的犯罪分子在判决宣  告以前还有其他罪没有判决的，应当撤销假释，依照  本法第七十条规定的先并后减的方法实行数罪并罚。  因此，C 项的表述正确，不当选。</w:t>
        <w:br/>
        <w:t>关于 D 项。如果在假释考验期满后，才发现被假 释的犯罪人在判决宣告以前还有其他罪没有判决的， 不得撤销假释，只能对新发现的犯罪另行侦查、起诉、 审判，不得与前罪实行数罪并罚。因此，D 项的表述错 误，当选。</w:t>
        <w:br/>
        <w:t>【答案】D</w:t>
        <w:br/>
      </w:r>
    </w:p>
    <w:p/>
    <w:p>
      <w:r>
        <w:t>【20150259】</w:t>
        <w:br/>
        <w:t>关于缓刑的适用，下列哪些选项是正确的?</w:t>
        <w:br/>
        <w:br/>
        <w:t>A. 项解析所述，缓刑只适用于被判 处拘役或者 3 年以下有期徒刑的犯罪人。所谓被判处 拘役或者 3 年以下有期徒刑，是就宣告刑而言，而不 是指法定刑。即使法定最低刑高于 3 年有期徒刑，但 因具有减轻处罚情节而判处 3 年以下有期徒刑的，也 可能适用缓刑。因此，</w:t>
        <w:br/>
        <w:t>B. 项的表 述正确，当选。</w:t>
        <w:br/>
        <w:t>关于</w:t>
        <w:br/>
        <w:t>C. 项的表述正确，当选。</w:t>
        <w:br/>
        <w:t>关于</w:t>
        <w:br/>
        <w:t>D. 项的表述正确，当选。</w:t>
        <w:br/>
        <w:t>【答案】ABCD</w:t>
        <w:br/>
        <w:br/>
        <w:t>【解析】关于 A 项。缓刑只适用于被判处拘役或者 3 年以 下有期徒刑的犯罪人。如果一人判决前犯数罪，实行 数罪并罚后，决定执行的刑罚为 3 年以下有期徒刑或 者拘役的，也可以对其适用缓刑。因此，A 项的表述正 确，当选。</w:t>
        <w:br/>
        <w:t>关于 B 项。如 A 项解析所述，缓刑只适用于被判 处拘役或者 3 年以下有期徒刑的犯罪人。对被判处管</w:t>
        <w:br/>
        <w:br/>
        <w:t>制的，不能适用缓刑，因为管制没有剥夺犯罪人的人 身自由，对其适用缓刑没有实际意义。因此，B 项的表 述正确，当选。</w:t>
        <w:br/>
        <w:t>关于 C 项。如 A 项解析所述，缓刑只适用于被判 处拘役或者 3 年以下有期徒刑的犯罪人。所谓被判处 拘役或者 3 年以下有期徒刑，是就宣告刑而言，而不 是指法定刑。即使法定最低刑高于 3 年有期徒刑，但 因具有减轻处罚情节而判处 3 年以下有期徒刑的，也 可能适用缓刑。因此，C 项的表述正确，当选。</w:t>
        <w:br/>
        <w:t>关于 D 项。根据《刑法》第 74 条的规定，对于累 犯和犯罪集团的首要分子，不适用缓刑。本案中的丁 第一次犯罪时不满 18 周岁，而且前后两罪的间隔时间 已经超过 5 年，不成立一般累犯，自然可以对其适用 缓刑。因此，D 项的表述正确，当选。</w:t>
        <w:br/>
        <w:t>【答案】ABCD</w:t>
      </w:r>
    </w:p>
    <w:p/>
    <w:p>
      <w:r>
        <w:t>【20150260】</w:t>
        <w:br/>
        <w:t>关于追诉时效，下列哪些选项是正确的?</w:t>
        <w:br/>
        <w:t>A. 甲犯劫持航空器罪，即便经过 30 年，也可能被 追诉</w:t>
        <w:br/>
        <w:t>B. 乙于 2013 年 1 月 10 日挪用公款 5 万元用于结 婚，2013 年 7 月 10 日归还。对乙的追诉期限应从 2013 年 1 月 10 日起计算</w:t>
        <w:br/>
        <w:t>C.丙于 2000 年故意轻伤李某，直到2008 年李某 才报案，但公安机关未立案。2014 年，丙因他事被抓。 不能追诉丙故意伤害的刑事责任</w:t>
        <w:br/>
        <w:t>D.丁与王某共同实施合同诈骗犯罪。在合同诈骗 罪的追诉期届满前，王某单独实施抢夺罪。对丁合同 诈骗罪的追诉时效，应从王某犯抢夺罪之日起计算</w:t>
        <w:br/>
        <w:t>【解析】</w:t>
        <w:br/>
        <w:t>关于 A 项。犯罪行为即使经过 20 年也是有可能 被追诉的，因为有中断。延长、特别批准等情形。因 此，A 项的表述正确，当选。</w:t>
        <w:br/>
        <w:t>关于 B 项。根据《刑法》第 89 条的规定，追诉期 限从犯罪之日起计算。这里的“犯罪之日”，是指犯罪 成立之日，即行为符合犯罪构成之日。对于挪用公款 罪而言，根据《刑法》第 384 条的规定，如果挪用公 款进行合法活动，成立该罪的要求是数额达到 1 万元 以上，而且超过 3 个月未还。本案中， 乙挪用公款 5 万元用于结婚，系进行合法活动，其行为成立挪用公 款罪的时间是 2013 年 4 月 10 日。因此，对乙的追诉 期限应从 2013 年 4 月 10 日起计算。因此， B 项的表 述错误，不当选。</w:t>
        <w:br/>
        <w:t>关于 C 项。丙于 2000 年故意轻伤李某，其法定刑 为 3 年以下有期徒刑。根据《刑法》第 87 条第 1 款第 1 项的规定，法定最高刑为不满 5 年有期徒刑的，追 诉时效为 5 年，即应当一直追诉到2005 年。根据《刑 法》第 88 条第 2 款的规定，被害人只有在追诉期限内 提出控告，人民法院、人民检察院、公安机关应当立 案而不予立案的，才不受追诉期限的限制，此即追诉 时效的延长。但李某 2008 年才报案，此时，已经过了</w:t>
        <w:br/>
        <w:br/>
        <w:t>追诉时效。虽然公安机关在 2008 年未立案，但由于李 某未在追诉期限内提出控告，故不能一直追诉丙故意 伤害的刑事责任。因此，C 的表述项正确，当选。</w:t>
        <w:br/>
        <w:t>关于 D 项。根据《刑法》第 89 条第2 款的规定， 在前罪的追诉期限以内又犯后罪的，前罪追诉的期限  从犯后罪之日起重新计算，此即追诉时效的中断。在  共同犯罪中，在追诉期限以内又犯罪的共犯人，其前  罪追诉的期限从犯后罪之日起重新计算。在追诉期限  内没有再犯罪的共犯人，其犯罪的追诉期限不中断，  正常计算即可。因此，D 项的表述错误，不当选。</w:t>
        <w:br/>
        <w:t>综上，本题的正确答案是 AC。</w:t>
        <w:br/>
        <w:t>【答案】AC</w:t>
        <w:br/>
      </w:r>
    </w:p>
    <w:p/>
    <w:p>
      <w:r>
        <w:t>【20140201】</w:t>
        <w:br/>
        <w:t>关于公平正义理念与罪刑相适应原则的关系，下 列哪一选项是错误的？</w:t>
        <w:br/>
        <w:t>A.公平正义是人类社会的共同理想，罪刑相适应 原则与公平正义相吻合</w:t>
        <w:br/>
        <w:t>B.公平正义与罪刑相适应原则都要求在法律实施 中坚持以事实为根据、以法律为准绳</w:t>
        <w:br/>
        <w:t>C.根据案件特殊情况，为做到罪刑相适应，促进 公平正义，可由最高法院授权下级法院，在法定刑以 下判处刑罚</w:t>
        <w:br/>
        <w:t>D.公平正义的实现需要正确处理法理与情理的关  系，罪刑相适应原则要求做到罪刑均衡与刑罚个别化， 二者并不矛盾</w:t>
        <w:br/>
        <w:t>【解析】</w:t>
        <w:br/>
        <w:t>A 正确。罪刑相适应原则，是指刑罚的轻重应与 犯罪的轻重相适应，重罪重罚，轻罪轻罚，要求罚当 其罪，是公平原则的体现，与公平正义理念的要求是 一致的。</w:t>
        <w:br/>
        <w:t>B 正确。坚持“以事实为依据，以法律为准绳”的 原则，就是执法、司法机关在办案时，要在查清事实 的基础上，结合事实，正确适用法律，以保证依法行 政、公正司法的要求。</w:t>
        <w:br/>
        <w:t>C 错误。《刑法》第 63 条第 2 款规定，犯罪分子 虽然不具有本法规定的减轻处罚情节，但是根据案件 的特殊情况，经最高人民法院核准，也可以在法定刑 以下判处刑罚。据此可知，酌定减轻处罚的适用必须 是在下级法院判决以后，再报请最高人民法院核准， 而不能在下级法院判决以前，由最高人民法院事先授 权下级人民法院适用。</w:t>
        <w:br/>
        <w:t>D 正确。</w:t>
        <w:br/>
        <w:t>【答案】C</w:t>
        <w:br/>
      </w:r>
    </w:p>
    <w:p/>
    <w:p>
      <w:r>
        <w:t>【20140211】</w:t>
        <w:br/>
        <w:t>甲因在学校饭堂投毒被判处 8 年有期徒刑。服刑 期间，甲认真遵守监规，接受教育改造，确有悔改表 现。关于甲的假释，下列哪一说法是正确的？</w:t>
        <w:br/>
        <w:br/>
        <w:t xml:space="preserve">A. </w:t>
        <w:br/>
        <w:t>B. 错误。《刑法》第 82 条规定，对于犯罪分子 的假释，依照本法第 79 条规定的程序进行。非经法定 程序不得假释。该法第七十九条规定，对于犯罪分子 的减刑，由执行机关向中级以上人民法院提出减刑建 议书。人民法院应当组成合议庭进行审理，对确有悔 改或者立功事实的，裁定予以减刑。非经法定程序不 得减刑。据此可知，是否准予假释应由人民法院裁定。</w:t>
        <w:br/>
        <w:t>C. 正确。《刑法》第八 81 条第 1 款规定，被判处  有期徒刑的犯罪分子，执行原判刑期二分之一以上，  被判处无期徒刑的犯罪分子，实际执行十三年以上，  如果认真遵守监规，接受教育改造，确有悔改表现，  没有再犯罪的危险的，可以假释。如果有特殊情况，  经最高人民法院核准，可以不受上述执行刑期的限制。 据此可知，甲须服刑 4 年以上才可假释。</w:t>
        <w:br/>
        <w:t>D. 错误。《刑法》第 81 条第 2 款规定，对累犯以 及因故意杀人、强奸、抢劫、绑架、放火、爆炸、投 放危险物质或者有组织的暴力性犯罪被判处十年以上 有期徒刑、无期徒刑的犯罪分子，不得假释。据此可 知，甲投毒被判处 8 年有期徒刑，不属于禁止适用假 释的情形。</w:t>
        <w:br/>
        <w:t>【答案】C</w:t>
        <w:br/>
        <w:br/>
        <w:t>【解析】A、B 错误。《刑法》第 82 条规定，对于犯罪分子 的假释，依照本法第 79 条规定的程序进行。非经法定 程序不得假释。该法第七十九条规定，对于犯罪分子 的减刑，由执行机关向中级以上人民法院提出减刑建 议书。人民法院应当组成合议庭进行审理，对确有悔 改或者立功事实的，裁定予以减刑。非经法定程序不 得减刑。据此可知，是否准予假释应由人民法院裁定。</w:t>
        <w:br/>
        <w:t>C 正确。《刑法》第八 81 条第 1 款规定，被判处  有期徒刑的犯罪分子，执行原判刑期二分之一以上，  被判处无期徒刑的犯罪分子，实际执行十三年以上，  如果认真遵守监规，接受教育改造，确有悔改表现，  没有再犯罪的危险的，可以假释。如果有特殊情况，  经最高人民法院核准，可以不受上述执行刑期的限制。 据此可知，甲须服刑 4 年以上才可假释。</w:t>
        <w:br/>
        <w:t>D 错误。《刑法》第 81 条第 2 款规定，对累犯以 及因故意杀人、强奸、抢劫、绑架、放火、爆炸、投 放危险物质或者有组织的暴力性犯罪被判处十年以上 有期徒刑、无期徒刑的犯罪分子，不得假释。据此可 知，甲投毒被判处 8 年有期徒刑，不属于禁止适用假 释的情形。</w:t>
        <w:br/>
        <w:t>【答案】C</w:t>
      </w:r>
    </w:p>
    <w:p/>
    <w:p>
      <w:r>
        <w:t>【20140212】</w:t>
        <w:br/>
        <w:t>甲（民营企业销售经理）因合同诈骗罪被捕。在 侦查期间，甲主动供述曾向国家工作人员乙行贿 9 万 元，司法机关遂对乙进行追诉。后查明， 甲的行为属 于单位行贿，行贿数额尚未达到单位行贿罪的定罪标 准。甲的主动供述构成下列哪一量刑情节？</w:t>
        <w:br/>
        <w:t>A.坦白</w:t>
        <w:br/>
        <w:t>B.立功</w:t>
        <w:br/>
        <w:t>C. 自首</w:t>
        <w:br/>
        <w:t>D.准自首 【解析】</w:t>
        <w:br/>
        <w:t>A 错误。坦白，是指犯罪分子被动归案后，如实供 述自己罪行的行为。这里如实供述的是自己所被指控 的犯罪事实。本题中，甲主动供述的是自己被调查罪 行以外的其他犯罪，不属于坦白。</w:t>
        <w:br/>
        <w:t>B 正确。立功，是指犯罪分子揭发他人的犯罪行 为，查证属实的，或者提供重要线索，从而得以侦破 其他案件等的行为。犯罪分子被羁押或者归案后，不 仅如实交代了自己的犯罪，而且还主动地揭发了其他 人犯罪的行为，包括揭发同案犯共同犯罪事实以外的 其他犯罪行为，经司法机关查证属实成立立功。本题 中，甲主动向司法机关供述了其向乙行贿的事实，且 金额达到了 9 万，也就是说乙成立受贿罪。因此， 甲 的供述属于“揭发他人的犯罪行为”，成立立功。</w:t>
        <w:br/>
        <w:t>C、D 错误。自首，是指犯罪以后自动投案，如实 供述自己的罪行的行为。准自首又称特别自首，是指 被采取强制措施的犯罪嫌疑人、被告人和正在服刑的</w:t>
        <w:br/>
        <w:br/>
        <w:t>罪犯，如实供述司法机关还未掌握的本人其他罪行的 行为。本题中，就合同诈骗罪而言，甲是被动归案的， 不成立一般自首。就行贿行为而言，甲的行为属于单 位行贿，行贿数额尚未达到单位行贿罪的定罪标准， 不构成犯罪。因此，就甲交代的行贿行为而言，甲不 成立特别自首。</w:t>
        <w:br/>
        <w:t>【答案】B</w:t>
        <w:br/>
      </w:r>
    </w:p>
    <w:p/>
    <w:p>
      <w:r>
        <w:t>【20140255】</w:t>
        <w:br/>
        <w:t>关于刑罚的具体运用，下列哪些选项是错误的？</w:t>
        <w:br/>
        <w:br/>
        <w:t>A. 错误。《刑法》第 66 条规定，危害国家安全犯 罪、恐怖活动犯罪、黑社会性质的组织犯罪的犯罪分 子，在刑罚执行完毕或者赦免以后，在任何时候再犯 上述任一类罪的，都以累犯论处。该规定是 2011 年 《刑法修正案八》的新规定，在其出台之前，只有前 后罪都属于危害国家安全犯罪时，才构成特殊累犯。 《最高人民法院关于&lt;中华人民共和国刑法修正案 （八）&gt;时间效力问题的解释》第三条规定，被判处有 期徒刑以上刑罚， 刑罚执行完毕或者赦免以后， 在 2011 年 4 月 30 日以前再犯应当判处有期徒刑以上刑 罚之罪的，是否构成累犯，适用修正前刑法第六十五 条的规定；但是，前罪实施时不满十八周岁的，是否 构成累犯，适用修正后刑法第六十五条的规定。据此 可知，甲不构成累犯。</w:t>
        <w:br/>
        <w:t>B. 错误。乙被数罪并罚决定执行有期徒刑 2 年 6 个月，低于 3 年有期徒刑，并且题干中并未提示其属 于累犯或犯罪集团的首要分子。因此，如果乙符合缓 刑的条件，则可对其适用缓刑。</w:t>
        <w:br/>
        <w:t>C. 正确。《刑法》第 77 条第 2 款规定，被宣告缓 刑的犯罪分子，在缓刑考验期限内，违反法律、行政 法规或者国务院有关部门关于缓刑的监督管理规定， 或者违反人民法院判决中的禁止令，情节严重的，应 当撤销缓刑，执行原判刑罚。据此可知，丙违反禁止 令的规定，常进入网吧，情节严重，应当撤销缓刑。</w:t>
        <w:br/>
        <w:t>D. 正确。《刑法》81 条规定，被判处有期徒刑的犯 罪分子，执行原判刑期二分之一以上，被判处无期徒 刑的犯罪分子，实际执行十三年以上，如果认真遵守 监规，接受教育改造，确有悔改表现，没有再犯罪的 危险的，可以假释。如果有特殊情况，经最高人民法 院核准，可以不受上述执行刑期的限制。按照相关司 法解释，这里的“特殊情况”是指国家政治、国防、 外交等方面的特殊需要。本案中，丁因贪污罪被判处 有期徒刑 8 年，遵守监规，接受教育改造，有悔改表 现，无再犯危险。1 年后，即使其刑罚未执行原判刑期 二分之一以上，但因国家科研需要，可以由最高法院 核准假释，不受执行刑期的限制。</w:t>
        <w:br/>
        <w:t>【答案】AB</w:t>
        <w:br/>
        <w:br/>
        <w:t>【解析】A 错误。《刑法》第 66 条规定，危害国家安全犯 罪、恐怖活动犯罪、黑社会性质的组织犯罪的犯罪分 子，在刑罚执行完毕或者赦免以后，在任何时候再犯 上述任一类罪的，都以累犯论处。该规定是 2011 年 《刑法修正案八》的新规定，在其出台之前，只有前 后罪都属于危害国家安全犯罪时，才构成特殊累犯。 《最高人民法院关于&lt;中华人民共和国刑法修正案 （八）&gt;时间效力问题的解释》第三条规定，被判处有 期徒刑以上刑罚， 刑罚执行完毕或者赦免以后， 在 2011 年 4 月 30 日以前再犯应当判处有期徒刑以上刑 罚之罪的，是否构成累犯，适用修正前刑法第六十五 条的规定；但是，前罪实施时不满十八周岁的，是否 构成累犯，适用修正后刑法第六十五条的规定。据此 可知，甲不构成累犯。</w:t>
        <w:br/>
        <w:t>B 错误。乙被数罪并罚决定执行有期徒刑 2 年 6 个月，低于 3 年有期徒刑，并且题干中并未提示其属 于累犯或犯罪集团的首要分子。因此，如果乙符合缓 刑的条件，则可对其适用缓刑。</w:t>
        <w:br/>
        <w:t>C 正确。《刑法》第 77 条第 2 款规定，被宣告缓 刑的犯罪分子，在缓刑考验期限内，违反法律、行政 法规或者国务院有关部门关于缓刑的监督管理规定， 或者违反人民法院判决中的禁止令，情节严重的，应 当撤销缓刑，执行原判刑罚。据此可知，丙违反禁止 令的规定，常进入网吧，情节严重，应当撤销缓刑。</w:t>
        <w:br/>
        <w:br/>
        <w:t>D 正确。《刑法》81 条规定，被判处有期徒刑的犯 罪分子，执行原判刑期二分之一以上，被判处无期徒 刑的犯罪分子，实际执行十三年以上，如果认真遵守 监规，接受教育改造，确有悔改表现，没有再犯罪的 危险的，可以假释。如果有特殊情况，经最高人民法 院核准，可以不受上述执行刑期的限制。按照相关司 法解释，这里的“特殊情况”是指国家政治、国防、 外交等方面的特殊需要。本案中，丁因贪污罪被判处 有期徒刑 8 年，遵守监规，接受教育改造，有悔改表 现，无再犯危险。1 年后，即使其刑罚未执行原判刑期 二分之一以上，但因国家科研需要，可以由最高法院 核准假释，不受执行刑期的限制。</w:t>
        <w:br/>
        <w:t>【答案】AB</w:t>
      </w:r>
    </w:p>
    <w:p/>
    <w:p>
      <w:r>
        <w:t>【20140256】</w:t>
        <w:br/>
        <w:t>1999 年 11 月，甲（17 周岁）因邻里纠纷，将邻 居杀害后逃往外地。2004 年 7 月， 甲诈骗他人 5000 元现金。2014 年 8 月，甲因扒窃 3000 元现金，被公 安机关抓获。在讯问阶段，  甲主动供述了杀人、诈骗 罪行。关于本案的分析，下列哪些选项是错误的？</w:t>
        <w:br/>
        <w:t>A.前罪的追诉期限从犯后罪之日起计算， 甲所犯 三罪均在追诉期限内</w:t>
        <w:br/>
        <w:t>B.对甲所犯的故意杀人罪、诈骗罪与盗窃罪应分 别定罪量刑后，实行数罪并罚</w:t>
        <w:br/>
        <w:t>C. 甲如实供述了公安机关尚未掌握的罪行，成立 自首，故对盗窃罪可从轻或者减轻处罚</w:t>
        <w:br/>
        <w:t>D. 甲审判时已满 18 周岁，虽可适用死刑，但鉴于 其有自首表现，不应判处死刑</w:t>
        <w:br/>
        <w:t>【解析】</w:t>
        <w:br/>
        <w:t>A、B 错误。《刑法》第 89 条规定，追诉期限从犯  罪之日起计算；犯罪行为有连续或者继续状态的，从  犯罪行为终了之日起计算。在追诉期限以内又犯罪的， 前罪追诉的期限从犯后罪之日起计算。本题中，甲于  2004 年 7 月诈骗他人现金 5，000 元，应当适用的法  定刑幅度为 3 年以下有期徒刑、拘役、管制，追诉期  限为 5 年，到2014 年8 月时已过了追诉时效期限，因  此，对甲的诈骗罪不应当再追究。</w:t>
        <w:br/>
        <w:t>C 错误。甲被公安机关抓获后，如实供述了公安 机关尚未掌握的其杀人、诈骗罪行，以自首论，可给 予从宽处理。但对其犯的盗窃罪，甲不存在自首情节， 不能按照自首从轻或者减轻处罚。</w:t>
        <w:br/>
        <w:t>D 错误。《刑法》第 49 条规定，犯罪的时候不满  十八周岁的人和审判的时候怀孕的妇女，不适用死刑。 审判的时候已满七十五周岁的人，不适用死刑，但以  特别残忍手段致人死亡的除外。据此可知，未成年人  不适用死刑是以犯罪的时间为准。本题中，甲实施故  意杀人罪时不满 18 周岁，因而对其不能适用死刑。</w:t>
        <w:br/>
        <w:t>【答案】ABCD</w:t>
        <w:br/>
      </w:r>
    </w:p>
    <w:p/>
    <w:p>
      <w:r>
        <w:t>【20130211】</w:t>
        <w:br/>
        <w:t>被宣告_______的犯罪分子，在_______考验期内   犯新罪或者发现判决宣告以前还有其他罪没有判决的，</w:t>
        <w:br/>
        <w:br/>
        <w:t>应当撤销_______，对新犯的罪或者新发现的罪作出判 决，把前罪和后罪所判处的刑罚，依照《刑法》第 69 条的规定，决定执行的刑罚。</w:t>
        <w:br/>
        <w:t>关于三个空格的填充内容，下列哪一选项是正确 的?</w:t>
        <w:br/>
        <w:t>A.均应填“假释”</w:t>
        <w:br/>
        <w:t>B.均应填“缓刑”</w:t>
        <w:br/>
        <w:t>C.既可均填“假释”，也可均填“缓刑”</w:t>
        <w:br/>
        <w:t>D.既不能均填“假释”，也不能均填“缓刑” 【解析】</w:t>
        <w:br/>
        <w:t>考点是缓刑的撤销及其处理。根据《刑法》第 77 条的规定：“被宣告缓刑的犯罪分子，在缓刑考验期限 内犯新罪或者发现判决宣告以前还有其他罪没有判决 的，应当撤销缓刑，对新犯的罪或者新发现的罪作出 判决，把前罪和后罪所判处的刑罚，依照本法第六十 九条的规定，决定执行的刑罚。”</w:t>
        <w:br/>
        <w:t>不可以填“假释”的原因是，假释的撤销后的数 罪并罚，存在与已执行的刑期是否折抵的问题，所以 适用的是第 70 条和第 71 条。《刑法》第 86 条规定： “被假释的犯罪分子，在假释考验期限内犯新罪，应 当撤销假释，依照本法第七十一条的规定实行数罪并 罚。在假释考验期限内，发现被假释的犯罪分子在判 决宣告以前还有其他罪没有判决的，应当撤销假释， 依照本法第七十条的规定实行数罪并罚。”</w:t>
        <w:br/>
        <w:t>【答案】B</w:t>
        <w:br/>
      </w:r>
    </w:p>
    <w:p/>
    <w:p>
      <w:r>
        <w:t>【20130257】</w:t>
        <w:br/>
        <w:t>关于减刑、假释的适用，下列哪些选项是错误的?</w:t>
        <w:br/>
        <w:br/>
        <w:t>A. 项考察减刑的对象。《刑法》第 78 条规定，“被 判处管制、拘役、有期徒刑、无期徒刑的犯罪分子， 在执行期间，如果认真遵守监规，接受教育改造，确 有悔改表现的，或者有立功表现的，可以减刑”。对于 单独判处附加刑的，没有减刑制度。所以“对所有未 被判处死刑的犯罪分子，均可减刑”的说法不当地扩 大了减刑的对象范围，是错误的。</w:t>
        <w:br/>
        <w:t>B. 项考察无期徒刑减刑后的起算点。根据《刑法》 第 80 条的规定，“无期徒刑减为有期徒刑的刑期，从 裁定减刑之日起计算”，而不是“裁定被执行之日”。</w:t>
        <w:br/>
        <w:t>C. 错误。缓刑根本不存在认真遵守监规的情形，</w:t>
        <w:br/>
        <w:br/>
        <w:t>都不在监狱里，何来遵守监规一说？</w:t>
        <w:br/>
        <w:t>D. 在假释考验期内再犯新罪的，无论考验期内发 现还是考验期满后发现，都应当撤销假释。</w:t>
        <w:br/>
        <w:t>【答案】ABCD</w:t>
        <w:br/>
        <w:t>第二编 刑法分论</w:t>
        <w:br/>
        <w:t>第一章 侵犯人身权利、民主权利犯罪</w:t>
        <w:br/>
        <w:br/>
        <w:t>【解析】考点是减刑和假释的条件、期日计算和假释的撤 销条件。</w:t>
        <w:br/>
        <w:t>A 项考察减刑的对象。《刑法》第 78 条规定，“被 判处管制、拘役、有期徒刑、无期徒刑的犯罪分子， 在执行期间，如果认真遵守监规，接受教育改造，确 有悔改表现的，或者有立功表现的，可以减刑”。对于 单独判处附加刑的，没有减刑制度。所以“对所有未 被判处死刑的犯罪分子，均可减刑”的说法不当地扩 大了减刑的对象范围，是错误的。</w:t>
        <w:br/>
        <w:t>B 项考察无期徒刑减刑后的起算点。根据《刑法》 第 80 条的规定，“无期徒刑减为有期徒刑的刑期，从 裁定减刑之日起计算”，而不是“裁定被执行之日”。</w:t>
        <w:br/>
        <w:t>C 错误。缓刑根本不存在认真遵守监规的情形，</w:t>
        <w:br/>
        <w:br/>
        <w:t>都不在监狱里，何来遵守监规一说？</w:t>
        <w:br/>
        <w:t>D 在假释考验期内再犯新罪的，无论考验期内发 现还是考验期满后发现，都应当撤销假释。</w:t>
        <w:br/>
        <w:t>【答案】ABCD</w:t>
        <w:br/>
        <w:t>第二编 刑法分论</w:t>
        <w:br/>
        <w:t>第一章 侵犯人身权利、民主权利犯罪</w:t>
      </w:r>
    </w:p>
    <w:p/>
    <w:p>
      <w:r>
        <w:t>【20220109】</w:t>
        <w:br/>
        <w:t>陈某（女）到偏僻山区旅游，夜宿王某家，王某 想起其堂弟万某没有媳妇，于是第二天对陈某谎称带 其坐公交车去观光，将陈某带至万某家。王某对万某 讲，让陈某做万某的老婆，然后收取万某 10 块钱作为 车费，坐公交车离去。万某扣留陈某，要求其当自己 的老婆。陈某不同意，表示愿意给 2 万元钱，称 “够 你买个老婆了 ”。万某不同意，索要 3 万元，否则不 放其离开。陈某被迫同意并给钱。万某释放陈某。下 列说法正确的有?</w:t>
        <w:br/>
        <w:t>A.王某将陈某骗至万某家的行为，不属于非法拘 禁行为</w:t>
        <w:br/>
        <w:t>B.王某将陈某留至万某家的行为不构成拐卖妇女 罪，万某扣押陈某的行为也不构成收买被拐卖的妇女 罪</w:t>
        <w:br/>
        <w:t>C.陈某给万某 2 万元，并称 “够买老婆了 ”，属 于教唆万某实施收买被拐卖的妇女罪的教唆犯</w:t>
        <w:br/>
        <w:t>D.万某取得陈某的 3 万元，构成侵犯财产罪。 【解析】</w:t>
        <w:br/>
        <w:t>A 项，王某将陈某骗至万某家，过程中没有现实 剥夺陈某的人身自由，不属于非法拘禁行为。A 项说 法正确。</w:t>
        <w:br/>
        <w:t>B 项，成立拐卖妇女罪，要求有出卖目的，也即将 妇女作为 “商品 ”予以出卖、收取对价的目的。如果 不收取对价，则属于 “赠送行为 ”，不属于出卖行为。 王某没有收取对价，因此不构成拐卖妇女罪。王某收 取的十块钱，只是公交车费不能被视为将妇女作为商 品出卖的对价。由于王某不构成拐卖妇女罪，因此， 万某也不构成收买被拐卖的妇女罪。万某属于免费接 收，而非收买。根据罪刑法定原则，对王某的行为只 能作无罪处理。假如陈某是儿童，则王某的行为构成 拐骗儿童罪。万某接收，也构成拐骗儿童罪。B 项说法 正确。</w:t>
        <w:br/>
        <w:t>C 项，成立教唆犯，要求故意引起他人确切的、具 体的犯意，而不能仅是抽象的、泛泛的犯意。例如， 甲对乙仅仅讲： “要想富，就得去偷 ”。这种言语不 构成教唆犯。甲对乙讲 “要想富，你得去偷住在 101 室的李某家 ”。这种言语构成教唆犯。本题中，陈某 对万某称 “够买老婆了 ” ，不属于引起万某确切、具 体的犯意，因此不构成教唆犯。C 项说法错误。</w:t>
        <w:br/>
        <w:t>D 项，抢劫罪，是指带着非法占有他人财物的目 的，对他人实施足以压制反抗的强制手段。这种强制 手段包括暴力、胁迫及其他方法。其他方法包括昏醉</w:t>
        <w:br/>
        <w:br/>
        <w:t>抢劫和拘禁型抢劫。万某扣留陈某。属于拘禁行为， 足以压制陈某的反抗，属于拘禁型抢劫，构成抢劫罪。 D 项说法正确。</w:t>
        <w:br/>
        <w:t>综上所述，本题答案为 ABD。</w:t>
        <w:br/>
        <w:t>【答案】ABD</w:t>
        <w:br/>
      </w:r>
    </w:p>
    <w:p/>
    <w:p>
      <w:r>
        <w:t>【20210119】</w:t>
        <w:br/>
        <w:t>关于拐卖妇女罪，下列说法正确的有?</w:t>
        <w:br/>
        <w:t>A. 甲欲拐卖妇女，将妇女控制后，没有找到卖家， 构成拐卖妇女罪的未遂</w:t>
        <w:br/>
        <w:t>B. 乙欲拐卖妇女，将妇女控制后，没有找到卖家， 便与妇女以夫妻名义共同生活，仍构成拐卖妇女罪</w:t>
        <w:br/>
        <w:t>C.丙收买被拐卖的妇女后，将其关押，剥夺其人 身自由，后又想卖掉，并将其卖掉，仅以拐卖妇女罪 论处即可</w:t>
        <w:br/>
        <w:t>D.成年妇女王某欲离开原居住地，向丁谎称自己 卖身救母，需要 50 万元。丁支付王某 50 万元，将王 某带回家。丁不构成收买被拐卖的妇女罪</w:t>
        <w:br/>
        <w:t>【解析】</w:t>
        <w:br/>
        <w:t>A、B 项，采取控制、绑架方式实施拐卖妇女罪， 既遂标准是将妇女拐到手，也即控制到手。本题中甲、  乙均将妇女控制到手，就构成拐卖妇女罪的既遂。既  遂之后的情形不影响既遂结论的成立。因此，A 项说  法错误，B 项说法正确。</w:t>
        <w:br/>
        <w:t>C 项，收买罪+拐卖罪=拐卖罪。例如， 甲收买了一  位被拐卖的妇女，本想与之结婚，但发现越看越丑，  便卖掉。对甲只以拐卖妇女罪论处。如果甲收买时，  就是以出卖为目的，然后卖掉了，此时收买行为不构  成收买被拐卖妇女罪，整体就定一个正常的拐卖妇女  罪。应注意的是，收买罪+新罪+拐卖罪。本题中，新  罪是非法拘禁罪。由于非法拘禁罪能够被拐卖罪吸收， 因此只定拐卖罪即可。C 项说法正确。注意：如果新罪  不能被吸收，则应数罪并罚。例如，如果新罪是故意  伤害罪（重伤），然后想卖掉并卖掉，则应定拐卖罪和  故意伤害罪，数罪并罚。注意，此时不能定拐卖罪致  人重伤，因为拐卖罪致人重伤是指拐卖的实行行为本  身致人重伤。本题出处：张明楷教授的《刑法学》第  六版，第 1173 页。</w:t>
        <w:br/>
        <w:t>D 项，拐卖妇女罪的保护法益是妇女的人身自由。 注意：成年妇女如果同意放弃该法益，则行为人不构  成拐卖妇女罪，相应的，收买者也不构成收买被拐卖  妇女罪。本题中，成年妇女王某同意出卖自己，王某  的身份不属于被拐卖的妇女，因此，丁不构成收买被  拐卖的妇女罪。D 项说法正确。</w:t>
        <w:br/>
        <w:t>综上所述，本题答案为 BCD。</w:t>
        <w:br/>
        <w:t>【答案】BCD</w:t>
        <w:br/>
      </w:r>
    </w:p>
    <w:p/>
    <w:p>
      <w:r>
        <w:t>【20200109】</w:t>
        <w:br/>
        <w:t>刑法第 239 条第 2 款规定： “犯前款罪，杀害被 绑架人的，或者故意伤害被绑架人，致人重伤、死亡 的，处无期徒刑或者死刑，并处没收财产 ”。下列情 形中，属于 “杀害被绑架人 ” 的是？</w:t>
        <w:br/>
        <w:br/>
        <w:t>A. 选项属于故意伤  害被绑架人致人死亡，而不属于杀害被绑架人。</w:t>
        <w:br/>
        <w:t>B. 项，第一， “用毛巾塞住嘴巴 ”不属于故意杀 害行为。第二， “用毛巾塞住嘴巴 ”也不属于故意伤 害行为，不属于故意伤害致人死亡，而属于过失致人 死亡，因此不适用 “故意伤害被绑架人，致人死亡 ”。</w:t>
        <w:br/>
        <w:t>第三， “用毛巾塞住嘴巴 ”仍然属于绑架罪的实行行  为（实力控制人质）范围内的行为，因此属于一个行  为同时构成绑架罪和过失致人死亡罪，想象竞合，择  一重罪论处。提示，旧条文规定了个结果加重犯 “绑  架罪（过失）致人死亡 ”。《刑法修正案（九）》删掉  了该规定。这表明，以后不存在 “绑架罪（过失）致  人死亡 ”这种结果加重犯了。以后遇到一个行为同时  触犯普通绑架罪与过失致人死亡罪，属于想象竞合犯， 择一重罪论处。</w:t>
        <w:br/>
        <w:t>C. 项，绑架罪+故意杀人罪=绑架罪（加重处罚）。 其中的杀害时间：从绑架的着手到释放人质前。如果  将人质释放后，被释放的人便不再是人质，不再是 “被  绑架的人 ”。此时的故意杀人罪要单独处理，与前面  的绑架罪数罪并罚。</w:t>
        <w:br/>
        <w:t>D. 项，在实施绑架期间杀害被绑架人，属于：绑架 罪+故意杀人罪=绑架罪（加重处罚）</w:t>
        <w:br/>
        <w:t>【答案】D</w:t>
        <w:br/>
        <w:br/>
        <w:t>【解析】A 项，行为公式：绑架罪+故意伤害罪致人重伤、 死亡=绑架罪（加重处罚）。第一，必须有故意伤害行  为。第二， 必须致人重伤、死亡， 不包括轻伤。第三，  对死亡必须是过失，否则就是杀害。第四，伤害时间：  从绑架的着手到释放人质前。 因此 A 选项属于故意伤  害被绑架人致人死亡，而不属于杀害被绑架人。</w:t>
        <w:br/>
        <w:t>B 项，第一， “用毛巾塞住嘴巴 ”不属于故意杀 害行为。第二， “用毛巾塞住嘴巴 ”也不属于故意伤 害行为，不属于故意伤害致人死亡，而属于过失致人 死亡，因此不适用 “故意伤害被绑架人，致人死亡 ”。</w:t>
        <w:br/>
        <w:t>第三， “用毛巾塞住嘴巴 ”仍然属于绑架罪的实行行  为（实力控制人质）范围内的行为，因此属于一个行  为同时构成绑架罪和过失致人死亡罪，想象竞合，择  一重罪论处。提示，旧条文规定了个结果加重犯 “绑  架罪（过失）致人死亡 ”。《刑法修正案（九）》删掉  了该规定。这表明，以后不存在 “绑架罪（过失）致  人死亡 ”这种结果加重犯了。以后遇到一个行为同时  触犯普通绑架罪与过失致人死亡罪，属于想象竞合犯， 择一重罪论处。</w:t>
        <w:br/>
        <w:t>C 项，绑架罪+故意杀人罪=绑架罪（加重处罚）。 其中的杀害时间：从绑架的着手到释放人质前。如果  将人质释放后，被释放的人便不再是人质，不再是 “被  绑架的人 ”。此时的故意杀人罪要单独处理，与前面  的绑架罪数罪并罚。</w:t>
        <w:br/>
        <w:t>D 项，在实施绑架期间杀害被绑架人，属于：绑架 罪+故意杀人罪=绑架罪（加重处罚）</w:t>
        <w:br/>
        <w:t>【答案】D</w:t>
      </w:r>
    </w:p>
    <w:p/>
    <w:p>
      <w:r>
        <w:t>【20190121】</w:t>
        <w:br/>
        <w:t>甲和乙在菜市场嬉笑打闹。甲用尖刀挥舞阻止乙 的前进，不小心刺中乙，造成乙重伤，下列正确的是?</w:t>
        <w:br/>
        <w:t>A.在菜市场打闹，构成寻衅滋事</w:t>
        <w:br/>
        <w:t>B.应该能认识到危害后果，构成（间接）故意伤 害</w:t>
        <w:br/>
        <w:t>C.应该知道能造成死亡后果，构成（间接）故意 杀人</w:t>
        <w:br/>
        <w:t>D.构成过失致人重伤 【解析】</w:t>
        <w:br/>
        <w:t>A 错误。根据刑法规定，构成寻衅滋事罪，必须严 重扰乱社会秩序。本案中，甲、乙二人在菜市场的 “嬉 笑打闹 ”行为，并没有严重扰乱社会秩序，也没有严</w:t>
        <w:br/>
        <w:br/>
        <w:t>重扰乱社会秩序的故意，故不构成寻衅滋事罪。</w:t>
        <w:br/>
        <w:t>B、C 错误，D 正确。本题的考点为故意与过失的 区别。故意要求行为人对危害结果的发生持放任或希 望的态度，而过失则是排斥危害结果的发生。本题中， 即使认为甲主观上预见了危害结果，但其主观上对该 结果并没有放任的心态，题干中用的 “不小心 ”也说 明其主观上对危害结果的发生持排斥的心态。因此， 甲的行为成立过失致人重伤罪。</w:t>
        <w:br/>
        <w:t>【答案】D</w:t>
        <w:br/>
      </w:r>
    </w:p>
    <w:p/>
    <w:p>
      <w:r>
        <w:t>【20170215】</w:t>
        <w:br/>
        <w:t>关于侵犯公民人身权利的犯罪，下列哪一选项是 正确的?</w:t>
        <w:br/>
        <w:br/>
        <w:t>A. 项表述太  绝对。</w:t>
        <w:br/>
        <w:t>B. 项错误：乙闯入银行营业厅挟持客户王某，以 杀害王某相要挟，迫使银行职员交给自己 20 万元。乙 的行为构成抢劫罪，属于抢劫银行。应注意抢劫罪与 绑架罪不是对立关系，二者可以成立想象竞合，本案 中乙以杀害王某要求银行职员交钱，利用了银行职员 对被挟持人的担忧，符合绑架罪的构成要件。 因此乙 构成抢劫罪与绑架罪，想象竞合。</w:t>
        <w:br/>
        <w:t>C. 项正确：拐卖儿童罪的成立，只要求行为人主  观上具有出卖的目的，不要求有营利或者牟利的目的。 虽然丙拐卖周某之子并未获利（亏了 3000 元），但周  某仍然构成拐卖儿童罪。</w:t>
        <w:br/>
        <w:t>D. 项错误：根据《刑法》第 244 条第2 款的规定， 明知他人实施强迫劳动行为，仍为其招募、运送人员 或者从事其他协助强迫他人劳动行为，依照强迫劳动 罪的规定定罪处罚。由此可知，丁的行为构成强迫劳 动罪。</w:t>
        <w:br/>
        <w:br/>
        <w:t>【答案】C</w:t>
        <w:br/>
        <w:br/>
        <w:t>【解析】A 项错误：甲对家庭成员负有扶养义务而拒绝扶  养，故意造成家庭成员死亡。是定遗弃罪还是不作为  的故意杀人罪，应当具体情形具体分析。 如果选项中  的“故意”是指对“拒绝抚养”的故意， 例如将婴儿  放置于医院门口、公园长椅等可能被人发现的场所时， 应当成立遗弃罪；如果选项中的“故意”是指对死亡  结果的故意，如将婴儿放置于人迹罕至的地方，放任  婴儿死亡，则成立不作为的故意杀人罪。A 项表述太  绝对。</w:t>
        <w:br/>
        <w:t>B 项错误：乙闯入银行营业厅挟持客户王某，以 杀害王某相要挟，迫使银行职员交给自己 20 万元。乙 的行为构成抢劫罪，属于抢劫银行。应注意抢劫罪与 绑架罪不是对立关系，二者可以成立想象竞合，本案 中乙以杀害王某要求银行职员交钱，利用了银行职员 对被挟持人的担忧，符合绑架罪的构成要件。 因此乙 构成抢劫罪与绑架罪，想象竞合。</w:t>
        <w:br/>
        <w:t>C 项正确：拐卖儿童罪的成立，只要求行为人主  观上具有出卖的目的，不要求有营利或者牟利的目的。 虽然丙拐卖周某之子并未获利（亏了 3000 元），但周  某仍然构成拐卖儿童罪。</w:t>
        <w:br/>
        <w:t>D 项错误：根据《刑法》第 244 条第2 款的规定， 明知他人实施强迫劳动行为，仍为其招募、运送人员 或者从事其他协助强迫他人劳动行为，依照强迫劳动 罪的规定定罪处罚。由此可知，丁的行为构成强迫劳 动罪。</w:t>
        <w:br/>
        <w:br/>
        <w:t>【答案】C</w:t>
      </w:r>
    </w:p>
    <w:p/>
    <w:p>
      <w:r>
        <w:t>【20170216】</w:t>
        <w:br/>
        <w:t>关于诬告陷害罪的认定，下列哪一选项是正确的 （不考虑情节）?</w:t>
        <w:br/>
        <w:br/>
        <w:t>A. 项错误：侮辱罪与诬告陷害罪虽然都属于侵犯 人身权利犯罪，但是客观表现不同，诬告陷害罪表现 为捏造他人犯罪事实，并向司法机关告发，他人可能 会受到刑事追究；侮辱罪表现为使用暴力或者其他方 法，公然败坏他人名誉。意图使他人受刑事追究，向 司法机关诬告他人犯介绍卖淫罪的，仅触犯诬告陷害 罪，并未触犯侮辱罪。</w:t>
        <w:br/>
        <w:t>B. 项错误：司法工作人员徇私枉法、徇情枉法，对 明知是无罪的人而使他受追诉、对明知是有罪的人而 故意包庇不使他受追诉，或者在刑事审判活动中故意 违背事实和法律作枉法裁判的，构成徇私枉法罪。法 官明知被告人系被诬告，仍判决被告人有罪的，法官 仅触犯徇私枉法罪。没有触犯诬告陷害罪。</w:t>
        <w:br/>
        <w:t>C. 项正确：形式上诬告单位犯罪，但所捏造的事 实导致可能对自然人进行刑事追究的，也成立诬告陷 害罪。诬告企业犯逃税罪的，由于在实行双罚制的前 提下，相关自然人要被追究逃税罪的刑事责任。所以 行为人仍然成立诬告陷害罪。</w:t>
        <w:br/>
        <w:t>D. 项错误：诬告没有达到法定年龄或者没有责任 能力的人犯罪的，仍构成诬告陷害罪。虽然司法机关 查明真相后不会对这些人科处刑罚，但将他人作为侦 查的对象，使他人卷入刑事诉讼，就侵犯了其人身权 利。诬告 15 周岁的人犯盗窃罪的，行为人仍然构成诬 告陷害罪。</w:t>
        <w:br/>
        <w:t>【答案】C</w:t>
        <w:br/>
        <w:br/>
        <w:t>【解析】A 项错误：侮辱罪与诬告陷害罪虽然都属于侵犯 人身权利犯罪，但是客观表现不同，诬告陷害罪表现 为捏造他人犯罪事实，并向司法机关告发，他人可能 会受到刑事追究；侮辱罪表现为使用暴力或者其他方 法，公然败坏他人名誉。意图使他人受刑事追究，向 司法机关诬告他人犯介绍卖淫罪的，仅触犯诬告陷害 罪，并未触犯侮辱罪。</w:t>
        <w:br/>
        <w:t>B 项错误：司法工作人员徇私枉法、徇情枉法，对 明知是无罪的人而使他受追诉、对明知是有罪的人而 故意包庇不使他受追诉，或者在刑事审判活动中故意 违背事实和法律作枉法裁判的，构成徇私枉法罪。法 官明知被告人系被诬告，仍判决被告人有罪的，法官 仅触犯徇私枉法罪。没有触犯诬告陷害罪。</w:t>
        <w:br/>
        <w:t>C 项正确：形式上诬告单位犯罪，但所捏造的事 实导致可能对自然人进行刑事追究的，也成立诬告陷 害罪。诬告企业犯逃税罪的，由于在实行双罚制的前 提下，相关自然人要被追究逃税罪的刑事责任。所以 行为人仍然成立诬告陷害罪。</w:t>
        <w:br/>
        <w:t>D 项错误：诬告没有达到法定年龄或者没有责任 能力的人犯罪的，仍构成诬告陷害罪。虽然司法机关 查明真相后不会对这些人科处刑罚，但将他人作为侦 查的对象，使他人卷入刑事诉讼，就侵犯了其人身权 利。诬告 15 周岁的人犯盗窃罪的，行为人仍然构成诬 告陷害罪。</w:t>
        <w:br/>
        <w:t>【答案】C</w:t>
      </w:r>
    </w:p>
    <w:p/>
    <w:p>
      <w:r>
        <w:t>【20170259】</w:t>
        <w:br/>
        <w:t>下列哪些行为构成侵犯公民个人信息罪（不考虑 情节）?</w:t>
        <w:br/>
        <w:t>A. 甲长期用高倍望远镜偷窥邻居的日常生活</w:t>
        <w:br/>
        <w:t>B. 乙将单位数据库中病人的姓名、血型、DNA 等 资料，卖给某生物制药公司</w:t>
        <w:br/>
        <w:t>C.丙将捡到的几本通讯簿在网上卖给他人，通讯 簿被他人用于电信诈骗犯罪</w:t>
        <w:br/>
        <w:t>D.丁将收藏的多封 50 年代的信封（上有收件人姓 名、单位或住址等信息）高价转让他人</w:t>
        <w:br/>
        <w:br/>
        <w:t>【解析】</w:t>
        <w:br/>
        <w:t>侵犯公民个人信息罪，是指违反国家规定，向他 人出售或者提供公民个人信息，或者将在履行职责、 提供服务过程中获得的公民个人信息，出售或者提供 给他人，以及窃取或者以其他方法非法获取公民个人 信息，情节严重的行为。</w:t>
        <w:br/>
        <w:t>A 项错误：甲长期用高倍望远镜偷窥邻居的日常 生活。 甲的行为并未侵犯公民的个人信息，而是侵犯 了邻居的隐私权。</w:t>
        <w:br/>
        <w:t>B 项正确：乙将单位数据库中病人的姓名、血型、 DNA 等资料，卖给某生物制药公司。根据《刑法》第 253 条之一第 2 款的规定，乙的行为属于将在提供服 务过程中获得的公民个人信息出售给他人，构成侵犯 公民个人信息罪，而且要从重处罚。</w:t>
        <w:br/>
        <w:t>C 项正确：丙将捡到的几本通讯簿在网上卖给他 人，通讯簿被他人用于电信诈骗犯罪。丙出售公民个 人信息给他人，被他人用以实施犯罪，情节严重。应 以侵犯公民个人信息罪论处</w:t>
        <w:br/>
        <w:t>D 项错误：丁将收藏的多封 50 年代的信封（上有 收件人姓名、单位或住址等信息）高价转让他人。丁 的行为虽然属于出售公民个人信息的行为，但是年代 久远，已不具有保护价值。对丁不应以侵犯公民个人 信息罪论处。</w:t>
        <w:br/>
        <w:t>【答案】BC</w:t>
        <w:br/>
      </w:r>
    </w:p>
    <w:p/>
    <w:p>
      <w:r>
        <w:t>【20160258】</w:t>
        <w:br/>
        <w:t>关于侵犯公民人身权利罪的认定，下列哪些选项 是正确的？</w:t>
        <w:br/>
        <w:br/>
        <w:t>A. 项是正确的，理由在于，根据刑法第 234 条之 一，未经本人同意摘取其器官，或者摘取不满十八周 岁的人的器官，或者强迫、欺骗他人捐献器官的，依 照故意伤害罪、故意杀人罪的规定定罪处罚</w:t>
        <w:br/>
        <w:t>B. 项是错误的，理由在于，乙将女儿出卖的行为， 成立遗弃罪与拐卖儿童罪的想象竞合犯，最终成立拐 卖儿童罪</w:t>
        <w:br/>
        <w:t>C. 项是正确的，理由在于，“非法拘禁致人死亡 ” 指的是拘禁行为本身致人死亡，而本案中在丙的拘禁  行为与吴某的死亡之间介入了吴某自身的行为，且该  行为独立导致了结果，因此，吴某的死亡结果不应归  责于非法拘禁行为</w:t>
        <w:br/>
        <w:t>D. 项是错误的，理由在于，丁为寻求刺激在大街 上追逐、拦截女生的行为成立寻衅滋事罪，不成立强 制侮辱罪</w:t>
        <w:br/>
        <w:t>【答案】AC</w:t>
        <w:br/>
        <w:br/>
        <w:t>【解析】A 项是正确的，理由在于，根据刑法第 234 条之 一，未经本人同意摘取其器官，或者摘取不满十八周 岁的人的器官，或者强迫、欺骗他人捐献器官的，依 照故意伤害罪、故意杀人罪的规定定罪处罚</w:t>
        <w:br/>
        <w:t>B 项是错误的，理由在于，乙将女儿出卖的行为， 成立遗弃罪与拐卖儿童罪的想象竞合犯，最终成立拐 卖儿童罪</w:t>
        <w:br/>
        <w:t>C 项是正确的，理由在于，“非法拘禁致人死亡 ” 指的是拘禁行为本身致人死亡，而本案中在丙的拘禁  行为与吴某的死亡之间介入了吴某自身的行为，且该  行为独立导致了结果，因此，吴某的死亡结果不应归  责于非法拘禁行为</w:t>
        <w:br/>
        <w:br/>
        <w:t>D 项是错误的，理由在于，丁为寻求刺激在大街 上追逐、拦截女生的行为成立寻衅滋事罪，不成立强 制侮辱罪</w:t>
        <w:br/>
        <w:t>【答案】AC</w:t>
      </w:r>
    </w:p>
    <w:p/>
    <w:p>
      <w:r>
        <w:t>【20150262】</w:t>
        <w:br/>
        <w:t>甲与乙（女）2012 年开始同居，生有一子丙。甲、 乙虽未办理结婚登记，但以夫妻名义自居，周围群众 公认二人是夫妻。对甲的行为，下列哪些分析是正确 的?</w:t>
        <w:br/>
        <w:t>A. 甲长期虐待乙的，构成虐待罪</w:t>
        <w:br/>
        <w:t>B. 甲伤害丙（致丙轻伤）时，乙不阻止的，乙构 成不作为的故意伤害罪</w:t>
        <w:br/>
        <w:t>C. 甲如与丁（女）领取结婚证后，不再与乙同居， 也不抚养丙的，可能构成遗弃罪</w:t>
        <w:br/>
        <w:t>D. 甲如与丁领取结婚证后，不再与乙同居，某日 采用暴力强行与乙性交的，构成强奸罪</w:t>
        <w:br/>
        <w:t>【解析】</w:t>
        <w:br/>
        <w:t>关于 A 项。从本案的案情来看，甲与乙之间系事 实婚姻关系。虐待罪的行为主体必须是共同生活的同 一家庭成员。在事实婚姻关系存续期间，如果甲长期 虐待乙的，构成虐待罪。因此，A 项的表述正确，当 选。</w:t>
        <w:br/>
        <w:t>关于 B 项。甲与乙之间虽系事实婚姻关系，但甲 与乙毕竟是丙的亲生父母。因此，当父亲甲伤害丙（致 丙轻伤）时，母亲乙具有法定的阻止义务，否则将构 成不作为的故意伤害罪。因此，B 项的表述正确，当 选。</w:t>
        <w:br/>
        <w:t>关于 C 项。甲与乙系事实婚姻关系，甲如与丁（女） 领取结婚证后，不再与乙同居，由于甲另行组建了新  的法定婚姻关系，因此，甲与乙的事实婚姻关系宣告  结束。但是， 甲依然是丙的亲生父亲，对丙具有法定  的抚养义务。如果甲不抚养丙，其行为可能构成遗弃  罪。因此，C 项的表述正确，当选。</w:t>
        <w:br/>
        <w:t>关于 D 项。不论是否具有婚姻关系，强行与妇女 进行性交的都可构成强奸罪。因此，D 项的表述正确， 当选。</w:t>
        <w:br/>
        <w:t>【答案】ABCD</w:t>
        <w:br/>
      </w:r>
    </w:p>
    <w:p/>
    <w:p>
      <w:r>
        <w:t>【20140215】</w:t>
        <w:br/>
        <w:t>关于故意杀人罪、故意伤害罪的判断，下列哪一 选项是正确的？</w:t>
        <w:br/>
        <w:t>A. 甲的父亲乙身患绝症，痛苦不堪。甲根据乙的 请求，给乙注射过量镇定剂致乙死亡。乙的同意是真 实的，对甲的行为不应以故意杀人罪论处</w:t>
        <w:br/>
        <w:t>B. 甲因口角，捅乙数刀，乙死亡。如甲不顾乙的 死伤，则应按实际造成的死亡结果认定甲构成故意杀 人罪，因为死亡与伤害结果都在甲的犯意之内</w:t>
        <w:br/>
        <w:t>C. 甲谎称乙的女儿丙需要移植肾脏，让乙捐肾给 丙。乙同意，但甲将乙的肾脏摘出后移植给丁。因乙 同意捐献肾脏，甲的行为不成立故意伤害罪</w:t>
        <w:br/>
        <w:t>D. 甲征得乙（17周岁）的同意，将乙的左肾摘出，</w:t>
        <w:br/>
        <w:br/>
        <w:t>移植给乙崇拜的歌星。乙的同意有效，甲的行为不成 立故意伤害罪</w:t>
        <w:br/>
        <w:t>【解析】</w:t>
        <w:br/>
        <w:t>A 错误。乙对生命权的承诺是无效的，甲的行为 仍然构成故意杀人罪。</w:t>
        <w:br/>
        <w:t>B 正确。故意伤害罪与故意杀人罪的区别，要看 行为人主观上是否具有杀人故意。区别故意杀人与故 意伤害的因素之一即为行为人适用何种之犯罪工具， 该犯罪工具杀伤力如何。对于故意内容不很确定或者 不顾被害人死亡的，应按实际造成的结果确定犯罪行 为的性质。对于使用枪支、匕首等凶器行凶，打击他 人致命部位，放任他人死亡并造成死亡结果的，通常 可以认定为故意杀人罪。因此，如甲不顾乙的死伤， 使用刀具行凶，可以认为死亡与伤害的结果都是在甲 的犯意之内， 甲成立故意杀人罪。</w:t>
        <w:br/>
        <w:t>C、D 错误。《刑法》第 234 条之一第 2 款规定，  未经本人同意摘取其器官，或者摘取不满十八周岁的  人的器官，或者强迫、欺骗他人捐献器官的，依照本  法第二百三十四条、第二百三十二条的规定定罪处罚。 据此可知，选项 C 中的甲欺骗乙捐献器官，构成故意  伤害罪。选项 D 中的甲摘取未成年人的器官，也构成  故意伤害罪。</w:t>
        <w:br/>
        <w:t>【答案】B</w:t>
        <w:br/>
      </w:r>
    </w:p>
    <w:p/>
    <w:p>
      <w:r>
        <w:t>【20140259】</w:t>
        <w:br/>
        <w:t>甲为要回 30 万元赌债，将乙扣押，但 2 天后乙仍 无还款意思。甲等 5 人将乙押到一处山崖上，对乙说：</w:t>
        <w:br/>
        <w:t>“3 天内让你家人送钱来，如今天不答应，就摔死你。” 乙勉强说只有能力还 5 万元。甲刚说完 “一分都不能</w:t>
        <w:br/>
        <w:t>少 ”，乙便跳崖。众人慌忙下山找乙，发现乙已坠亡。 关于甲的行为定性，下列哪些选项是错误的？</w:t>
        <w:br/>
        <w:t>A.属于绑架致使被绑架人死亡</w:t>
        <w:br/>
        <w:t>B.属于抢劫致人死亡</w:t>
        <w:br/>
        <w:t>C.属于不作为的故意杀人</w:t>
        <w:br/>
        <w:t>D.成立非法拘禁，但不属于非法拘禁致人死亡 【解析】</w:t>
        <w:br/>
        <w:t>《最高人民法院关于对为索取法律不予保护的债 务，非法拘禁他人行为如何定罪问题的解释》规定， 行为人为索取高利贷、赌债等法律不予保护的债务， 非法扣押、拘禁他人的，依照非法拘禁罪定罪处罚。 据此可知，甲的行为构成非法拘禁罪。如果以杀害、 重大伤害对本人进行威胁以索取非法债务，还是成立 非法拘禁罪； 如果是针对家属等第三人进行威胁实施 索债行为，则可能成立绑架罪。另外，“乙跳崖”致乙 死亡属于被害人自杀，通说认为被害人死亡若是其自 杀造成的，与犯罪行为之间没有因果关系，因此甲不 属非法拘禁致人死亡。</w:t>
        <w:br/>
        <w:t>【答案】ABC</w:t>
        <w:br/>
      </w:r>
    </w:p>
    <w:p/>
    <w:p>
      <w:r>
        <w:t>【20130216】</w:t>
        <w:br/>
        <w:t>关于侮辱罪与诽谤罪的论述，下列哪一选项是正 确的?</w:t>
        <w:br/>
        <w:br/>
        <w:t>A. 为寻求刺激在车站扒光妇女衣服，引起他人围 观的，触犯强制猥亵、侮辱妇女罪（现修正为强制猥 亵、侮辱罪），未触犯侮辱罪</w:t>
        <w:br/>
        <w:t>B. 为报复妇女， 在大街上边打妇女边骂 “ 狐狸 精 ” ，情节严重的，应以侮辱罪论处，不以诽谤罪论 处</w:t>
        <w:br/>
        <w:t>C. 捏造他人强奸妇女的犯罪事实，向公安局和媒 体告发，意图使他人受刑事追究，情节严重的，触犯 诬告陷害罪，未触犯诽谤罪</w:t>
        <w:br/>
        <w:t>D. 侮辱罪、诽谤罪属于亲告罪，未经当事人告诉， 一律不得追究被告人的刑事责任</w:t>
        <w:br/>
        <w:br/>
        <w:t>【解析】考点是《刑法》第 246 条的内容。该条规定，以 暴力或者其他方法公然侮辱他人或者捏造事实诽谤他 人，情节严重的，成立侮辱罪或者诽谤罪。第二款又 规定，此二罪属于亲告罪，但是严重危害社会秩序和 国家利益的可以非亲告。</w:t>
        <w:br/>
        <w:t>在车站这样公众场所扒妇女衣服，成立强制猥亵 妇女罪，在侵犯女子性羞耻心理的同时侵犯女子名誉 权，也满足侮辱罪的构成，二罪想象竞合从一重论处。</w:t>
        <w:br/>
        <w:t>对他人在公共场合进行无实质内涵的谩骂的，并 没有捏造事实的行为，侵犯他人名誉权，只成立侮辱 罪。</w:t>
        <w:br/>
        <w:t>捏造他人强奸事实去公安机关告发的，意图侵犯   他人人身自由，成立《刑法》第 243 条的诬告陷害罪   （捏造事实诬告陷害他人，意图使他人受到刑事追究）。 但是向媒体公布此种捏造事实的，侵犯了他人的名誉   权，满足诽谤罪的构成。</w:t>
        <w:br/>
        <w:t>【答案】B</w:t>
      </w:r>
    </w:p>
    <w:p/>
    <w:p>
      <w:r>
        <w:t>【20130259】</w:t>
        <w:br/>
        <w:t>关于侵犯人身权利罪，下列哪些选项是错误的?</w:t>
        <w:br/>
        <w:t>A.医生甲征得乙（15 周岁）同意，将其肾脏摘出 后移植给乙的叔叔丙。甲的行为不成立故意伤害罪</w:t>
        <w:br/>
        <w:t>B.丈夫甲拒绝扶养因吸毒而缺乏生活能力的妻子 乙，致乙死亡。因吸毒行为违法，乙的死亡只能由其 本人负责，甲的行为不成立遗弃罪</w:t>
        <w:br/>
        <w:t>C. 乙盗窃甲价值 4000 余元财物，甲向派出所报案  被拒后， 向县公安局告发乙抢劫价值 4000 余元财物。 公安局立案后查明了乙的盗窃事实。对甲的行为不应  以诬告陷害罪论处</w:t>
        <w:br/>
        <w:t>D.成年妇女甲与 13 周岁男孩乙性交，因性交不属 于猥亵行为， 甲的行为不成立猥亵儿童罪</w:t>
        <w:br/>
        <w:t>【解析】</w:t>
        <w:br/>
        <w:t>A 项：依据《刑法》第 234 条之一第二款的规定， 摘取未成年人器官的，按照故意伤害罪或者故意杀人 罪处理，不按照组织出卖人体器官罪处理。乙不满 18 岁，其对于肾脏移植这样的重大健康问题无法做出有 效的承诺，即被害人承诺无效，医生甲成立故意伤害 罪。</w:t>
        <w:br/>
        <w:t>B 项：依据《刑法》第 261 条的规定，丈夫对妻</w:t>
        <w:br/>
        <w:br/>
        <w:t>子有救助义务有救助能力而不救助的，可以成立遗弃 罪。此种义务来自于《婚姻法》所确认的夫妻关系， 并不能因为妻子的过错而消除。</w:t>
        <w:br/>
        <w:t>C 项：《刑法》第 243 条规定， “捏造事实诬告陷  害他人，意图使他人受刑事追究，情节严重的 ”，成  立诬告陷害罪。只有他人本不该被刑事追究，而捏造  犯罪事实并告发使得他人可能被追究的，才成立本罪。 如果他人本来就该被刑事追究，此时对该人犯罪事实  进行夸大并告发的，并没有侵犯对方的人身权（因为  对方的人身本就该被刑事管束），所以不成立本罪。至  于对方最终被判何罪，是司法机关的证明过程的结果， 报案者只是引发了程序，但不能影响结果。但若报案  者刑事诉讼启动后继续作伪证，证明他人犯抢劫罪的， 则侵犯了新的法益——司法公正，成立伪证罪。</w:t>
        <w:br/>
        <w:t>D 项：依据《刑法》第 237 条第二款的规定，猥 亵儿童的，成立猥亵儿童罪。猥亵与性交并不是对立 关系，而是包含关系，即性交自然属于猥亵。只是强 制与女子性交的，特别规定为强奸罪。强奸罪所没有 包含的与不满 14 岁男童的性交，仍然定性为猥亵儿童 罪。</w:t>
        <w:br/>
        <w:t>【答案】ABD</w:t>
        <w:br/>
        <w:t>第二章 财产型犯罪</w:t>
        <w:br/>
      </w:r>
    </w:p>
    <w:p/>
    <w:p>
      <w:r>
        <w:t>【20220112】</w:t>
        <w:br/>
        <w:t>甲、乙共同实施暴力，抢劫丙的财物，丙反抗。 甲持刀想刺杀丙然后取财，慌乱中不慎刺中了乙，导 致乙重伤，丙趁机逃跑。下列选项说法错误的是？</w:t>
        <w:br/>
        <w:br/>
        <w:t>A. 项说法错  误。根据法定符合说，甲对丙构成故意杀人罪未遂；  甲对乙构成故意杀人罪未遂和故意伤害罪既遂（重伤） 的想象竞合， 由于甲的手段是为了抢劫，所以甲构成  抢劫罪（故意）致人重伤；想象竞合，择一重罪论处，  定抢劫罪（故意）致人重伤。</w:t>
        <w:br/>
        <w:t>B. 选项正确的结论。基于</w:t>
        <w:br/>
        <w:t>C. 项 说法错误。</w:t>
        <w:br/>
        <w:t>D. 项说 法正确。</w:t>
        <w:br/>
        <w:t>综上所述，本题答案为 ABC。</w:t>
        <w:br/>
        <w:t>【答案】ABC</w:t>
        <w:br/>
        <w:br/>
        <w:t>【解析】A 项，甲的预定目标是丙，实害对象是乙，甲对乙  的重伤持过失心理，所以甲构成打击错误。根据具体  符合说，甲对丙构成故意杀人罪未遂；甲对乙构成过  失致人重伤罪，由于甲的手段是为了抢劫，所以甲构  成抢劫罪（过失）致人重伤；想象竞合，择一重罪论  处，定抢劫罪（过失）致人重伤。所以，A 项说法错  误。根据法定符合说，甲对丙构成故意杀人罪未遂；  甲对乙构成故意杀人罪未遂和故意伤害罪既遂（重伤） 的想象竞合， 由于甲的手段是为了抢劫，所以甲构成  抢劫罪（故意）致人重伤；想象竞合，择一重罪论处，  定抢劫罪（故意）致人重伤。</w:t>
        <w:br/>
        <w:t>B 项，具体符合说和法定符合说都同意甲构成抢  劫罪致人重伤。但是如果采防卫认识不要说，彼时甲  对乙的伤害构成正当防卫，因而仅构成普通的抢劫罪。 因此，B 项说法错误。（部分老师教材中仅仅考虑了具</w:t>
        <w:br/>
        <w:br/>
        <w:t>体符合说和法定符合说，而没有考虑偶然防卫的学说  争议，因而得出 B 选项正确的结论。基于 D 选项提到  了偶然防卫，本书认为应当考虑偶然防卫的学说争议）</w:t>
        <w:br/>
        <w:t>C 项，乙是被害人，对自己的重伤不负刑事责任， 因此，乙构成抢劫罪，但不构成抢劫罪致人重伤。C 项 说法错误。</w:t>
        <w:br/>
        <w:t>D 项，偶然防卫，是指客观上在制止不法侵害，但 主观上没有认识到自己在制止不法侵害。乙正在对丙 实施不法侵害，甲不慎刺中乙，客观上制止了乙的不 法侵害，但甲主观上没有认识到这一点， 因此属于偶 然防卫。根据防卫认识不要说，甲致乙重伤的行为构 成正当防卫。根据防卫认识必要说，甲致乙重伤的行 为不构成正当防卫，但也不构成过失致人重伤罪，因 为甲制造了好结果，而成立过失致人重伤罪，要求制 造坏结果。不过，关于偶然防卫的上述分析是针对甲 致乙重伤的行为而言的。甲带着非法占有丙的财物的 目的，对丙实施暴力，便成立了抢劫罪。因此， D 项说 法正确。</w:t>
        <w:br/>
        <w:t>综上所述，本题答案为 ABC。</w:t>
        <w:br/>
        <w:t>【答案】ABC</w:t>
      </w:r>
    </w:p>
    <w:p/>
    <w:p>
      <w:r>
        <w:t>【20220110】</w:t>
        <w:br/>
        <w:t>甲将自己的自行车（价值 5000 元）出借给乙，并 约定 “ 乙如果遗失则按 3 倍价格赔偿 ”。几日后丙从 乙处偷走该车。甲得知车被偷后，非常开心。丙又得 知乙需要 3 倍价格赔付，便向乙提出 “按照 5000 元 价格将车卖给你 ”。乙迫于无奈便答应照办。下列说 法正确的是?</w:t>
        <w:br/>
        <w:t>A.丙构成盗窃罪既遂</w:t>
        <w:br/>
        <w:t>B.丙构成盗窃罪中止</w:t>
        <w:br/>
        <w:t>C.丙同时构成盗窃罪和敲诈勒索罪，想象竞合， 择一重罪论处</w:t>
        <w:br/>
        <w:t>D.丙的盗窃行为实际上不违背所有权人甲的意愿， 因此不构成盗窃罪</w:t>
        <w:br/>
        <w:t>【解析】</w:t>
        <w:br/>
        <w:t>AB 项，丙从乙处偷到车，便构成盗窃罪既遂。四  个犯罪形态都是终局形态，因此相互之间是排斥关系， 而非并存关系。一旦成立既遂，便不可能成立中止。  因此，A 项说法正确，B 项说法错误。</w:t>
        <w:br/>
        <w:t>C 项，敲诈勒索罪的实行行为是恐吓行为。恐吓 行为的模型是，以恶害相通告，使对方产生恐惧心理，</w:t>
        <w:br/>
        <w:t>对方基于恐惧心理而交付财物。丙向乙提出 “ 按照   5000 元价格将车卖给你 ”，尚未达到使乙恐惧的程度， 因此不属于恐吓行为，不构成敲诈勒索罪。C 项说法   错误。</w:t>
        <w:br/>
        <w:t>D 项，成立盗窃罪，要求盗窃行为违背被害人（占 有人） 的意愿。如果占有人同意行为人拿走财物，则 行为人不构成盗窃罪。但是注意，这里的被害人是指 财物的占有人。因为，盗窃罪是指将他人占有的财物 非法地转移占有，不要求将他人所有且占有的财物转 移占有。本题中，丙的盗窃行为的被害人是乙，因为</w:t>
        <w:br/>
        <w:br/>
        <w:t>乙是财物的占有人。丙的行为显然违背了乙的意愿， 所以构成盗窃罪。虽然甲是财物的所有权人，但是甲 没有占有财物，不是丙的盗窃行为的直接被害人，所 以是否违背甲的意愿并不重要。D 项说法错误。</w:t>
        <w:br/>
        <w:t>本题出自张明楷教授的《刑法学》（第六版），第 1240 页。</w:t>
        <w:br/>
        <w:t>综上所述，本题答案为 A。</w:t>
        <w:br/>
        <w:t>【答案】A</w:t>
        <w:br/>
      </w:r>
    </w:p>
    <w:p/>
    <w:p>
      <w:r>
        <w:t>【20220113】</w:t>
        <w:br/>
        <w:t>关于转化型抢劫罪，下列说法正确的是?</w:t>
        <w:br/>
        <w:br/>
        <w:t>A. 项说法 错误。</w:t>
        <w:br/>
        <w:t>B. 项说法错误。</w:t>
        <w:br/>
        <w:t>C. 项说法正 确。</w:t>
        <w:br/>
        <w:t>D. 项说法错误。</w:t>
        <w:br/>
        <w:t>综上所述，本题答案为 C。</w:t>
        <w:br/>
        <w:t>【答案】C</w:t>
        <w:br/>
        <w:br/>
        <w:t>【解析】A 项，（1）转化型抢劫罪要求 “ 当场 ”使用暴力， 也即前面的盗窃行为与后面的暴力行为要具有时间上 的紧密联系性。题中由于相隔一个小时，相隔时间太 久，不属于当场使用暴力，不能转化抢劫。（2）转化 型抢劫要求盗窃、诈骗、抢夺罪进入着手实行阶段才 可能转化抢劫。题中甲第二次盗窃尚处在预备阶段， 因此不能转化抢劫。甲的第二次行为构成盗窃罪犯罪 预备和故意伤害罪的想象竞合，择一重罪论处，定故 意伤害罪，然后与第一次盗窃罪并罚。所以，A 项说法 错误。</w:t>
        <w:br/>
        <w:t>B 项，（1）转化型抢劫罪的 “ 当场 ”是指时间上  的当场性，而非空间上的当场性，因此，持续追捕，  即使追出一段距离，此时使用暴力，也属于当场使用  暴力。因此， 甲转化为抢劫罪。（2） “在公共交通工  具上抢劫 ”属于抢劫罪的法定刑升格条件，该条件要  求在公共交通工具上使用暴力。由于甲是下了公交车  后实施暴力，因此不构成 “在公共交通工具上抢劫 ”。 B 项说法错误。</w:t>
        <w:br/>
        <w:t>C 项，甲犯盗窃罪后，刚出门便被发现并使用暴 力，构成转化型抢劫罪。关于转化型抢劫罪的既遂标 准，多数说认为，以前三罪为准，前三罪既遂了，转 化型抢劫罪便既遂；前三罪未遂，则转化型抢劫罪未 遂。少数说认为，只有使用暴力后最终取得财物，才 构成转化型抢劫罪既遂。本题问唯一答案，应以多数</w:t>
        <w:br/>
        <w:br/>
        <w:t>说为准，也即甲构成转化型抢劫罪既遂。C 项说法正 确。</w:t>
        <w:br/>
        <w:t>D 项，甲的盗窃行为与暴力行为相隔 1 小时，相 隔太久，不具有时间上的当场性，因此不转化为抢劫。 甲构成盗窃罪和故意伤害罪，并罚。D 项说法错误。</w:t>
        <w:br/>
        <w:t>综上所述，本题答案为 C。</w:t>
        <w:br/>
        <w:t>【答案】C</w:t>
      </w:r>
    </w:p>
    <w:p/>
    <w:p>
      <w:r>
        <w:t>【20220114】</w:t>
        <w:br/>
        <w:t>关于财产犯罪和人身犯罪，下列说法正确的有?</w:t>
        <w:br/>
        <w:t>A. 甲盗窃丙的财物，被发现后逃跑，丙追赶。甲 逃跑途中遇见乙，告知乙真相，请乙帮助自己殴打丙、 拦住丙。乙便对丙实施暴力，将丙打倒，致丙轻伤。 甲、乙构成抢劫罪的共同犯罪</w:t>
        <w:br/>
        <w:t>B. 甲欲入户抢劫丙家，进入丙家，用迷药将丙迷 晕，甲欲将丙家的保险柜抬走，无奈由于太重而搬不 动。甲便电话告知乙，请其来帮忙，乙答应，来到丙 家，与甲共同搬走保险柜。甲、乙构成抢劫罪的共同 犯罪</w:t>
        <w:br/>
        <w:t>C. 乙在水果摊位购买水果后，不付钱便离开。摊 主甲追上前讨要水果钱，抓住乙的肩膀不让走，乙在 挣脱中摔倒在地，导致重伤。甲构成过失致人重伤罪</w:t>
        <w:br/>
        <w:t>D. 甲是无业游民，购买了一批假药，打算免费赠 送老年人，骗取信任，以此诈骗其钱财。然而，存储 假药的仓库发生火灾，假药全部被毁。甲构成诈骗罪 的犯罪预备和提供假药罪的犯罪预备</w:t>
        <w:br/>
        <w:t>【解析】</w:t>
        <w:br/>
        <w:t>A 项，事后转化抢劫=前提事实（实施前罪）+实行 行为（事后使用暴力）。 “前罪实施者 ”类似于一种身 份，只有具有这种身份才能构成转化抢劫的实行犯。 因此，转化抢劫类似于一种真正身份犯。可用该原理 来指导转化抢劫的共犯问题。本题中，（1）从转化抢 劫的角度分析。乙不是前罪实施者，没有特定身份， 不能担任转化抢劫的实行犯角色。甲不能构成转化抢 劫的教唆犯，因为如此，会缺少转化抢劫的实行犯， 乙不构成转化抢劫的实行犯。为此，只能让甲成为转 化抢劫的间接正犯，乙构成转化抢劫的帮助犯。二人 构成转化抢劫的共同犯罪。传统观点认为，间接正犯 是单独犯罪的现象，与被利用人不能构成共同犯罪。 这种说法过于绝对，并不准确。（2）从故意伤害罪的 角度分析，乙构成故意伤害罪的实行犯， 甲构成故意 伤害罪的教唆犯。（3）综合结论，乙同时构成故意伤 害罪的实行犯和转化抢劫的帮助犯，想象竞合，择一 重罪论处。甲同时构成故意伤害罪的教唆犯和转化抢 劫的间接正犯，想象竞合，择一重罪论处。A 项说法正 确。</w:t>
        <w:br/>
        <w:t>B 项，抢劫罪的实行行为包括暴力等强制行为和 取财行为。乙中途参与取财行为，构成甲的抢劫罪的 承继的共同犯罪。B 项说法正确。</w:t>
        <w:br/>
        <w:t>C 项，（1）甲抓住乙的行为是为了实现债权（财产 性利益），是一种追财行为，该行为并没有超过必要限</w:t>
        <w:br/>
        <w:br/>
        <w:t>度，因此属于合法行为，不是危害行为，在客观要件   板块便直接得出无罪结论。也即，甲的无罪结论不需   要用后面 “违法阻却事由 ”板块中的正当防卫来论证。</w:t>
        <w:br/>
        <w:t>（2） 乙摔倒在地，属于被害人自陷风险，自己负责。 因此，甲不构成过失致人重伤罪。C 项说法错误。</w:t>
        <w:br/>
        <w:t>D 项，（1）犯罪预备，是指为了着手实行犯罪，准 备工具，制造条件，因意志以外的原因未能着手。甲 准备假药的行为属于准备诈骗用的工具，属于预备行 为。由于意志以外的原因， 甲未能着手，因此，甲构 成诈骗罪的犯罪预备。有同学可能认为， 甲准备假药 的行为对老年人没有制造危险，属于生活行为，因此 不构成诈骗罪的犯罪预备。然而，甲准备的是假药， 是违法物品、不是正常的生活用品。如果甲为了诈骗， 购买巧克力，则不构成诈骗罪的犯罪预备。（2）提供 假药罪的主体是特殊主体，要求是药品使用单位及其 人员，例如医院或医生。甲不是药品使用单位的人员， 所以不构成提供假药罪。D 项说法错误。</w:t>
        <w:br/>
        <w:t>综上所述，本题答案为 AB。</w:t>
        <w:br/>
        <w:t>【答案】AB</w:t>
        <w:br/>
      </w:r>
    </w:p>
    <w:p/>
    <w:p>
      <w:r>
        <w:t>【20220115】</w:t>
        <w:br/>
        <w:t>乙从国有粮库购买新稻谷若干吨，将新稻谷运送 至甲个人经营的米业工厂，欲加工成大米，出米率为 70%。甲收到新稻谷后，将陈年大米替代新稻谷加工的 大米，交付给乙。关于本案，下列说法正确的是?</w:t>
        <w:br/>
        <w:t>A.就新稻谷而言，甲构成侵占罪；就交付给乙的 陈年大米而言，甲不构成犯罪</w:t>
        <w:br/>
        <w:t>B.就新稻谷而言，甲构成侵占罪；就交付给乙的 陈年大米而言，甲构成诈骗罪</w:t>
        <w:br/>
        <w:t>C.就新稻谷而言，甲构成盗窃罪；就交付给乙的 陈年大米而言，甲不构成犯罪</w:t>
        <w:br/>
        <w:t>D.就新稻谷而言，甲构成盗窃罪；就交付给乙的 陈年大米而言，甲构成诈骗罪</w:t>
        <w:br/>
        <w:t>【解析】</w:t>
        <w:br/>
        <w:t>第一，侵占罪的行为结构是，将他人所有、自己 占有的财物，变成自己所有。乙将新稻谷交给甲加工， 新稻谷便由甲在占有，甲将新稻谷据为己有，属于将 乙所有、自己占有的财物变成自己所有，构成侵占罪。</w:t>
        <w:br/>
        <w:t>第二，甲用陈年大米冒充新大米，交付给乙，属 于通过欺骗方式免除返还新大米的义务，属于诈骗财 产性利益，构成诈骗罪。</w:t>
        <w:br/>
        <w:t>由于甲的前后两个犯罪给乙只造成一份财产损失， 甲也仅获得一份好处，因此对前后两个犯罪不需要并   罚。根据重罪吸收轻罪的原理，以诈骗罪论处。该结   论是张明楷教授的观点。参见张明楷：《刑法学》（第   六版），第 1326 页。</w:t>
        <w:br/>
        <w:t>综上所述，本题答案为 B。</w:t>
        <w:br/>
        <w:t>【答案】B</w:t>
        <w:br/>
      </w:r>
    </w:p>
    <w:p/>
    <w:p>
      <w:r>
        <w:t>【20220116】</w:t>
        <w:br/>
        <w:t>关于盗窃罪与诈骗罪，下列说法正确的是?</w:t>
        <w:br/>
        <w:br/>
        <w:t>A. 项说法正确。提示：张明楷  教授在其《刑法学》（2021年版， 第 1262 页）中认为  乙构成侵占罪，其中采取形式判断。但这是张明楷教  授 2021 年的观点，2022 年张明楷教授在其《刑法的  私塾（三）》中有了新的观点，对此应以新观点为准， 也即定盗窃罪。</w:t>
        <w:br/>
        <w:t>B. 项说法错 误。</w:t>
        <w:br/>
        <w:t>C. 项说法错误。</w:t>
        <w:br/>
        <w:t>D. 项说   法正确。</w:t>
        <w:br/>
        <w:t>综上所述，本题答案为 AD。</w:t>
        <w:br/>
        <w:t>【答案】AD</w:t>
        <w:br/>
        <w:br/>
        <w:t>【解析】A 项，本题出自张明楷：《刑法的私塾（三）》2022  年版，第 450 页。其中，张明楷教授指出，从形式上  看，房屋登记在乙的名下， 乙是房屋的产权人，但是  在此应实质判断，根据协议约定，房屋的产权归甲公  司所有，产权证也由甲公司保管，因此，房屋是甲公  司的财产，甲公司是房屋的真正产权人。乙在甲公司  不知情的情况下，将甲公司的房屋变卖掉，对甲公司  构成盗窃罪，属于盗窃甲公司的产权。同时，乙欺骗  买家丙，使丙用正常价买到一个权利有瑕疵的财物，  使丙遭受了财产损失，多数观点认为乙对丙构成诈骗  罪。乙的一个变卖行为同时触犯盗窃罪和诈骗罪，想  象竞合，择一重罪论处。A 项说法正确。提示：张明楷  教授在其《刑法学》（2021年版， 第 1262 页）中认为  乙构成侵占罪，其中采取形式判断。但这是张明楷教  授 2021 年的观点，2022 年张明楷教授在其《刑法的  私塾（三）》中有了新的观点，对此应以新观点为准， 也即定盗窃罪。</w:t>
        <w:br/>
        <w:t>B 项，一个人对财物的占有包括事实上的占有和   观念上的占有。事实上的占有是指财物在自己实际控   制范围内，对财物具有支配力。观念上的占有是指财   物虽然不处在自己的实际控制范围内，但根据社会一   般观念仍然认为自己在占有。在判断顺序上，应优先   判断事实上的占有，如果存在事实上的占有，便不需   要判断观念上的占有。如果不存在事实上的占有，才   考查观念上的占有。快递员将快递放到一户人家的家   门口，便放在了这户人家的实际控制范围内，该快递   便由这户人家占有。这是事实上的占有。张明楷教授   在《刑法学》（2021年版，第 1266 页）中指出，甲因   为认识错误将财物错误交付给乙（实际上应交付给丙）， 乙便在占有财物；邮递员误投邮件给乙（实际上应投   递给丙），乙便在占有财物。乙据为己有，构成侵占罪。</w:t>
        <w:br/>
        <w:t>本题中，快递员将一个快递放到甲家门口，该快 递便由甲在事实上占有。一旦确定事实上的占有，便 不需要考虑观念上的占有。甲明知该快递的所有权人 是邻居乙，甲仍据为己有， 甲属于将他人所有、自己</w:t>
        <w:br/>
        <w:br/>
        <w:t>占有的财物，变成自己所有，构成侵占罪。B 项说法错 误。</w:t>
        <w:br/>
        <w:t>C 项，（1）生活中的醉酒状态不能排除责任能力，  不能排除刑事责任。（2） 乙是实行犯，构成盗窃罪既  遂。（3） 甲是帮助者。第一，甲成立帮助犯，因为乙  有盗窃其他人自行车的危险性、可能性， 甲帮助乙的  这种违法行为，成立帮助犯。第二，甲不构成帮助犯  既遂。一般而言，实行犯既遂，帮助犯也跟着既遂。  但是，由于所盗财物是甲的财物，甲是被害人，所以  不能认为甲构成犯罪既遂。第三，乙的盗窃行为有盗  窃其他人自行车的危险性，且这种危险比较紧迫，也  即乙盗窃其他人的自行车已经进人着手实行阶段。因  此，帮助犯甲的犯罪形态也跟着在实行阶段找。由于  乙最终未盗窃其他人的自行车，所以甲构成犯罪未遂。 C 项说法错误。</w:t>
        <w:br/>
        <w:t>D 项，（1）盗窃罪与诈骗罪的区别在于，诈骗罪 中，行为人欺骗受害人，受害人基于认识错误而处分 财物。自助机器不是自然人，没有意识自治能力，其 扫描价签不属于有意识的行为，而属于程序在运行。 刑法上的行为要求是有意识的行为。 由于甲在付款过 程中，不存在 “欺骗受害人，受害人基于认识错误而 处分财物 ” ，因此，不能认为 “ 甲欺骗了机器，构成 诈骗罪 ”。接下来，甲只可能构成盗窃罪或抢夺罪。</w:t>
        <w:br/>
        <w:t>（2）盗窃罪与抢夺罪的区别在于，盗窃罪中，行为人   通过平和手段转移占有，手段对人没有危险。抢夺罪   中，行为人对物暴力，对人有危险，夺取财物。甲的   手段是平和手段，因此构成盗窃罪。实际上，在这种   无人售货超市的自助付款区上方都有摄像头监控（监   控室的人在监控），甲的行为带有 “堂而皇之 ” 的特征， 但仍构成盗窃罪，也即带有公开盗窃的特征。D 项说   法正确。</w:t>
        <w:br/>
        <w:t>综上所述，本题答案为 AD。</w:t>
        <w:br/>
        <w:t>【答案】AD</w:t>
      </w:r>
    </w:p>
    <w:p/>
    <w:p>
      <w:r>
        <w:t>【20210107】</w:t>
        <w:br/>
        <w:t>关于侵犯财产罪的既遂，下列说法正确的是?</w:t>
        <w:br/>
        <w:br/>
        <w:t>A. 项说法正确。</w:t>
        <w:br/>
        <w:t>B. 项说法错误。引申练习：吴某的财产损失与乙的 敲诈勒索行为有无因果关系?答案是：有。不过， 虽然 有因果关系，但不意味着乙就构成犯罪既遂。</w:t>
        <w:br/>
        <w:t>C. 项说法错误。</w:t>
        <w:br/>
        <w:t>D. 项说法错误。引申总结：装进衣 服口袋的问题。（1）小偷入户盗窃，在主人家里将小 型财物装进口袋，不算既遂。（2）小偷在大街上、公 交车上、超市、商场扒窃，将小型财物装进口袋，构 成既遂。这是因为，普通公民没有搜身权，财物一旦 进入小偷口袋，进入了个人专属领域，便处于小偷的 控制之下。（3）保姆、客人在主人家里盗窃，将小型 财物装进口袋，均构成既遂。这是因为，主人不能对 保姆、客人搜身。</w:t>
        <w:br/>
        <w:t>综上所述，本题答案为 A。</w:t>
        <w:br/>
        <w:t>【答案】A</w:t>
        <w:br/>
        <w:br/>
        <w:t>【解析】A 项，第一，盗窃罪的既遂标准是取得控制财物， 也即建立了对财物的占有。第二，盗窃机动车，只要 发动车辆、驶离原地，就视为行为人已经取得控制了 车辆，构成既遂。第三，盗窃行为是否被他人监视， 不直接影响盗窃罪的既遂、未遂的认定，  因为监视只 是看到，看到不等于抓到，不等于物理控制。如果在 监视之外，还存在物理的包围圈，导致行为人不可能 突出重围，则行为人只能构成未遂。基于此，本题中 甲构成盗窃罪既遂。A 项说法正确。</w:t>
        <w:br/>
        <w:t>B 项，敲诈勒索罪属于取得型财产犯罪，要求具 有非法占有目的。因此，该罪的既遂标准与盗窃罪相 同，也即取得控制财物，建立对财物的占有。本题中， 乙没有取得财物，故不构成犯罪既遂，只能是犯罪未 遂。B 项说法错误。引申练习：吴某的财产损失与乙的 敲诈勒索行为有无因果关系?答案是：有。不过， 虽然 有因果关系，但不意味着乙就构成犯罪既遂。</w:t>
        <w:br/>
        <w:t>C 项，诈骗罪属于取得型财产犯罪，要求具有非  法占有目的。因此，该罪的既遂标准与盗窃罪相同，  也即取得控制财物，建立对财物的占有。本题中，由  于李某并未向丙的账户打款，丙的账户并未收到货款， 也即丙并未取得李某的钱财，因此不构成犯罪既遂，  而是未遂。C 项说法错误。</w:t>
        <w:br/>
        <w:t>D 项，盗窃罪的既遂标准是取得控制财物，也即 建立了对财物的占有。基于此，入户盗窃，也即进入 他人住宅盗窃，既遂标准是，拿走财物离开住宅。如 此，行为人才能真正取得控制财物，才算建立了对财 物的占有。本题中，丁拿着财物未能出主人家的门， 只能构成犯罪未遂。D 项说法错误。引申总结：装进衣 服口袋的问题。（1）小偷入户盗窃，在主人家里将小 型财物装进口袋，不算既遂。（2）小偷在大街上、公 交车上、超市、商场扒窃，将小型财物装进口袋，构 成既遂。这是因为，普通公民没有搜身权，财物一旦 进入小偷口袋，进入了个人专属领域，便处于小偷的 控制之下。（3）保姆、客人在主人家里盗窃，将小型 财物装进口袋，均构成既遂。这是因为，主人不能对 保姆、客人搜身。</w:t>
        <w:br/>
        <w:t>综上所述，本题答案为 A。</w:t>
        <w:br/>
        <w:t>【答案】A</w:t>
      </w:r>
    </w:p>
    <w:p/>
    <w:p>
      <w:r>
        <w:t>【20210108】</w:t>
        <w:br/>
        <w:t>下列选项中，构成抢劫罪的是?（不考虑数额）</w:t>
        <w:br/>
        <w:t>A. 甲为报复而伤害乙，乙受伤倒地昏迷，其钱包 掉在地上。甲看到后， 拿走钱包</w:t>
        <w:br/>
        <w:t>B. 甲为了报复而伤害乙，乙受伤倒地昏迷，手正 好覆盖在口袋上。甲看到后，把乙的手拿开，拿走口 袋内的钱包</w:t>
        <w:br/>
        <w:t>C. 甲为报复而伤害乙，乙为避免进一步受伤，提 出愿意给付甲 5000 元，甲要求给 1 万元，否则还要伤 害。乙给了甲 1 万元</w:t>
        <w:br/>
        <w:t>D. 甲为报复而伤害乙，致乙受伤。甲准备离开时，</w:t>
        <w:br/>
        <w:br/>
        <w:t>乙请求甲送其去医院，愿意支付甲 5000 元，甲要求支 付 1 万元，否则不送其去医院。乙给了甲 1 万元</w:t>
        <w:br/>
        <w:t>【解析】</w:t>
        <w:br/>
        <w:t>抢劫罪的实行行为是，带着非法占有他人财物的 目的，对他人实施暴力、胁迫等强制手段。在此应注 意 “行为与目的同时存在 ”原则。只有带着非法占有 财物的目的，实施的暴力、胁迫行为才属于抢劫罪的 实行行为。</w:t>
        <w:br/>
        <w:t>A 项，甲为报复而伤害乙， 乙受伤倒地昏迷。此 时，甲仅构成故意伤害罪。此后，甲看到钱包，拿走 钱包，构成盗窃罪，不构成抢劫罪。理由是，甲此时 没有实施抢劫罪的实行行为，也即暴力、胁迫行为。 所以，A 项不入选。</w:t>
        <w:br/>
        <w:t>B 项，甲拿走钱包，构成盗窃罪，不构成抢劫罪。  理由是，甲将乙的手拿开，这种举动不属于抢劫罪的  暴力行为。抢劫罪的暴力行为是程度较高的暴力行为， 要求达到足以压制被害人反抗的程度。所以，B 项不  入选。</w:t>
        <w:br/>
        <w:t>C 项，甲构成抢劫罪，理由是，甲要求给 1 万元，  否则还要伤害，这种行为已经属于 “ 以暴力相胁迫 ” 的胁迫行为，属于抢劫罪的实行行为。所以，C 项入  选。</w:t>
        <w:br/>
        <w:t>D 项，甲不构成抢劫罪，理由是，甲要求支付 1 万 元，否则不送其去医院，这种行为不属于 “ 以暴力相 胁迫 ” 的胁迫行为。抢劫罪中的 “ 以暴力相胁迫 ”是 指若不给钱，我就对你施加暴力，使你产生不敢反抗 的恐惧心理。 “不给钱，就不送你去医院 ”不符合这 种行为模型。所以， D 项不入选。本题出处：本题出自 张明楷教授的著作《侵犯人身罪与侵犯财产罪》， 第 245 页以下。</w:t>
        <w:br/>
        <w:t>综上所述，本题答案为 C。</w:t>
        <w:br/>
        <w:t>【答案】C</w:t>
        <w:br/>
      </w:r>
    </w:p>
    <w:p/>
    <w:p>
      <w:r>
        <w:t>【20210109】</w:t>
        <w:br/>
        <w:t>甲在网上商家处购买一部手机。几日后，快递员 乙电话通知甲来小区门口取包裹。甲趁乙不注意，从 快递车中取走包裹（内有手机）。乙找不到包裹。甲便 声称，既然丢失了，那我向商家申请退款。商家信以 为真，便给甲退了货款。商家又找快递公司进行了索 赔。关于本案，下列说法正确的是?</w:t>
        <w:br/>
        <w:br/>
        <w:t>A. 甲对手机构成盗窃罪，对手机款构成诈骗罪</w:t>
        <w:br/>
        <w:t>B. 无需区分手机与手机款， 甲整体上构成诈骗罪</w:t>
        <w:br/>
        <w:t>C. 甲仅构成对手机的盗窃罪</w:t>
        <w:br/>
        <w:t>D. 甲仅构成对手机款的诈骗罪</w:t>
        <w:br/>
        <w:br/>
        <w:t>【解析】（1）在快递员将手机交付给甲之前，甲对手机并 没有占有及所有。甲趁乙不注意，从快递车中拿走手 机，属于将快递员占有的财物，通过平和手段转移为 自己占有，构成盗窃罪。（2）甲隐瞒真相，向商家申 请退款，属于诈骗商家的货款，构成诈骗罪。（3）甲 的两个行为，针对两个对象，构成两个罪。这属于先</w:t>
        <w:br/>
        <w:br/>
        <w:t>偷后骗，对这两个罪不需要数罪并罚，可以重罪吸收 轻罪，定一个重罪即可。这是因为，甲最终只获得一 份好处，也即多了一部手机。虽然存在两个被害人， 但最终只有一个真实受损，也即快递员或快递公司， 最终只存在一份财产损失，也即损失了一部手机。本 题出处：本题出自张明楷教授的教材《刑法学》（第六 版）， 第 1323 页。</w:t>
        <w:br/>
        <w:t>综上所述，本题答案为 A。</w:t>
        <w:br/>
        <w:t>【答案】A</w:t>
      </w:r>
    </w:p>
    <w:p/>
    <w:p>
      <w:r>
        <w:t>【20210110】</w:t>
        <w:br/>
        <w:t>王某没有户籍，经同名同姓的堂兄同意，拿着堂 兄的户口本为自己办理了身份证。王某用该身份证注 册了一个支付宝账号，登录支付宝之后发现，系统提 示可以绑定一张银行卡。王某猜测该银行卡可能是堂 兄的银行卡，予以绑定。次日，王某用支付宝消费了 3 万元，从堂兄的银行卡中扣款。王某的行为构成?</w:t>
        <w:br/>
        <w:t>A.抢夺罪</w:t>
        <w:br/>
        <w:t>B.信用卡诈骗犯罪</w:t>
        <w:br/>
        <w:t>C.盗窃罪</w:t>
        <w:br/>
        <w:t>D.侵占    【解析】</w:t>
        <w:br/>
        <w:t>（1）支付宝账户不属于银行卡账户，支付宝的支 付密码不属于银行卡信息资料，因此不适用信用卡诈 骗罪的相关规定。（2）王某在堂兄不知情的情况下， 将堂兄银行卡中的资金予以消费，属于将堂兄所有的 财物，通过平和手段，转移为自己占有，这种盗刷行 为构成盗窃罪。（3）由于王某没有实施欺骗行为，堂 兄也没有产生认识错误，不存在基于认识错误处分财 物，因此，王某不构成诈骗罪，也不构成信用卡诈骗 罪。</w:t>
        <w:br/>
        <w:t>综上所述，本题答案为 C。</w:t>
        <w:br/>
        <w:t>【答案】C</w:t>
        <w:br/>
      </w:r>
    </w:p>
    <w:p/>
    <w:p>
      <w:r>
        <w:t>【20210120】</w:t>
        <w:br/>
        <w:t>关于侵犯财产罪的认定，下列说法正确的有?（不 考虑数额和情节）</w:t>
        <w:br/>
        <w:t>A.家长们将小学生的生活费发到家长微信群里。</w:t>
        <w:br/>
        <w:t>在班主任接收前，家长甲迅速抢收走了其中的 5000 元。 甲的行为构成抢夺罪</w:t>
        <w:br/>
        <w:t>B. 乙趁赵某熟睡时，利用赵某的手机，将赵某微 信中的 5000 元转入自己的微信账户。乙的行为构成盗 窃罪</w:t>
        <w:br/>
        <w:t>C.丙趁钱某熟睡时，利用钱某的手机，将钱某银 行卡中的 5000 元转入钱某的微信账户，然后从钱某的 微信账户将 5000 元转入自己的微信账户。丙的行为构 成盗窃罪</w:t>
        <w:br/>
        <w:t>D.丁趁孙某熟睡时，利用孙某的手机，将孙某的 银行卡与孙某的微信绑定，然后利用孙某的微信支付 信息，从孙某的微信账户将 5000 元转入自己的微信账 户。丁构成信用卡诈骗罪</w:t>
        <w:br/>
        <w:t>【解析】</w:t>
        <w:br/>
        <w:br/>
        <w:t>A 项，在班主任接收前，家长们发的生活费（类似 红包）仍然属于家长们占有并所有。甲接收了其中的 5000 元，属于将他人占有的财物，通过平和手段，转 移为自己占有，构成盗窃罪。提示：该盗窃罪属于公 开盗窃的情形。例如，家长乙发了一个红包后，提示 班主任接收，并且一直在关注自己的红包有无被班主 任接收，就在此刻，乙发现甲接收了该红包。甲的这 个接收行为具有公然性。因为微信群里这种接收红包 的行为具有公然性，所以一般俗称 “抢（收）红包 ” 。 但是，不能因为家长甲是 “抢（收）红包 ”，就定抢 劫罪或抢夺罪。命题人是想提醒， 如果将盗窃罪限定 为秘密型，那么家长甲抢收家长乙的红包，就无法定 盗窃罪。如此便导致无罪可定。这显然不合理。因此， A 项说法错误。本题出处： 本题出自 2021 年的真实案 例，司法机关对被告人判处盗窃罪。</w:t>
        <w:br/>
        <w:t>B 项，第一，微信账户不属于银行卡账户，因此不 适用信用卡诈骗罪的相关规定。第二，乙将赵某微信 中的 5000 元转入自己的微信账户，属于将赵某占有的 财物，通过平和手段，转移为自己占有，构成盗窃罪。</w:t>
        <w:br/>
        <w:t>第三，由于乙没有实施欺骗行为，赵某也没有产生认 识错误，不存在基于认识错误处分财物， 因此，乙不 构成诈骗罪。因此，  B 项说法正确。</w:t>
        <w:br/>
        <w:t>C 项，第一，丙将钱某银行卡中的 5000 元转入钱   某的微信账户，由于这是从钱某的一个账户转入钱某   的另一个账户，钱财仍处在钱某的账户， 因此丙的这   种行为不构成盗窃罪。第二，丙从钱某的微信账户将   5000 元转入自己的微信账户，属于将钱某占有的财物， 通过平和手段转移为自己占有，构成盗窃罪。第三，</w:t>
        <w:br/>
        <w:t>由于丙没有实施欺骗行为，钱某也没有产生认识错误， 不存在基于认识错误处分财物，因此，丙不构成诈骗  罪。所以，C 项说法正确。</w:t>
        <w:br/>
        <w:t>D 项，第一，丁将孙某的银行卡与孙某的微信绑  定，这种行为没有侵犯孙某的财产，不构成财产犯罪。  第二，丁利用孙某的微信支付信息，从孙某的微信账  户将 5000 元转入自己的微信账户。由于微信账户不属  于银行卡账户，微信支付信息不属于银行卡信息资料， 因此不适用信用卡诈骗罪的相关规定。第三，丁的这  种行为属于将孙某占有的财物，通过平和手段转移为  自己占有，构成盗窃罪。第四，由于丁没有实施欺骗  行为，孙某也没有产生认识错误，不存在基于认识错  误处分财物，因此，丁不构成诈骗罪。所以，D 项说法  错误。本题出处：本题出自张明楷教授的教材《刑法  学》（第六版），第 1046 页。</w:t>
        <w:br/>
        <w:t>综上所述，本题答案为 BC。</w:t>
        <w:br/>
        <w:t>【答案】BC</w:t>
        <w:br/>
      </w:r>
    </w:p>
    <w:p/>
    <w:p>
      <w:r>
        <w:t>【20210121】</w:t>
        <w:br/>
        <w:t>关于侵犯财产罪，下列说法正确的有?（不考虑数 额及情节）</w:t>
        <w:br/>
        <w:br/>
        <w:t>A. 项、</w:t>
        <w:br/>
        <w:t>B. 项说法正确。提示：虽然题干考</w:t>
        <w:br/>
        <w:t>查的是观点展示，但是，命题人的考查意图很明显，</w:t>
        <w:br/>
        <w:t>想揭示 “盗窃罪要求秘密性 ” 的缺陷，也即，如果认</w:t>
        <w:br/>
        <w:t>为盗窃罪必须是秘密的，那么赵某、陈某的行为不属</w:t>
        <w:br/>
        <w:t>于盗窃行为，只能属于抢夺行为。而抢夺罪的财物要</w:t>
        <w:br/>
        <w:t>求 “数额较大 ”。由于本题中财物不属于 “数额较大 ” 的财物，因此不构成抢夺罪。如此，赵某、陈某便不</w:t>
        <w:br/>
        <w:t>构成任何财产犯罪。虽然二人可以构成非法侵入住宅 罪，但是， “被害人遭受财产损失 ”这一法益侵害事 实未能得到评价，因为非法侵入住宅罪属于人身权利 的犯罪，不能评价财产损失。财产损失不能得到评价， 便违反了 “禁止遗漏评价 ”原则，违反了法益保护原 则这一刑法基本任务。</w:t>
        <w:br/>
        <w:t>C. 项说法正确。</w:t>
        <w:br/>
        <w:t>（2）刘某的行为属于盗窃或抢夺财产性利益。如果该 行为对收费站工作人员的人身有危险，则属于抢夺行 为；如果没有危险，属于平和手段，则属于盗窃行为。</w:t>
        <w:br/>
        <w:t>（3）多数观点认为，刘某的这种逃单行为不构成盗窃 罪或抢夺罪。理由是，盗窃罪和抢夺罪都是转移占有 型犯罪，也即将他人占有的财物转移为自己占有；刘 某并没有将收费站占有的财产性利益（债权）转移为 自己占有，不符合盗窃罪、抢夺罪的 “转移占有 ”这 一要件。少数说认为，刘某的这种逃单行为，既然属 于盗窃或抢夺财产性利益，就可以构成盗窃罪或抢夺 罪。对于观点展示，如果考单选，按照多数说作答。 本题出处：本题出自张明楷教授的教材《刑法学》（第 六版），第 1238 页。</w:t>
        <w:br/>
        <w:t>D. 项说法错 误。注意：这里的抢劫罪是正常的抢劫罪，本来就符 合抢劫罪的构成要件，不是刑法第 269 条的事后转化 抢劫罪，事后转化抢劫属于法律拟制的抢劫罪。</w:t>
        <w:br/>
        <w:t>综上所述，本题答案为 ABC。</w:t>
        <w:br/>
        <w:t>【答案】ABC</w:t>
        <w:br/>
        <w:br/>
        <w:t>【解析】A、B 项，盗窃罪是指，将他人占有的财物，通过</w:t>
        <w:br/>
        <w:t>平和手段转移为自己占有。法考界的多数观点（命题</w:t>
        <w:br/>
        <w:t>人观点）认为，这个平和手段可以是秘密的，也可以</w:t>
        <w:br/>
        <w:t>是公开的。参见张明楷教授的学术论文：《盗窃与抢夺</w:t>
        <w:br/>
        <w:t>的界限》。A 项中的赵某，B 项中的陈某，他们的行为</w:t>
        <w:br/>
        <w:t>都属于公开盗窃，属于入户盗窃。 “入户盗窃 ”是盗</w:t>
        <w:br/>
        <w:t>窃罪的特殊类型，其行为对象不要求是 “数额较大 ”</w:t>
        <w:br/>
        <w:t>（2000 元左右）的财物。所以，  赵某、陈某的行为都</w:t>
        <w:br/>
        <w:t>构成盗窃罪。A 项、B 项说法正确。提示：虽然题干考</w:t>
        <w:br/>
        <w:t>查的是观点展示，但是，命题人的考查意图很明显，</w:t>
        <w:br/>
        <w:t>想揭示 “盗窃罪要求秘密性 ” 的缺陷，也即，如果认</w:t>
        <w:br/>
        <w:t>为盗窃罪必须是秘密的，那么赵某、陈某的行为不属</w:t>
        <w:br/>
        <w:t>于盗窃行为，只能属于抢夺行为。而抢夺罪的财物要</w:t>
        <w:br/>
        <w:t>求 “数额较大 ”。由于本题中财物不属于 “数额较大 ” 的财物，因此不构成抢夺罪。如此，赵某、陈某便不</w:t>
        <w:br/>
        <w:t>构成任何财产犯罪。虽然二人可以构成非法侵入住宅 罪，但是， “被害人遭受财产损失 ”这一法益侵害事 实未能得到评价，因为非法侵入住宅罪属于人身权利 的犯罪，不能评价财产损失。财产损失不能得到评价， 便违反了 “禁止遗漏评价 ”原则，违反了法益保护原 则这一刑法基本任务。</w:t>
        <w:br/>
        <w:t>C 项，（1）刘某没有实施欺骗行为，收费员没有产 生认识错误，所以刘某不构成诈骗罪。C 项说法正确。</w:t>
        <w:br/>
        <w:t>（2）刘某的行为属于盗窃或抢夺财产性利益。如果该 行为对收费站工作人员的人身有危险，则属于抢夺行 为；如果没有危险，属于平和手段，则属于盗窃行为。</w:t>
        <w:br/>
        <w:t>（3）多数观点认为，刘某的这种逃单行为不构成盗窃 罪或抢夺罪。理由是，盗窃罪和抢夺罪都是转移占有 型犯罪，也即将他人占有的财物转移为自己占有；刘 某并没有将收费站占有的财产性利益（债权）转移为 自己占有，不符合盗窃罪、抢夺罪的 “转移占有 ”这 一要件。少数说认为，刘某的这种逃单行为，既然属 于盗窃或抢夺财产性利益，就可以构成盗窃罪或抢夺 罪。对于观点展示，如果考单选，按照多数说作答。 本题出处：本题出自张明楷教授的教材《刑法学》（第 六版），第 1238 页。</w:t>
        <w:br/>
        <w:t>D 项，抢夺罪与抢劫罪的区分标准：抢夺罪是对</w:t>
        <w:br/>
        <w:br/>
        <w:t>物暴力，夺取财物，手段对人有危险；抢劫罪是对人 暴力，压制人的反抗，劫取财物。本题中，王某开始 实施的是抢夺罪，但是，当拖行被害人时，手段已经 升级为对人暴力，压制被害人的反抗，因此构成抢劫 罪。对此， 相关司法解释也有规定。因此，D 项说法错 误。注意：这里的抢劫罪是正常的抢劫罪，本来就符 合抢劫罪的构成要件，不是刑法第 269 条的事后转化 抢劫罪，事后转化抢劫属于法律拟制的抢劫罪。</w:t>
        <w:br/>
        <w:t>综上所述，本题答案为 ABC。</w:t>
        <w:br/>
        <w:t>【答案】ABC</w:t>
      </w:r>
    </w:p>
    <w:p/>
    <w:p>
      <w:r>
        <w:t>【20210122】</w:t>
        <w:br/>
        <w:t>诈骗罪的处分财物要求具有处分行为和处分意识。 下列选项中，存在处分意识的有?</w:t>
        <w:br/>
        <w:br/>
        <w:t>A. 种类财物，实际是</w:t>
        <w:br/>
        <w:t>B. 种类财物，犯罪人构成 盗窃罪。</w:t>
        <w:br/>
        <w:t>综上所述，本题答案为 AC。</w:t>
        <w:br/>
        <w:t>【答案】AC</w:t>
        <w:br/>
        <w:t>C. 项入选。</w:t>
        <w:br/>
        <w:t>D. 项不入选。</w:t>
        <w:br/>
        <w:t>总结：对种类有认识错误，定盗窃罪。具体而言， 被害人误以为是</w:t>
        <w:br/>
        <w:br/>
        <w:t>【解析】盗窃罪与诈骗罪的关键区分：被害人是否基于认 识错误处分财物。盗窃罪缺少诈骗罪的第三步 “基于 认识错误而处分财物 ”。这一步是个主客观相一致的 概念，包括两个要件：一是客观上有处分行为，二是 主观上有处分意识。二者缺一不可。所谓处分意识， 是指被害人意识到，自己将自己占有的财物转移给犯 罪人占有。被害人要有处分意识，要求事先意识到自 己在占有财物，要求意识到财物的现实存在。判断的 关键点：被害人是否意识到财物的现实存在。</w:t>
        <w:br/>
        <w:t>A 项，被害人王某在处分20 万元借款时，意识到 20 万元的存在，意识到自己将自己的 20 万元处分给 甲，因此存在处分意识，所以甲构成诈骗罪。A 项入 选。</w:t>
        <w:br/>
        <w:t>B 项，服务员只是同意乙去送朋友，并非同意乙 不付餐费，并非处分餐费（债权），也即服务员既没有 处分行为，也没有处分意识。乙的逃单行为属于盗窃 财产性利益。这种类型的盗窃财产性利益，多数说认 为不构成盗窃罪。因此，B 项不入选。提示：本题在 2013 年第 61 题 C 项考查过。</w:t>
        <w:br/>
        <w:t>C 项，收费员以丙修改后的度数为标准予以收费， 意味着少收了电费。这表明，收费员对电费（债权）  存在处分行为和处分意识。丙构成诈骗罪，骗免债务。  C 项入选。</w:t>
        <w:br/>
        <w:t>D 项，收银员以一箱饮料的价格予以收费，表明 收银员没有意识到高档白酒的存在，没有处分高档白 酒的意识。因此，丁对高档白酒构成盗窃罪。注意，</w:t>
        <w:br/>
        <w:br/>
        <w:t>收银员虽然没有处分意识，但是有处分行为，也即将 含有高档白酒的一箱饮料处分给丁。D 项不入选。</w:t>
        <w:br/>
        <w:t>总结：对种类有认识错误，定盗窃罪。具体而言， 被害人误以为是 A 种类财物，实际是 B 种类财物，表 明没有意识到 B 种类财物的现实存在，表明没有处分 B 种类财物的意识，因此对 B 种类财物，犯罪人构成 盗窃罪。</w:t>
        <w:br/>
        <w:t>综上所述，本题答案为 AC。</w:t>
        <w:br/>
        <w:t>【答案】AC</w:t>
      </w:r>
    </w:p>
    <w:p/>
    <w:p>
      <w:r>
        <w:t>【20200110】</w:t>
        <w:br/>
        <w:t>甲乙共同去某工厂仓库盗窃。甲望风 ， 乙进去盗 窃。乙窃得财物，从仓库出来时，被保安丙看到，丙 上前抓捕乙。乙逃跑，丙追赶。此时甲为了阻止丙， 将丙打成轻伤。乙事后才知道甲殴打了丙。下列说法 正确的有？</w:t>
        <w:br/>
        <w:t>A. 甲构成转化型抢劫罪</w:t>
        <w:br/>
        <w:t>B. 乙构成转化型抢劫罪</w:t>
        <w:br/>
        <w:t>C. 乙仅构成盗窃罪</w:t>
        <w:br/>
        <w:t>D. 甲构成盗窃罪和故意伤害罪，并罚 【解析】</w:t>
        <w:br/>
        <w:t>甲乙共同盗窃，甲为了抗拒丙抓捕共犯人乙，对 丙实施暴力，构成转化型抢劫罪。由于对甲认定为转 化型抢劫罪，故对甲不再定盗窃罪与故意伤害罪的数 罪并罚。由于乙当时对甲的暴力行为并不知情，对甲 的暴力行为以及所造成的后果并无物理性或心理性的 贡献，因此不转化抢劫。乙仅构成盗窃罪实行犯既遂。 假如题中交代，事先甲乙商量好，如果主人追捕，则 由甲暴力阻止，那么乙也转化抢劫。</w:t>
        <w:br/>
        <w:t>【答案】AC。</w:t>
        <w:br/>
      </w:r>
    </w:p>
    <w:p/>
    <w:p>
      <w:r>
        <w:t>【20200111】</w:t>
        <w:br/>
        <w:t>甲、乙、丙等人经预谋后，从淘宝店购买了某品 牌的最新款手机 30 部，收到手机后拆下手机主板，换 上废旧主板，然后利用 7 天无条件退货规则，将手机 退货，从店主处获得全额退款。关于甲等 3 人的刑事 责任，哪一项说法正确（不考虑数额）？</w:t>
        <w:br/>
        <w:t>A.就手机主板构成诈骗罪</w:t>
        <w:br/>
        <w:t>B.就手机主板构成盗窃罪</w:t>
        <w:br/>
        <w:t>C.就手机整体构成诈骗罪</w:t>
        <w:br/>
        <w:t>D.就退货款构成诈骗罪 【解析】</w:t>
        <w:br/>
        <w:t>盗窃罪与诈骗罪的区分在于，有无诈骗罪的第三 步 “对方基于认识错误而处分财物 ”。处分财物，是 指被害人处分财物的占有，也即将自己占有的财物处 分给犯罪人占有。换言之，盗窃罪与诈骗罪的相同点 在于，都是转移占有型犯罪。区别在于，谁实施了转 移占有。如果犯罪人实施转移占有，构成盗窃罪。如 果被害人（基于认识错误）实施转移占有，则犯罪人 构成诈骗罪。</w:t>
        <w:br/>
        <w:t>题中有两个环节，第一个环节是甲调换主板。甲 在调换主板时，甲已经买到手机，已经占有手机和主</w:t>
        <w:br/>
        <w:br/>
        <w:t>板，此时调换主板不属于对主板的转移占有，不构成 对主板的盗窃罪。</w:t>
        <w:br/>
        <w:t>注意对比：这种调包与在商家面前调包是不同的。 例如，甲在商家柜台购买手机，让商家给个手机看看，  甲在看手机时，将手机调换，用假手机调换了新手机，  将假手机退还给商家，拿着新手机离去。这种行为构  成盗窃罪，因为甲拿着新手机观看时，商家没有失去  占有，甲只是占有的辅助者，甲没有占有手机。此时  甲实施调包，属于转移占有，因此构成盗窃罪。</w:t>
        <w:br/>
        <w:t>题中第二个环节是，甲退货。甲拿着装有废旧主 板的手机冒充新手机，要求退货。店家不知情，退还 了货款。店家基于认识错误而处分了财物（货款）。甲 构成诈骗罪。</w:t>
        <w:br/>
        <w:t>注意区分：犯罪所得与犯罪工具。题中， 甲用装 有废旧主板的手机冒充新手机，实施诈骗，想骗取的 是退货款，也骗取到退货款。退货款属于犯罪所得。</w:t>
        <w:br/>
        <w:t>而此时装有废旧主板的手机属于实施诈骗的掩护工具， 属于犯罪工具。</w:t>
        <w:br/>
        <w:t>选项描述的 “就 …… ”，是指犯罪所得或犯罪对  象，而不是指犯罪工具。就手机主板而言，甲对手机  主板的调换，不构成盗窃罪，也不构成诈骗罪。就手  机整体而言，装有废旧主板的手机整体，是甲骗取退  货款的犯罪工具，不是犯罪对象或犯罪所得。就退货  款而言，甲构成诈骗罪，想诈骗退货款（犯罪对象）， 也骗取到退货款（犯罪所得）。</w:t>
        <w:br/>
        <w:t>【答案】D</w:t>
        <w:br/>
      </w:r>
    </w:p>
    <w:p/>
    <w:p>
      <w:r>
        <w:t>【20200116】</w:t>
        <w:br/>
        <w:t>甲乙约定结伴爬山，在大巴上，甲看到乙睡着， 将乙的手机偷出来，将乙的微信里的余额转到自己账 户上，然后把乙的手机放进自己的背包，打算下车后 扔掉。下车后，乙问甲看到自己的手机了吗？甲谎称 是不是落在车上了。乙自认倒霉。后来， 甲没有扔掉 乙的手机，而是谎称手机是自己的，卖给不知情的丙。 下列说法正确的有？</w:t>
        <w:br/>
        <w:br/>
        <w:t>A. 项，甲将手机偷出来时， 甲对手机便构成盗窃 罪。这是因为甲此时对手机有非法占有目的。非法占 有目的包括排除意思和利用意思。甲首先有利用手机 的意思，其次，甲对手机有排除意思，也即不想归还 的意思，具体而言是想扔掉。注意：如果甲一开始偷 手机时就没有利用意思，只有毁坏意思，则构成故意 毁坏财物罪。但是，甲一开始有利用意思，也即利用 手机将手机中的微信余额划给自己。当甲对手机构成 盗窃罪后，此后的如何处置行为不影响前面盗窃罪的 成立。</w:t>
        <w:br/>
        <w:t>B</w:t>
        <w:br/>
        <w:t>B. 甲对手机和微信余额构成不同种罪名</w:t>
        <w:br/>
        <w:t>C. 项，甲对微信余额构成盗窃罪。首先， 占有手</w:t>
        <w:br/>
        <w:br/>
        <w:t>机不等于占有微信余额的资金，因此对微信余额资金 不构成侵占罪。其次，微信支付的信息资料不属于信 用卡信息资料，不需要按照09 年司法解释处理。09 年 司法解释规定：非法方式获取信用卡信息资料，无论 如何使用，一律定信用卡诈骗罪。对本案应按照正常 原理处理，也即甲盗划了乙的微信余额资金，构成盗 窃罪。</w:t>
        <w:br/>
        <w:t>D. 当选。</w:t>
        <w:br/>
        <w:t>【答案】ACD。</w:t>
        <w:br/>
        <w:br/>
        <w:t>【解析】A 项，甲将手机偷出来时， 甲对手机便构成盗窃 罪。这是因为甲此时对手机有非法占有目的。非法占 有目的包括排除意思和利用意思。甲首先有利用手机 的意思，其次，甲对手机有排除意思，也即不想归还 的意思，具体而言是想扔掉。注意：如果甲一开始偷 手机时就没有利用意思，只有毁坏意思，则构成故意 毁坏财物罪。但是，甲一开始有利用意思，也即利用 手机将手机中的微信余额划给自己。当甲对手机构成 盗窃罪后，此后的如何处置行为不影响前面盗窃罪的 成立。</w:t>
        <w:br/>
        <w:t>BC 项，甲对微信余额构成盗窃罪。首先， 占有手</w:t>
        <w:br/>
        <w:br/>
        <w:t>机不等于占有微信余额的资金，因此对微信余额资金 不构成侵占罪。其次，微信支付的信息资料不属于信 用卡信息资料，不需要按照09 年司法解释处理。09 年 司法解释规定：非法方式获取信用卡信息资料，无论 如何使用，一律定信用卡诈骗罪。对本案应按照正常 原理处理，也即甲盗划了乙的微信余额资金，构成盗 窃罪。</w:t>
        <w:br/>
        <w:t>D 项，关于销赃问题，有两种不同观点，观点一 （多数观点）认为丙以正常价格买到赃物，有财产损 失，因此甲对丙构成诈骗罪；观点二认为丙虽然花了 钱，但取得了财物，不存在财产损失，所以甲对丙不 构诈骗罪。本书采多数观点认为甲欺骗丙，构成诈骗 罪，因为丙用正常价买到赃物，存在财产损失，故 D 当选。</w:t>
        <w:br/>
        <w:t>【答案】ACD。</w:t>
      </w:r>
    </w:p>
    <w:p/>
    <w:p>
      <w:r>
        <w:t>【20190102】</w:t>
        <w:br/>
        <w:t>国家工作人员王某是国有银行网上银行系统管理 员，掌握客户网上银行账号和密码的权限。王某为了 给朋友李某公司获取资金，王某让李某以高息存款为 由，吸引多名客户到王某银行存款，王某在客户存款 时调换客户 U 盾，通过客户U 盾将客户网上银行存款 转移到李某账户名下，使李某非法占为己有。关于本 案，下列说法正确的是？</w:t>
        <w:br/>
        <w:t>A.王某利用职务便利盗取银行存款，构成贪污罪</w:t>
        <w:br/>
        <w:t>B.王某吸引多名客户到银行存款，构成集资诈骗 罪</w:t>
        <w:br/>
        <w:t>C.王某盗取他人银行存款，构成盗窃罪</w:t>
        <w:br/>
        <w:t>D.王某欺骗他人到银行存款，构成诈骗罪 【解析】</w:t>
        <w:br/>
        <w:t>A 错误。本案不构成贪污罪，而成立盗窃罪。贪污 罪与盗窃罪区分的关键在于，行为人是否利用了职务 上的便利。本案中，王某获取财物的关键在于，其调 换了客户的 U 盾，而保管、调换客户U 盾的行为，并 不是其职务行为，没有利用职务上的便利。</w:t>
        <w:br/>
        <w:t>B、D 错误。本案不构成诈骗罪，那么亦不构成集 资诈骗罪，诈骗罪要求被害人自愿处分财产，即放弃 对财产的占有而交给犯罪行为人。本案中，被害人（客 户）并没有放弃自己财产的意思，被害人是想将财物 （存款）交给银行，仍由本人持有 U 盾而占有该款项。</w:t>
        <w:br/>
        <w:t>C 正确。本案成立盗窃罪，前述已经表明贪污罪 与盗窃罪的区别。实际上，当时王某拿的 U 盾并非其 本人经手、保管的 U 盾，U 盾仍然在客户的占有之下， 其秘密窃取了客户的 U 盾，进而转移了财产，被害人 对财物的转移并不知情，故王某的行为成立盗窃罪。</w:t>
        <w:br/>
        <w:t>【答案】C</w:t>
        <w:br/>
      </w:r>
    </w:p>
    <w:p/>
    <w:p>
      <w:r>
        <w:t>【20190109】</w:t>
        <w:br/>
        <w:t>下列哪些行为属于盗窃?</w:t>
        <w:br/>
        <w:t>A.小明将共享单车放置自家门口，不破坏自行车 锁，便于自己扫码付费使用</w:t>
        <w:br/>
        <w:t>B.小红将上锁的共享单车（仅供城市使用），偷偷</w:t>
        <w:br/>
        <w:br/>
        <w:t>运到村里，供村民扫码付费使用</w:t>
        <w:br/>
        <w:t>C.小孟将共享单车停到自家院里，不破坏自行车 锁，供自己扫码付费使用</w:t>
        <w:br/>
        <w:t>D.小张将已上锁的共享单车锁破坏，用自己的锁 将共享单车锁上供自己使用</w:t>
        <w:br/>
        <w:t>【解析】</w:t>
        <w:br/>
        <w:t>A 错误 。不成立盗窃罪。盗窃罪要求行为人主观 上有非法占有目的，包括：排除原占有，建立新占有。 根据共享单车的使用规则，只要将共享单车置于公众 可以使用的地方即可。本案中，即便将共享单车摆放 在自家门口，也没有打破共享单车的使用规则，其他 人仍然可以使用该共享单车。故小明的行为并没有排 除他人对共享单车的使用，也没有排除共享单车的所 有权人（如共享单车公司）对该单车的占有。</w:t>
        <w:br/>
        <w:t>需要说明的是，共享单车公司对自行车所需要的 占有是一种可随时支配、发现、非独断的占有，意即， 共享单车公司可以随时发现、控制自行车，但其他人 亦可付费随时使用该自行车。但共享单车公司对自行 车的占有方式，绝不意味着其他人可以随意、随时、 随处拿走自行车。消费者即便要使用自行车，也应该 遵守共享单车公司对自行车的占有要求。共享单车不 同于我们个人所有的自行车，我们对自己的自行车的 占有是绝对的、排他性的，任何人都不能改变自行车 的特定位置、状态。</w:t>
        <w:br/>
        <w:t>B 错误。小红的行为违反了共享单车的使用规则， 将仅供城市使用的共享单车运往农村，在一定程度上， 使得共享单车的所有权人（公司）对该单车失去占有、  控制。同时，小红本人建立起了对该车的控制，至少，  从城市运往农村，离开城市之后的过程也是小红控制  单车的过程，应认为小红是建立了新占有。但是，客  观上形成了占有并不代表存在非法占有目的，小红只  是想改变该共享单车的运营范围，并不想转移占有，  因此并不具有非法占有目的，不构成盗窃罪。</w:t>
        <w:br/>
        <w:t>C 正确。行为人将共享单车放入自家院子，违背 了被害人（共享单车公司）对自行车的占有意思，排 除了他人对共享单车的使用，建立了新的占有，应认 为其主观上有非法占有目的，成立盗窃罪。</w:t>
        <w:br/>
        <w:t>D 正确 。小张将已上锁的共享单车锁破坏，用自  己的锁将共享单车锁上供自己使用。已经排除了他人  对该车的使用，违反了共享单车所有人的意思，同时， 即便是所有者，也难以占有、控制该自行车。同时， 小张利用自己的新锁，实现了对该自行车的新的支配， 建立了新的占有。因此，其主观上有非法占有目的，  成立盗窃罪。</w:t>
        <w:br/>
        <w:t>【答案】CD</w:t>
        <w:br/>
      </w:r>
    </w:p>
    <w:p/>
    <w:p>
      <w:r>
        <w:t>【20190113】</w:t>
        <w:br/>
        <w:t>杜某、朱某合谋盗窃，杜某入室盗窃，朱某在楼 下望风。朱某在望风过程中主人吴某回来，朱某担心 吴某报警遂将其打成重伤。杜某盗窃成功后出来发现 重伤的吴某，也未过问不予理睬，与朱某二人携赃而</w:t>
        <w:br/>
        <w:br/>
        <w:t>逃。下列关于共同犯罪正确的是?</w:t>
        <w:br/>
        <w:br/>
        <w:t>A. 杜某构成盗窃罪，朱某构成入户抢劫</w:t>
        <w:br/>
        <w:t>B. 杜某和朱某构成盗窃罪的共同犯罪，杜某构成 盗窃罪，朱某构成抢劫致人重伤</w:t>
        <w:br/>
        <w:t>C. 杜某和朱某构成抢劫罪的共犯，二人均属于抢 劫致人重伤</w:t>
        <w:br/>
        <w:t>D. 杜某和朱某构成抢劫罪的共犯，二人均属于抢 劫致人重伤、入户抢劫</w:t>
        <w:br/>
        <w:br/>
        <w:t>【解析】杜某不需要对朱某的故意伤害他人行为负责，朱 某的行为不属于共同犯罪的客观内容。朱某转化为抢 劫，系抢劫致人重伤 。杜某仅需要对自己的盗窃行为 负责。还需要搞清楚两点：</w:t>
        <w:br/>
        <w:t>第一，从客观上看，朱某殴打被害人吴某的行为 确实对杜某的盗窃行为起到了促进作用，但杜某对于 该伤害行为毫不知情，不需要对该伤害行为负责。相 反，朱某既需要对杜某的盗窃行为负责（二人是盗窃 罪的共犯），又需要对自己实施的伤害行为负责，故朱 某的行为构成抢劫罪，系抢劫致人重伤。</w:t>
        <w:br/>
        <w:t>第二，朱某的行为不构成入户抢劫。刑法理论与 司法解释基于入户抢劫的法定刑畸重，对入户抢劫进 行了限制解释。成立入户抢劫，包括转化型入户抢劫， 要求犯罪行为全程发生在户内，即前行为（盗窃、诈 骗、抢夺） 及后行为（暴力）均发生在户内。本案中， 朱某的暴力行为发生在户外，因此 ，不能认定为是入 户抢劫。</w:t>
        <w:br/>
        <w:t>基于上述认识，可以得出如下结论：</w:t>
        <w:br/>
        <w:t>（1）杜某构成盗窃罪，不对朱某实施的重伤行为 负责。</w:t>
        <w:br/>
        <w:t>（2）朱某成立抢劫罪，系抢劫致人重伤，不构成 入户抢劫。</w:t>
        <w:br/>
        <w:t>（3）杜某、朱某在盗窃罪的范围内成立共同犯罪。</w:t>
        <w:br/>
        <w:t>该题原型为《刑事审判参考》第 322 号案例。该 案例的裁判要旨指出： 1.在盗窃过程中为防止被害人 发觉，对被害人实施暴力行为的，应以抢劫罪论处；</w:t>
        <w:br/>
        <w:t>2.在共同犯罪中，实行犯实施的行为超出共同犯罪人 共谋议之罪的范围或程度的，属于实行过限行为，其 他共同犯罪人对此不承担刑事责任。</w:t>
        <w:br/>
        <w:t>【答案】B</w:t>
      </w:r>
    </w:p>
    <w:p/>
    <w:p>
      <w:r>
        <w:t>【20190123】</w:t>
        <w:br/>
        <w:t>甲在公交车上抢夺孟某的钱包，夺下钱包后就跑 下公交车，正好路过该处的警察乙看到甲在逃跑，便 追赶甲。之后甲、乙两人扭打在一起，甲逃往马路对 面，民警乙在追赶过程中被车辆撞身亡。下列说法正 确的是?</w:t>
        <w:br/>
        <w:t>A. 甲的行为构成抢夺罪，不需要对乙的死亡结果 负责</w:t>
        <w:br/>
        <w:t>B. 甲的行为构成抢劫罪，不需要对乙的死亡结果 负责</w:t>
        <w:br/>
        <w:t>C. 甲的行为属于抢劫罪，是抢劫致人死亡的结果</w:t>
        <w:br/>
        <w:br/>
        <w:t>加重犯</w:t>
        <w:br/>
        <w:t>D. 甲的行为属于抢劫罪，不是在公共交通工具上 抢劫</w:t>
        <w:br/>
        <w:t>【解析】</w:t>
        <w:br/>
        <w:t>第一，甲在抢夺后，为了抗拒抓捕而对前来追赶 的警察使用暴力，根据《刑法》第 269 条的规定，应 转化为抢劫罪。</w:t>
        <w:br/>
        <w:t>第二，甲的行为不属于在公共交通工具上抢劫这 一加重犯。司法解释规定，要成立《刑法》第 269 条 的转化型 “在公共交通工具上抢劫 ”，要求前行为（盗 窃、诈骗、抢夺）与后行为（暴力、胁迫手段）均发 生在公共交通工具上。本案中的暴力行为并非发生在 公共交通工具上。</w:t>
        <w:br/>
        <w:t>第三，甲的行为不构成抢劫致人死亡的结果加重 犯。乙的死亡结果不应由甲负责。谁支配风险，谁对 危害结果负责。本案中，追赶者乙的风险更多地是取 决于乙本人， 乙本人是风险的直接掌控者。</w:t>
        <w:br/>
        <w:t>【答案】BD</w:t>
        <w:br/>
      </w:r>
    </w:p>
    <w:p/>
    <w:p>
      <w:r>
        <w:t>【20190125】</w:t>
        <w:br/>
        <w:t>甲捡到乙的手机，猜出了支付宝密码，用支付宝 蚂蚁花呗（笫三方支付平台）在网上向商家购买了价 值 3 万元的商品。请问下列选项中哪些是正确的？</w:t>
        <w:br/>
        <w:br/>
        <w:t>A. 正确。甲采用秘密手段，导致乙的财产损失，乙 对此并不知情，符合盗窃罪的构成要件， 甲的行为成 立盗窃罪。可以认为是盗窃了乙的债权。</w:t>
        <w:br/>
        <w:t>B. 正确。成立诈骗罪，要求被害人要有财产损失。 本案中，商家并没有财产损失，换言之，按照支付规 则，只要甲输出了正确的户名、密码，就可以在商家 消费。故甲对商家不构成诈骗罪。</w:t>
        <w:br/>
        <w:t>C. 正确。诈骗罪的成立要求被害人自愿处分财产， 本案中，乙没有基于被骗而处分财产，故甲的行为不  构成诈骗罪。</w:t>
        <w:br/>
        <w:t>D. 正确。即便认为蚂蚁花呗类似于信用卡，甲的 行为也不构成信用卡诈骗罪。首先，蚂蚁花呗不是信 用卡本身，其使用也不符合信用卡的管理规则。而信 用卡诈骗罪除了具有侵犯财产权利的属性之外，亦具 有侵犯信用卡管理的特征，本案中，行为人并没有实 质上侵害信用卡管理秩序，不构成信用卡诈骗罪。其 次，蚂蚁花呗具有独立的地位，具有独立于信用卡本</w:t>
        <w:br/>
        <w:br/>
        <w:t>身的支付渠道、支付密码，从这一意义上看，使用蚂 蚁花呗，事实上不是使用信用卡，不成立信用卡诈骗 罪。</w:t>
        <w:br/>
        <w:t>【答案】ABCD</w:t>
        <w:br/>
        <w:br/>
        <w:t>【解析】蚂蚁花呗，是蚂蚁金服推出的一款消费信贷产品， 申请开通后，将获得 500-50000 元不等的消费额度。  用户在消费时，可以预支蚂蚁花呗的额度，享受 “先  消费，后付款 ” 的购物体验。</w:t>
        <w:br/>
        <w:t>A 正确。甲采用秘密手段，导致乙的财产损失，乙 对此并不知情，符合盗窃罪的构成要件， 甲的行为成 立盗窃罪。可以认为是盗窃了乙的债权。</w:t>
        <w:br/>
        <w:t>B 正确。成立诈骗罪，要求被害人要有财产损失。 本案中，商家并没有财产损失，换言之，按照支付规 则，只要甲输出了正确的户名、密码，就可以在商家 消费。故甲对商家不构成诈骗罪。</w:t>
        <w:br/>
        <w:t>C 正确。诈骗罪的成立要求被害人自愿处分财产， 本案中，乙没有基于被骗而处分财产，故甲的行为不  构成诈骗罪。</w:t>
        <w:br/>
        <w:t>D 正确。即便认为蚂蚁花呗类似于信用卡，甲的 行为也不构成信用卡诈骗罪。首先，蚂蚁花呗不是信 用卡本身，其使用也不符合信用卡的管理规则。而信 用卡诈骗罪除了具有侵犯财产权利的属性之外，亦具 有侵犯信用卡管理的特征，本案中，行为人并没有实 质上侵害信用卡管理秩序，不构成信用卡诈骗罪。其 次，蚂蚁花呗具有独立的地位，具有独立于信用卡本</w:t>
        <w:br/>
        <w:br/>
        <w:t>身的支付渠道、支付密码，从这一意义上看，使用蚂 蚁花呗，事实上不是使用信用卡，不成立信用卡诈骗 罪。</w:t>
        <w:br/>
        <w:t>【答案】ABCD</w:t>
      </w:r>
    </w:p>
    <w:p/>
    <w:p>
      <w:r>
        <w:t>【20190127】</w:t>
        <w:br/>
        <w:t>周某在民营银行办理银行卡和 U 盾，该银行郑经 理趁指导周某使用时偷换了周某的 U 盾，并骗其 U 盾 需要一周后才能使用，周某信以为真 。后郑经理用 U 盾将周某银行卡内 3 万元转入自己银行卡。关于郑经 理的行为定性，正确的是？</w:t>
        <w:br/>
        <w:t>A.职务侵占罪</w:t>
        <w:br/>
        <w:t>B.信用卡诈骗罪</w:t>
        <w:br/>
        <w:t>C.诈骗罪</w:t>
        <w:br/>
        <w:t>D.盗窃罪 【解析】</w:t>
        <w:br/>
        <w:t>A 错误。职务侵占罪的对象是单位（银行）的财 产，而本案中，受损失的是被害人周某的财产，故不 成立职务侵占罪。</w:t>
        <w:br/>
        <w:t>C 错误。本案不成立诈骗罪。成立诈骗罪，要求被 害人自愿处分财产，而本案中，被害人周某并没有处 分财产的意思、行为，周某只是将自己的 U 盾交给郑 某保管，并没有处分 U 盾内财物的意思。类似的是， 周某将自己家的钥匙交给郑某保管，并不代表周某处 分了自己家中的财物，郑某用该钥匙取走了周某家中 的财物的，成立窃罪。并且，本案中，郑某仅仅是指 导周某使用 U 盾，U 盾并没有脱离周某的占有，也难 以认为周某处分了对 U 盾的占有。</w:t>
        <w:br/>
        <w:t>B 错误、D 正确。</w:t>
        <w:br/>
        <w:t>该案的定性存在争议。网络银行 U 盾是一种交易 工具还是信用卡的信息资料，盗窃 U 盾并使用的行为 是信用卡诈骗还是盗窃罪？</w:t>
        <w:br/>
        <w:t>观点一：构成信用卡诈骗罪。根据我国《刑法》  第 196 条第 1 款第 3 项规定 “ 冒用他人信用卡的 ”系  信用卡诈骗。关于 “ 冒用信用卡 ” 的行为，2009 年 12  月 16 日两高《关于办理妨害信用卡管理刑事案件具体  应用法律若干问题的解释》（以下简称 “两高解释 ”） 第 5 条中明确规定： “窃取、收买、骗取或者以其他  非法方式获取他人信用卡信息资料，并通过互联网、   通讯终端等使用的，属于 “ 冒用他人信用卡 ”。持该  观点的人认为：本案中的 U 盾工具、身份证号码、网  络银行密码和 U 盾密码均属于该解释中规定的 “信用  卡信息资料 ”。故盗窃 U 盾的行为，骗取身份证号并  使用，应定性为信用卡诈骗。</w:t>
        <w:br/>
        <w:t>观点二：构成盗窃罪。根据《刑法》第 196 条第  3 款，盗窃信用卡并使用的，依照《刑法》第 264 条  的规定以盗窃罪定罪处罚。其主要理由认为：U 盾是  办理网上银行业务的高级别安全工具，不是信用卡的  信息资料。盗窃 U 盾与盗窃信用卡卡片具有同等价值  和功能，二者无实质差异，按 “盗窃信用卡并使用 ” 认定更适宜。</w:t>
        <w:br/>
        <w:br/>
        <w:t>最核心的一个问题是“如何评判 U 盾这一新型网 络交易媒介 ” ，U 盾是否属于 “两高解释 ” 中的“信 用卡信息资料”？若回答是肯定的，郑某的行为即属 于信用卡诈骗，若否定，则定盗窃为宜。笔者认为“盗 窃 U 盾并使用的 ”，符合我国《刑法》第 196 条第 3 款中 “盗窃信用卡并使用的 ”这一规定。</w:t>
        <w:br/>
        <w:t>首先，U 盾是网上银行交易工具。其使用功能与 其信用卡片相比较具有同等的、独立的账户转账、交 易、支付功能，一个在网络银行上使用，一个在实体 银行或商户 POS 机上使用。盗窃在实体银行使用的信 用卡片明确系盗窃犯罪行为，而若盗窃在网络银行上 使用的 U 盾却定性为信用卡诈骗，这里就会出现同质 行为，却有不同的罪、责、刑的不合理的现象。</w:t>
        <w:br/>
        <w:t>其次，U 盾工具并不依附于信用卡卡片而独立存  在，根据 U 盾的使用说明、使用方法，U 盾依附于银  行签约客户的身份信息（身份证号码），而在网络银行  上独立使用，可实现网上银行转账、支付、交易的功  能。打个比方，U 盾和传统的信用卡片就好比通向一  个金库的两扇不同的大门，不论选择打开哪一扇大门， 都可以走进金库。</w:t>
        <w:br/>
        <w:t>再次，U 盾的物理外形特征属于工具，是一个物  理媒介，不属于信用卡信息资料这一解释范畴。U 盾  外形是电脑 U 盘，是办理网上银行业务的高级别安全  工具。 “两高解释 ” 中规定： “窃取、收买、骗取或  者以其他非法方式获取他人信用卡信息资料，并通过  互联网、通讯终端等使用的，属于冒用他人信用卡。” 而 U 盾工具与此解释中的 “信用卡信息资料 ” 内涵明  显不符，信息资料更主要的表现形式是以一定思想内  容或特殊意义的文字、符号或者数据等，一般不应解  释为一个物理媒介。质言之，U 盾应被解释为是 “信  用卡 ” ，而非 “信用卡信息资料 ”。</w:t>
        <w:br/>
        <w:t>综上，根据我国《刑法》第 196 条第 3 款规定， 盗窃信用卡并使用的，依照本法第 264 条的规定定罪 处罚，本题答案为 D。</w:t>
        <w:br/>
        <w:t>【答案】D</w:t>
        <w:br/>
      </w:r>
    </w:p>
    <w:p/>
    <w:p>
      <w:r>
        <w:t>【20180123】</w:t>
        <w:br/>
        <w:t>在公交车上，歹徒甲看中乘客乙价值 5000 元的手 包，在公交车到站准备开门的时候，夺过手包就跑下 车，乘客乙追着不放，好心的乘客丙也帮忙下车追赶 甲。跑出 200 米后，甲拿起旁边水果摊的水果刀威胁 丙： “再过来我就不客气了。 ”丙毫不示弱，拼死抢 回手包。关于甲的行为，下列哪一说法是正确的？</w:t>
        <w:br/>
        <w:br/>
        <w:t>A. 正确，</w:t>
        <w:br/>
        <w:t xml:space="preserve">B. </w:t>
        <w:br/>
        <w:t>C. 错误。该案中，甲的前行为是抢夺，  后使用暴力相威胁而抗拒抓捕，应成立刑法第 269 条  的转化型抢劫（事后抢劫）。因为甲的暴力、胁迫行为  并没有发生在公共交通工具上，而成立 “在公共交通  工具上抢劫 ” 的加重情节要求暴力、胁迫发生在 “公  共交通工具内 ”，故甲不构成 “在公共交通工具上抢  劫 ”。甲亦不构成刑法第 267 条第2 款的携带凶器抢  夺（抢劫罪），因为甲在抢夺时并没有 “携带凶器 ”。</w:t>
        <w:br/>
        <w:t>D. 错误。成立转化型抢劫并不需要造成被害人轻 伤以上。只要 “暴力 ”具有足以使他人不敢反抗、不 能反抗的程度，就可以成立转化型抢劫。</w:t>
        <w:br/>
        <w:t>【答案】A</w:t>
        <w:br/>
        <w:br/>
        <w:t>【解析】A 正确，B、C 错误。该案中，甲的前行为是抢夺，  后使用暴力相威胁而抗拒抓捕，应成立刑法第 269 条  的转化型抢劫（事后抢劫）。因为甲的暴力、胁迫行为  并没有发生在公共交通工具上，而成立 “在公共交通  工具上抢劫 ” 的加重情节要求暴力、胁迫发生在 “公  共交通工具内 ”，故甲不构成 “在公共交通工具上抢  劫 ”。甲亦不构成刑法第 267 条第2 款的携带凶器抢  夺（抢劫罪），因为甲在抢夺时并没有 “携带凶器 ”。</w:t>
        <w:br/>
        <w:t>D 错误。成立转化型抢劫并不需要造成被害人轻 伤以上。只要 “暴力 ”具有足以使他人不敢反抗、不 能反抗的程度，就可以成立转化型抢劫。</w:t>
        <w:br/>
        <w:t>【答案】A</w:t>
      </w:r>
    </w:p>
    <w:p/>
    <w:p>
      <w:r>
        <w:t>【20180124】</w:t>
        <w:br/>
        <w:t>甲骑摩托车搭着乙过山路，路面崎岖泥泞，甲便 下车推着摩托车前行。这时乙提出帮忙把车骑过去， 甲同意，并且紧跟其后，双眼一直注视乙。不料过了 山路乙骑着摩托扬长而去。乙的行为构成何罪？</w:t>
        <w:br/>
        <w:t>A.盗窃罪</w:t>
        <w:br/>
        <w:t>B.侵占罪</w:t>
        <w:br/>
        <w:t>C.抢夺罪</w:t>
        <w:br/>
        <w:t>D.抢劫罪 【解析】</w:t>
        <w:br/>
        <w:t>A 正确，B、C 错误。乙虽然骑着摩托车，但是因  为甲仍在现场，并且甲并没有要转移摩托车占有的意  思，按照社会一般观念，摩托车仍为甲所占有，乙只  是占有辅助人。侵占罪的对象是代为保管的委托物或  者遗失物、埋藏物，本案中的摩托车明显不属于侵占  罪的对象，故乙不成立侵占罪。而且抢夺罪要求行为  人对物实施暴力，本案中乙并没有实施任何暴力行为， 故不成立抢夺罪。盗窃罪是行为人以平和手段将他人  财物转移为自己占有，要注意成立盗窃罪并不要求行  为人是秘密转移占有，即使公然转移占有也可成立盗  窃罪，本案中，乙客观上以平和的手段将摩托车转为  自己占有，并且主观上具有非法占有的目的，故乙成  立盗窃罪。</w:t>
        <w:br/>
        <w:t>D 错误。本案中，乙并没有对甲实施暴力或者以 暴力相威胁，故不成立抢劫罪。</w:t>
        <w:br/>
        <w:t>【答案】A</w:t>
        <w:br/>
      </w:r>
    </w:p>
    <w:p/>
    <w:p>
      <w:r>
        <w:t>【20180125】</w:t>
        <w:br/>
        <w:t>甲（A 公司股东）、乙（A 公司总经理）为男女朋 友，分手后，甲怀恨在心，经自己研究发现，A 公司生 产的保健品毫无保健作用。甲抛售股票后紧接着在网 上公布该研究结果，并写明乙是公司总经理。该报告 导致乙公司股价狂跌。关于甲的行为，下列哪一说法 是正确的？</w:t>
        <w:br/>
        <w:t>A. 甲构成破坏生产经营罪</w:t>
        <w:br/>
        <w:t>B. 甲构成侵犯公民个人信息罪</w:t>
        <w:br/>
        <w:t>C. 甲构成内幕交易罪</w:t>
        <w:br/>
        <w:t>D. 甲不构成犯罪 【解析】</w:t>
        <w:br/>
        <w:br/>
        <w:t>A 错误。破坏生产经营罪是指行为人基于泄愤报 复或者其他个人目的，实施了毁坏机器设备、残害耕 畜或者以其他方法破坏生产经营的行为。本案中，甲 将自己知悉的公司欺诈顾客的信息向社会公布，是有 益于社会的行为，不构成破坏生产经营罪。</w:t>
        <w:br/>
        <w:t>B 错误。侵犯公民个人信息罪中的公民个人信息， 是指能够单独或者与其他信息结合识别特定自然人身  份或者反映特定自然人活动情况的各种信息，包括姓  名、身份证件号码、通信通讯联系方式、住址、账号  密码、财产状况、行踪轨迹等。本案中， 甲提供的是  乙作为上市公司的总经理这一事实，本身就是向社会  公开的事实， 甲并没有侵犯乙的个人信息。</w:t>
        <w:br/>
        <w:t>C 错误。甲没有通过非法方式获取内幕信息，不 构成内幕交易罪。其所知悉的信息，是通过自己研究 所得，而非内幕。而且，所谓内幕信息，是指证券交 易活动中，涉及公司的经营、财务或者对该公司证券 的市场价格有重大影响的尚未公开的信息，产品本身 的质量并不属于内幕信息。故甲不构成内幕交易罪。 D 正确。</w:t>
        <w:br/>
        <w:t>【答案】D</w:t>
        <w:br/>
      </w:r>
    </w:p>
    <w:p/>
    <w:p>
      <w:r>
        <w:t>【20180131】</w:t>
        <w:br/>
        <w:t>某法院将扣押的车辆放在停车场，甲对该停车场 的保管员乙谎称自己是法院的人，受法院的委托过来 把车开走。保管员乙信以为真，并收取了甲给的保管 费后，让甲把汽车开走。下列哪一说法是错误的？</w:t>
        <w:br/>
        <w:t>A. 甲的行为构成诈骗罪，保管员乙对该车辆有处 分权</w:t>
        <w:br/>
        <w:t>B. 甲的行为成立盗窃罪，保管员乙对该车辆没有 处分权</w:t>
        <w:br/>
        <w:t>C.如果甲是该车辆的所有权人，甲通过欺骗方式 骗回自己所有的汽车的，若坚持财产犯罪的保护法益 为财产所有权，则甲的行为不成立诈骗罪</w:t>
        <w:br/>
        <w:t>D.如果甲是该车辆的所有权人，甲通过欺骗方式 骗回自己所有的汽车的，若坚持财产犯罪的保护法益 为财产占有权，甲的行为成立诈骗罪</w:t>
        <w:br/>
        <w:t>【解析】</w:t>
        <w:br/>
        <w:t>A 正确、B 错误。甲的行为构成诈骗罪，该案中， 保管员乙受法院委托保管扣押的车辆，应认为乙对其  保管、占有的车辆有处分权。甲通过实施欺骗行为，  使乙产生了认识错误，并且基于认识错误处分了车辆， 甲因此取得车辆的所有权，故甲应成立诈骗罪。</w:t>
        <w:br/>
        <w:t>C 正确、D 正确。若坚持财产犯罪的保护法益为财 产所有权，甲取回的是自己所有的财产，故不成立诈 骗罪。但如果坚持财产犯罪的保护法益为占有权，甲 侵犯了法院对该车辆的占有，甲的行为成立诈骗罪。</w:t>
        <w:br/>
        <w:t>【答案】B</w:t>
        <w:br/>
      </w:r>
    </w:p>
    <w:p/>
    <w:p>
      <w:r>
        <w:t>【20180133】</w:t>
        <w:br/>
        <w:t>犯盗窃、诈骗、抢夺罪，事后使用暴力的，转化 成抢劫罪（刑法第 269 条）。下列哪一说法是正确的？</w:t>
        <w:br/>
        <w:br/>
        <w:t>A. 错误。</w:t>
        <w:br/>
        <w:t>B. 错误。成立刑法第 269 条的转化型抢劫，并不 要求前行为 “盗窃、诈骗、抢夺 ”达到犯罪既遂的标 准。故即使前“盗窃、诈骗、抢夺 ”行为没有达到数 额较大的标准，也不影响转化型抢劫罪的成立。</w:t>
        <w:br/>
        <w:t>C. 错误。刑法第 269 条转化型抢劫的前提 “盗窃、 诈骗、抢夺罪 ”不仅指刑法分则第五章中规定的相关 犯罪，还包括其他类似犯罪，如盗伐林木罪，因为盗 伐林木罪在实质上包含了盗窃罪。</w:t>
        <w:br/>
        <w:t>D. 正确。刑法第 269 条属于法律拟制规定，如果 没有刑法第 269 条的规定，盗窃后再使用暴力伤害被 害人的，应以盗窃罪与故意伤害罪数罪并罚。而由于 刑法第 269 条的特殊规定，故行为人在实施 “盗窃、 诈骗、抢夺 ”行为之后为了窝藏赃物、抗拒抓捕或者 毁灭罪证又实施暴力行为的，以抢劫罪论。</w:t>
        <w:br/>
        <w:t>【答案】D</w:t>
        <w:br/>
        <w:br/>
        <w:t>【解析】A 错误。转化型抢劫是法律拟制规定，虽然盗窃、 诈骗、抢夺行为属于事后抢劫实行行为的一部分，但 盗窃、诈骗、抢夺的着手并不是事后抢劫的着手。因 为，行为人是出于窝藏赃物等特定目的使用暴力或者 以暴力相威胁，才使得先前的盗窃等行为转化为抢劫 罪。故行为人要开始使用暴力或者以暴力相威胁时， 才能视为转化型抢劫罪的着手。则 A 错误。</w:t>
        <w:br/>
        <w:t>B 错误。成立刑法第 269 条的转化型抢劫，并不 要求前行为 “盗窃、诈骗、抢夺 ”达到犯罪既遂的标 准。故即使前“盗窃、诈骗、抢夺 ”行为没有达到数 额较大的标准，也不影响转化型抢劫罪的成立。</w:t>
        <w:br/>
        <w:t>C 错误。刑法第 269 条转化型抢劫的前提 “盗窃、 诈骗、抢夺罪 ”不仅指刑法分则第五章中规定的相关 犯罪，还包括其他类似犯罪，如盗伐林木罪，因为盗 伐林木罪在实质上包含了盗窃罪。</w:t>
        <w:br/>
        <w:t>D 正确。刑法第 269 条属于法律拟制规定，如果 没有刑法第 269 条的规定，盗窃后再使用暴力伤害被 害人的，应以盗窃罪与故意伤害罪数罪并罚。而由于 刑法第 269 条的特殊规定，故行为人在实施 “盗窃、 诈骗、抢夺 ”行为之后为了窝藏赃物、抗拒抓捕或者 毁灭罪证又实施暴力行为的，以抢劫罪论。</w:t>
        <w:br/>
        <w:t>【答案】D</w:t>
      </w:r>
    </w:p>
    <w:p/>
    <w:p>
      <w:r>
        <w:t>【20180170】</w:t>
        <w:br/>
        <w:t>甲用乙的淘宝账号从网上买了一个手机，用甲自 己的银行卡付了款，留的是自己的号码。手机卖家核 实信息时，按照淘宝账号信息打电话给了乙，乙骗商 家说手机是他买的，并告知商家更改收货地址，商家 把手机发货给乙。下列说法正确的是？</w:t>
        <w:br/>
        <w:t>A.若承认商家对该货物有处分权，乙欺骗商家的 行为成立诈骗罪</w:t>
        <w:br/>
        <w:t>B.如果否认商家对该货物有处分权，商家只是被 乙利用的工具，乙的行为成立盗窃罪的间接正犯</w:t>
        <w:br/>
        <w:t>C.如果持 B 选项的观点，乙成立盗窃罪的间接正 犯，盗窃的对象是甲对商家的债权（发货权）</w:t>
        <w:br/>
        <w:t>D.该案是一种较为特殊的 “三角诈骗 ” ，即便认 为乙的行为成立诈骗罪，商家受骗了，但商家的做法 并没有违反法律规定，实际财产遭受损失的人仍然是 甲</w:t>
        <w:br/>
        <w:t>【解析】</w:t>
        <w:br/>
        <w:t>A 正确。如果承认商家对该货物有处分权。乙通</w:t>
        <w:br/>
        <w:br/>
        <w:t>过实施欺骗行为，使商家产生了认识错误，并基于该 认识错误处分了财产， 乙的行为构成诈骗罪。</w:t>
        <w:br/>
        <w:t>B、C、D 正确。如果整体来看这个案件，最终遭受 财产损失的应是甲，因为甲用乙的账号购物，商家审 核信息受骗更改地址的行为并无不妥。甲丧失的是对 商家的债权，因此甲不能再请求商家发货，而只能请 求乙返还货物。故就算认为乙成立诈骗罪，最终实际 遭受损失的仍是甲。D 正确。如果否认商家对该财物 具有处分权，因为甲并没有处分财产的行为和意识， 乙是通过欺骗商家获得了货物，所以乙的行为属于盗 窃罪（甲对商家的债权）的间接正犯。即通过实施欺 骗行为支配了商家的行为，达到了间接正犯的程度。</w:t>
        <w:br/>
        <w:t>【答案】ABCD</w:t>
        <w:br/>
      </w:r>
    </w:p>
    <w:p/>
    <w:p>
      <w:r>
        <w:t>【20180171】</w:t>
        <w:br/>
        <w:t>某快递公司快递员甲在分拣包裹的过程中，把不 属于自己负责的传送带上的包裹，放入自己的快递车 内，然后离开公司送货途中，拆开包裹，据为己有 。 下列说法正确的是？</w:t>
        <w:br/>
        <w:t>A. 甲没有利用职务上的便利，其行为构成盗窃罪</w:t>
        <w:br/>
        <w:t>B.认定甲没有利用职务上的便利的理由在于，甲 取走该包裹时，该包裹并不处于其经手、管理过程中</w:t>
        <w:br/>
        <w:t>C. 甲利用了职务上的便利，其行为构成职务侵占 罪</w:t>
        <w:br/>
        <w:t>D.认定甲利用了职务上的便利的理由在于，甲系 该单位的员工，且其工作就是收取快递包裹</w:t>
        <w:br/>
        <w:t>【解析】</w:t>
        <w:br/>
        <w:t>AB 正确、CD 错误。甲的行为成立盗窃罪。在快递 的装卸货、拆包、分拣、封装处理环节与上门取件送 件、仓储有本质上区别。一方面，快递处理主要是流 水线操作方式，虽然分拣员、搬运工短暂接触、过手 快件，在物理上的确占有了快件，但是分拣员只是在 短时间内占有财物，或财物仅仅从其手中过一下，其 并无法律意义上占有、控制、持有财物的意思和行为。 而且甲作为分拣员应当迅速、准确地将快递运送物品 从其储位或其他区位拣取出来，并按一定的方式进行 分类、集中，多人流水、共同作业的工作性质决定了 其不可能对财物享有独立的占有、处分权限。另一方 面，从规范意义上甲物理性事实占有仅仅是辅助快递 企业（上位者）实现对快件的控制，且快递企业（上 位者）亦未赋予其代为保管的工作职责。故甲至多属 于占有辅助者，其对快递也没有独立的占有、处分权 限。</w:t>
        <w:br/>
        <w:t>因此甲短暂接触、过手快件并不能认定快件处于 其经手、管理过程中，也不能认为甲基于职务占有了 快件，所以甲在分拣、搬运过程中窃取快件的，应认 定为盗窃罪。</w:t>
        <w:br/>
        <w:t>【答案】AB</w:t>
        <w:br/>
      </w:r>
    </w:p>
    <w:p/>
    <w:p>
      <w:r>
        <w:t>【20180172】</w:t>
        <w:br/>
        <w:t>甲销售公司的司机徐某负责把货物运送到乙公司 之后，乙公司就将货款当面交付甲公司的司机带回交</w:t>
        <w:br/>
        <w:br/>
        <w:t xml:space="preserve">给甲公司的老板。后来，徐某从甲公司辞职了，甲公 司遂聘请 </w:t>
        <w:br/>
        <w:t>A. 的行为在民法上构成 “表 见代理 ”，乙公司能够主张自己已经把货款给与了甲 公司，甲公司最终要承担货款损失。但是，民法上的 民事责任承担和刑法上的定罪是两个不同的行为。不 能因为甲公司最终要承担货款损失就将乙的行为认定 为职务侵占罪。</w:t>
        <w:br/>
        <w:t>【答案】AB</w:t>
        <w:br/>
        <w:t>B. 行为人的行为成立诈骗罪，其并没有利用职务 上的便利，不成立职务侵占罪</w:t>
        <w:br/>
        <w:t>C. 行为人的行为成立职务侵占罪，其最终是损害 了单位的利益</w:t>
        <w:br/>
        <w:t>D. 行为人的行为成立职务侵占罪，其利用了职务 上的便利</w:t>
        <w:br/>
        <w:br/>
        <w:t>【解析】职务侵占也可以使用诈骗的方法。如果利用职务 上的便利，以诈骗的方法将本单位的财物非法据为己 有的就构成职务侵占罪。构成职务侵占罪需要同时具 备两个要件：（1）利用职务上的便利；（2）侵占的是 本单位中由自己经营、保管的单位财产。</w:t>
        <w:br/>
        <w:t>所谓职务上的便利，是指自己的职权上的便利。 本案中，单位领导并未授予 A 收取货款的权力， 因此 A 没有收取货款的职权，A 收取了货款就不是利用 “职 务之便 ” 。A 骗取的财物是在乙公司保管之下的，并 不是 A 占有、管理的本单位财物，所以 A 也没有占有 本单位财物。因此， A 的行为不构成职务侵占罪，构成 诈骗罪。</w:t>
        <w:br/>
        <w:t>实际上，行为人是否利用了职务上的便利，确实  存在判断的模糊性。行为人是否利用了职务上的便利， 究竟是以相对方的认识为标准，还是以行为人所在的  单位是否赋予了他这样职务、权利为标准。例如，本  试题中，行为人所在的单位并没有赋予他这项权利，  但是，相对方认为其有这项权利（即收取货款的权利）。 如果站在行为人的立场上看，应该是没有利用职务上  的便利，事实上他也没有这项权利，应认定为诈骗罪。  相反，如果站在外行人的评价的角度看，或者站在相  对方的角度看，似乎行为人利用了职务上的便利，应  成立职务侵占罪。但是，职务侵占罪侵害的是行为人  本人所有的单位的财物，笔者认为，应以单位是否实  际赋予了其这项权利为准。并且，职务侵占罪的本质  是“监守自盗”，行为人是否有“监守”的权利，显然  应该以其自身认识到，或者说自身实际上有这个权利  为标准。如果以他人的评价，或者相对方的评价来认  定行为人是否利用了职务上的便利，反而没有一个客  观的标准可言，而且出现行为人的相同行为针对不同  的相对方，由于相对方的认识不一，而出现认定“利</w:t>
        <w:br/>
        <w:br/>
        <w:t>用职务上的便利”的混乱。本试题中，行为人确实没  有收取货款的权利，应认定为没有利用职务上的便利， 成立诈骗罪为宜。</w:t>
        <w:br/>
        <w:t>本案的麻烦之处在于 A 的行为在民法上构成 “表 见代理 ”，乙公司能够主张自己已经把货款给与了甲 公司，甲公司最终要承担货款损失。但是，民法上的 民事责任承担和刑法上的定罪是两个不同的行为。不 能因为甲公司最终要承担货款损失就将乙的行为认定 为职务侵占罪。</w:t>
        <w:br/>
        <w:t>【答案】AB</w:t>
      </w:r>
    </w:p>
    <w:p/>
    <w:p>
      <w:r>
        <w:t>【20180196】</w:t>
        <w:br/>
        <w:t>甲拿着包坐在公园长椅上， 乙就坐在他旁边。甲 离开时忘记将自己的包拿走，乙见甲离开，迅速将包 拿走。甲走出十米突然想起了自己的包，返回原处未 看见包与乙。下列说法正确的是？</w:t>
        <w:br/>
        <w:t>A. 乙的行为构成盗窃罪</w:t>
        <w:br/>
        <w:t>B. 甲虽然离开，但该包仍然归甲占有</w:t>
        <w:br/>
        <w:t>C. 乙的行为构成侵占罪</w:t>
        <w:br/>
        <w:t>D. 甲忘记将包拿走，该包就是无人占有的财产 【解析】</w:t>
        <w:br/>
        <w:t>A、B 正确，C、D 错误。按照社会一般观念，甲虽 然短暂将包遗忘，但是甲刚离开十米，可以认为包仍 在甲的实际控制范围内，故包仍为甲所占有，不属于 无人占有的遗忘物。</w:t>
        <w:br/>
        <w:t>A 正确，C 错误。乙将甲占有的财物非法据为已 有，属于盗窃行为，乙成立盗窃罪，不成立侵占罪。</w:t>
        <w:br/>
        <w:t>【答案】AB</w:t>
        <w:br/>
      </w:r>
    </w:p>
    <w:p/>
    <w:p>
      <w:r>
        <w:t>【20170217】</w:t>
        <w:br/>
        <w:t>郑某冒充银行客服发送短信，称张某手机银行即  将失效，需重新验证。张某信以为真，按短信提示输  入银行卡号、密码等信息后， 又将收到的编号为  135423 的 “验证码 ”输入手机页面。后张某发现，其  实是将 135423 元汇入了郑某账户。关于本案的分析， 下列哪一选项是正确的?</w:t>
        <w:br/>
        <w:br/>
        <w:t>A. 选项正确、</w:t>
        <w:br/>
        <w:t>B. 选项错误。</w:t>
        <w:br/>
        <w:t>C. 选项错误。</w:t>
        <w:br/>
        <w:t>D. 项错误：郑某利用电信网络，为实施诈骗而发 布信息，虽然属于非法利用信息网络实施犯罪行为， 但是不构成非法利用信息网络罪，因为本罪的成立同 样要求情节严重。就本案而言，郑某为了获取张某的 财物，利用网络向张某发送诈骗短信，该行为不单独 评价为非法利用信息网络罪。</w:t>
        <w:br/>
        <w:t>【答案】A</w:t>
        <w:br/>
        <w:br/>
        <w:t>【解析】AB 项：盗窃罪中也可能存在欺骗，但是和诈骗罪 的关键区别在于：被害人没有基于认识错误而处分财 产。处分财产不仅仅是客观行为，还要有主观上的处 分意识，即意识到自己将数额较大的财物处分给了第 三人。郑某冒充银行客服欺骗张某，张某陷入认识错 误，当张某将编号为 135423 的 “验证码 ”输入手机页 面时， 并没有意识到自己实际上是在处分自己的</w:t>
        <w:br/>
        <w:br/>
        <w:t>135423 元财物。虽然有客观上的处分行为，但主观上 缺乏处分意识。故郑某不构成诈骗罪，而构成盗窃罪。 所以 A 选项正确、B 选项错误。</w:t>
        <w:br/>
        <w:t>C 项错误：郑某骗取张某的银行卡号、密码等个 人信息，虽然属于侵犯公民个人信息的行为，但是不 构成侵犯公民个人信息罪。因为本罪的成立要求情节 严重，就本案而言，为了获取张某的财物而仅获取张 某的个人信息的，不构成侵犯公民个人信息罪。所以 C 选项错误。</w:t>
        <w:br/>
        <w:t>D 项错误：郑某利用电信网络，为实施诈骗而发 布信息，虽然属于非法利用信息网络实施犯罪行为， 但是不构成非法利用信息网络罪，因为本罪的成立同 样要求情节严重。就本案而言，郑某为了获取张某的 财物，利用网络向张某发送诈骗短信，该行为不单独 评价为非法利用信息网络罪。</w:t>
        <w:br/>
        <w:t>【答案】A</w:t>
      </w:r>
    </w:p>
    <w:p/>
    <w:p>
      <w:r>
        <w:t>【20170260】</w:t>
        <w:br/>
        <w:t>关于抢劫罪的认定，下列哪些选项是正确的?</w:t>
        <w:br/>
        <w:t>A. 甲欲进王某家盗窃，正撬门时，路人李某经过。 甲误以为李某是王某，会阻止自己盗窃，将李某打昏， 再从王某家窃走财物。甲不构成抢劫既遂</w:t>
        <w:br/>
        <w:t>B. 乙潜入周某家盗窃，正欲离开时，周某回家， 进屋将乙堵在卧室内。乙掏出凶器对周某进行恐吓， 迫使周某让其携带财物离开。乙构成入户抢劫</w:t>
        <w:br/>
        <w:t>C.丙窃取刘某汽车时被发现，驾刘某的汽车逃跑， 刘某乘出租车追赶。途遇路人陈某过马路，丙也未减  速，将陈某撞成重伤。丙构成抢劫致人重伤</w:t>
        <w:br/>
        <w:t>D.丁抢夺张某财物后逃跑，为阻止张某追赶，出 于杀害故意向张某开枪射击。子弹未击中张某，但击 中路人汪某，致其死亡。丁构成抢劫致人死亡</w:t>
        <w:br/>
        <w:t>【解析】</w:t>
        <w:br/>
        <w:t>A 项正确：甲欲进王某家盗窃，正在撬门，说明甲 已着手盗窃，即便对李某实施暴力，也不可能转化为 抢劫罪，因为转化抢劫罪，要求有抗拒抓捕、毁灭罪 证或者隐藏赃物的目的，抗拒抓捕的时候必须要求具 有现实的抓捕者（但不限于被害人），本案中甲产生对 象错误，误将路人认定为抓捕者，故甲不能转化为抢 劫罪，对甲应以盗窃罪既遂论处。</w:t>
        <w:br/>
        <w:t>B 项正确：入户盗窃、诈骗、抢夺，被户主发现后 为了窝藏赃物、抗拒抓捕、毁灭罪证而在户内实施暴 力或者以暴力相威胁的，不仅转化为抢劫罪，而且属 于入户抢劫。乙潜入周某家盗窃，周某将乙堵在卧室 内。乙掏出凶器对周某进行恐吓，迫使周某让其携带 财物离开，乙构成入户抢劫。</w:t>
        <w:br/>
        <w:t>C 项错误：丙窃取刘某汽车时被发现，驾刘某的  汽车逃跑。逃跑期间过失将路人陈某撞成重伤。丙不  能转化为抢劫罪，转化抢劫要求：犯盗窃、诈骗、抢  夺罪，为窝藏赃物、抗拒抓捕或毁灭罪证而当场使用  暴力或以暴力相威胁。丙的行为显然是“抗拒抓捕”， 但是，关键在于判断是否“当场使用暴力”，使用暴力</w:t>
        <w:br/>
        <w:br/>
        <w:t>的对象不限于被害人，也包括其他妨害人，但是这里 的妨害人不能做宽泛理解，不是路人都是妨害人，如 果路人有明显阻拦丙的行为，那么可以构成此处的妨 害人，但本题中并没有该情节，因此，不构成转化抢 劫。也就不可能构成抢劫致人重伤。</w:t>
        <w:br/>
        <w:t>D 项正确：丁抢夺张某财物后逃跑，为阻止张某 追赶，出于杀害故意向张某开枪射击。子弹未击中张 某，但击中路人汪某，致其死亡。这属于同一犯罪构 成内的打击错误，根据法定符合说，丁要对汪某的死 亡负责，丁构成抢劫致人死亡。</w:t>
        <w:br/>
        <w:t>【答案】ABD</w:t>
        <w:br/>
      </w:r>
    </w:p>
    <w:p/>
    <w:p>
      <w:r>
        <w:t>【20170218】</w:t>
        <w:br/>
        <w:t>下列哪一行为成立侵占罪?</w:t>
        <w:br/>
        <w:br/>
        <w:t>A. 错误。甲的行为成立诈骗罪。侵占罪的本质是 变 “合法占有 ”为 “非法所有 ”，即基于合法理由占 有他人的财物，如保管、租用、捡拾等，之后再产生 “非法占有目的 ” 的，成立侵占罪。本案中，甲 “一 开始 ”获取他人的 5 万元贿赂款就是出于非法占有目 的， “假意答应 ”，甲的行为成立诈骗罪。</w:t>
        <w:br/>
        <w:t>B. 项错误：由于乙尚未为赵某办理房屋所有权转 移登记，故乙仍然是房屋的所有权人，其将房屋又出 售给李某的行为属于有权处分，不构成犯罪。仅对赵 某负违约责任。</w:t>
        <w:br/>
        <w:t>C. 项错误：根据社会一般观念，他人房屋内的财 物仍然属于房屋的主人在占有，丙趁洪灾之际进入居 民房屋，取走居民来不及带走的贵重财物，构成盗窃 罪而非侵占罪。</w:t>
        <w:br/>
        <w:t>D. 项正确：丁在车款付清前将车另售他人，由于 此时车的所有权仍在卖方，丁属于将自己占有的他人 财物据为己有，构成侵占罪。</w:t>
        <w:br/>
        <w:t>【答案】D</w:t>
        <w:br/>
        <w:t>请回答第 86—88题</w:t>
        <w:br/>
        <w:t>某小区五楼刘某家的抽油烟机发生故障，王某与 李某上门检测后，决定拆下搬回维修站修理。刘某同 意。王某与李某搬运抽油烟机至四楼时，王某发现其 中藏有一包金饰，遂暗自将之塞入衣兜。（事实一）王 某与李某将抽油烟机搬走后，刘某想起自己此前曾将 金饰藏于其中，追赶前来，见王某神情可疑，便要其 返还金饰。王某为洗清嫌疑，乘乱将金饰转交李某， 李某心领神会，接过金饰藏于裤兜中。刘某确定王某</w:t>
        <w:br/>
        <w:br/>
        <w:t>身上没有金饰后，转身再找李某索要。李某突然一拳 击倒刘某，致其倒地重伤。李某与王某随即逃走。（事 实二）后王某建议李某将金饰出售，得款二人平分， 李某同意。李某明知金饰价值 1 万元，却向亲戚郭某 谎称金饰为朋友委托其出售的限量版，售价 5 万元。 郭某信以为真，花 5 万元买下金饰。拿到钱后，李某 心生贪念，对王某称金饰仅卖得 1 万元，分给王某5000 元。（事实三）。</w:t>
        <w:br/>
        <w:br/>
        <w:t>【解析】A 错误。甲的行为成立诈骗罪。侵占罪的本质是 变 “合法占有 ”为 “非法所有 ”，即基于合法理由占 有他人的财物，如保管、租用、捡拾等，之后再产生 “非法占有目的 ” 的，成立侵占罪。本案中，甲 “一 开始 ”获取他人的 5 万元贿赂款就是出于非法占有目 的， “假意答应 ”，甲的行为成立诈骗罪。</w:t>
        <w:br/>
        <w:t>B 项错误：由于乙尚未为赵某办理房屋所有权转 移登记，故乙仍然是房屋的所有权人，其将房屋又出 售给李某的行为属于有权处分，不构成犯罪。仅对赵 某负违约责任。</w:t>
        <w:br/>
        <w:t>C 项错误：根据社会一般观念，他人房屋内的财 物仍然属于房屋的主人在占有，丙趁洪灾之际进入居 民房屋，取走居民来不及带走的贵重财物，构成盗窃 罪而非侵占罪。</w:t>
        <w:br/>
        <w:t>D 项正确：丁在车款付清前将车另售他人，由于 此时车的所有权仍在卖方，丁属于将自己占有的他人 财物据为己有，构成侵占罪。</w:t>
        <w:br/>
        <w:t>【答案】D</w:t>
        <w:br/>
        <w:t>请回答第 86—88题</w:t>
        <w:br/>
        <w:t>某小区五楼刘某家的抽油烟机发生故障，王某与 李某上门检测后，决定拆下搬回维修站修理。刘某同 意。王某与李某搬运抽油烟机至四楼时，王某发现其 中藏有一包金饰，遂暗自将之塞入衣兜。（事实一）王 某与李某将抽油烟机搬走后，刘某想起自己此前曾将 金饰藏于其中，追赶前来，见王某神情可疑，便要其 返还金饰。王某为洗清嫌疑，乘乱将金饰转交李某， 李某心领神会，接过金饰藏于裤兜中。刘某确定王某</w:t>
        <w:br/>
        <w:br/>
        <w:t>身上没有金饰后，转身再找李某索要。李某突然一拳 击倒刘某，致其倒地重伤。李某与王某随即逃走。（事 实二）后王某建议李某将金饰出售，得款二人平分， 李某同意。李某明知金饰价值 1 万元，却向亲戚郭某 谎称金饰为朋友委托其出售的限量版，售价 5 万元。 郭某信以为真，花 5 万元买下金饰。拿到钱后，李某 心生贪念，对王某称金饰仅卖得 1 万元，分给王某5000 元。（事实三）。</w:t>
      </w:r>
    </w:p>
    <w:p/>
    <w:p>
      <w:r>
        <w:t>【20170286】</w:t>
        <w:br/>
        <w:t>关于事实一的分析，下列选项正确的是：</w:t>
        <w:br/>
        <w:br/>
        <w:t>A. 项说法正确。</w:t>
        <w:br/>
        <w:t>【答案】A</w:t>
        <w:br/>
        <w:t>B. 王某未经李某同意，窃取李某与其共同占有的 金饰，应构成盗窃罪</w:t>
        <w:br/>
        <w:t>C. 刘某客观上已将抽油烟机及机内金饰交给王某 代为保管，王某取走金饰的行为构成侵占罪</w:t>
        <w:br/>
        <w:t>D. 刘某将金饰遗忘在抽油烟机内，王某将其据为 己有，是非法侵占他人遗忘物，构成侵占罪</w:t>
        <w:br/>
        <w:br/>
        <w:t>【解析】盗窃罪是将他人占有的财物据为己有，侵占罪是 将他人所有的，但由自己占有的财物据为己有。所以 认定行为人的行为是盗窃还是侵占，关键看财物有没 有脱离主人的占有。</w:t>
        <w:br/>
        <w:t>只要是在他人的事实支配领域内（他人支配的空 间内）的财物，即使他人没有现实的握有或者监视， 也属于他人占有的财物。例如他人住宅内、车内的财 物，即使他人完全忘记其存在，也属于他人在占有。 刘某家抽油烟机内的金饰， 即便刘某忘记其存在，也 属于刘某占有的财物。王某从抽油烟机中窃走金饰， 破除刘某对金饰的占有，构成盗窃罪。A 项说法正确。</w:t>
        <w:br/>
        <w:t>【答案】A</w:t>
      </w:r>
    </w:p>
    <w:p/>
    <w:p>
      <w:r>
        <w:t>【20170287】</w:t>
        <w:br/>
        <w:t>关于事实二的分析，下列选项正确的是：</w:t>
        <w:br/>
        <w:br/>
        <w:t>A. 选项错误，</w:t>
        <w:br/>
        <w:t>B. 选项可知，李某 构成的是掩饰、隐瞒犯罪所得罪，所以不存在转化为 抢劫罪的问题。</w:t>
        <w:br/>
        <w:t>C. 项错误：犯盗窃、诈骗、抢夺罪，为了窝藏藏</w:t>
        <w:br/>
        <w:br/>
        <w:t>物、抗拒抓捕、毁灭罪证而当场使用暴力或者以暴力 相威胁的，以抢劫罪定罪处罚。由</w:t>
        <w:br/>
        <w:t>D. 项错误：王某虽然是盗窃罪的实行犯，但是对  刘某实施暴力的人是李某。王某并未对刘某实施暴力， 所以王某不转化为抢劫罪。。</w:t>
        <w:br/>
        <w:t>【答案】B</w:t>
        <w:br/>
        <w:br/>
        <w:t>【解析】AB 项：掩饰、隐瞒犯罪所得罪，是指明知是他人 的犯罪所得，而予以窝藏、转移、收购、代为销售或 者以其他方法掩饰、隐瞒的行为。当刘某向王某索要 金饰的时候，王某为洗清嫌疑，乘乱将金饰转交李某， 李某心领神会，接过金饰藏于裤兜中。李某明知金饰 是王某盗窃所得而予以窝藏。成立掩饰、隐瞒犯罪所 得罪。所以 A 选项错误，B 选项正确。</w:t>
        <w:br/>
        <w:t>C 项错误：犯盗窃、诈骗、抢夺罪，为了窝藏藏</w:t>
        <w:br/>
        <w:br/>
        <w:t>物、抗拒抓捕、毁灭罪证而当场使用暴力或者以暴力 相威胁的，以抢劫罪定罪处罚。由 B 选项可知，李某 构成的是掩饰、隐瞒犯罪所得罪，所以不存在转化为 抢劫罪的问题。</w:t>
        <w:br/>
        <w:t>D 项错误：王某虽然是盗窃罪的实行犯，但是对  刘某实施暴力的人是李某。王某并未对刘某实施暴力， 所以王某不转化为抢劫罪。。</w:t>
        <w:br/>
        <w:t>【答案】B</w:t>
      </w:r>
    </w:p>
    <w:p/>
    <w:p>
      <w:r>
        <w:t>【20170288】</w:t>
        <w:br/>
        <w:t>关于事实三的分析，下列选项正确的是：</w:t>
        <w:br/>
        <w:t>A.李某对郭某进行欺骗，导致郭某以高价购买赃 物，构成诈骗罪</w:t>
        <w:br/>
        <w:t>B.李某明知金饰是犯罪所得而出售，构成掩饰、 隐瞒犯罪所得罪</w:t>
        <w:br/>
        <w:t>C.李某欺骗王某放弃对剩余 2 万元销赃款的返还 请求，构成诈骗罪</w:t>
        <w:br/>
        <w:t>D.李某虽将金饰卖得 5 万元，但王某所犯财产犯 罪的数额为 1 万元</w:t>
        <w:br/>
        <w:t>【解析】</w:t>
        <w:br/>
        <w:t>AB 项：明知是他人的盗窃所得而代为销售的，一 般情况下应以掩饰、隐瞒犯罪所得罪论处，但那是建 立在销赃行为没有侵犯新的法益的基础之上的，如果 销赃行为侵犯了新的法益，还可能构成其他犯罪。李 某隐瞒金饰为盗赃物的事实欺骗郭某，导致郭某以高 于盗赃物实际价值的价格购买了赃物，李某出售赃物 的行为侵害了新的法益，即郭某的财产法益，构成诈 骗罪。李某的行为同时构成了掩饰、隐瞒犯罪所得罪 和诈骗罪，想象竞合择一重罪，以诈骗罪论处。所以</w:t>
        <w:br/>
        <w:t>A、B 选项正确。</w:t>
        <w:br/>
        <w:t>C 项错误：财产型犯罪要求被害人存在经济损失， 但欺骗他人放弃非法债权的，因为不存在财产损失所  以不成立财产犯罪。李某欺骗王某放弃对剩余 2 万元  销赃款的返还请求，因为王某并不存在财产损失，所  以李某不成立诈骗罪。</w:t>
        <w:br/>
        <w:t>D 项正确：关于盗窃罪数额的认定，应以财物的 实际价值计算而不是以销赃的数额计算。王某盗窃的 金饰的实际价值是 1 万元，尽管李某卖得 5 万元的高 价，尽管王某只分得 5000 元，但是对于王某所犯财产 犯罪的数额应认定为 1 万元。</w:t>
        <w:br/>
        <w:t>【答案】ABD</w:t>
        <w:br/>
      </w:r>
    </w:p>
    <w:p/>
    <w:p>
      <w:r>
        <w:t>【20160216】</w:t>
        <w:br/>
        <w:t>贾某在路边将马某打倒在地，劫取其财物。离开  时贾某为报复马某之前的反抗，往其胸口轻踢了一脚， 不料造成马某心脏骤停死亡。设定贾某对马某的死亡  具有过失，下列哪一分析是正确的？</w:t>
        <w:br/>
        <w:br/>
        <w:t xml:space="preserve">A. </w:t>
        <w:br/>
        <w:t xml:space="preserve">B. </w:t>
        <w:br/>
        <w:t>C. 是正确 的，</w:t>
        <w:br/>
        <w:t>D. 均为错误</w:t>
        <w:br/>
        <w:t>【答案】C</w:t>
        <w:br/>
        <w:br/>
        <w:t>【解析】贾某实施了两个行为，第一个是抢劫行为，第二 个是伤害行为，且之所以实施伤害行为， 是因为贾某 为了报复，而非为了“抗拒抓捕、毁灭罪证、窝藏赃 物”，更不是为了“压制对方反抗”。因此，两个行为 之间并不存在任何关系，应独立评价，成立抢劫罪（基 本犯）与过失致人死亡罪，数罪并罚。因此，C 是正确 的，A、B、D 均为错误</w:t>
        <w:br/>
        <w:t>【答案】C</w:t>
      </w:r>
    </w:p>
    <w:p/>
    <w:p>
      <w:r>
        <w:t>【20160217】</w:t>
        <w:br/>
        <w:t>关于诈骗罪的认定，下列哪一选项是正确的（不 考虑数额）？</w:t>
        <w:br/>
        <w:br/>
        <w:t>A. 项是错误的。理由在于，被害人在不知情的前 提下点击链接，其财物丧失并非源于被害人的处分， 因此甲的行为应成立盗窃罪</w:t>
        <w:br/>
        <w:t>B. 项是正确的。理由在于， 当被害人点击付款链 接时，其对自己财产上的处分这一点是有意识的，只 不过该意识是有瑕疵的，这恰好符合诈骗罪的特征</w:t>
        <w:br/>
        <w:t>C. 项是错误的。理由在于，如果将钱某作为被害 人，则其摩托车的丧失是源于丙的转移占有行为，因 此成立盗窃罪</w:t>
        <w:br/>
        <w:t>D. 项是错误的。理由在于，丁的行为属于违背被 害人意志，将他人财物转移占有的盗窃行为，只不过 丁运用了侵入计算机系统这一手段，这并未改变该行 为盗窃的性质</w:t>
        <w:br/>
        <w:t>【答案】B</w:t>
        <w:br/>
        <w:br/>
        <w:t>【解析】A 项是错误的。理由在于，被害人在不知情的前 提下点击链接，其财物丧失并非源于被害人的处分， 因此甲的行为应成立盗窃罪</w:t>
        <w:br/>
        <w:t>B 项是正确的。理由在于， 当被害人点击付款链 接时，其对自己财产上的处分这一点是有意识的，只 不过该意识是有瑕疵的，这恰好符合诈骗罪的特征</w:t>
        <w:br/>
        <w:t>C 项是错误的。理由在于，如果将钱某作为被害 人，则其摩托车的丧失是源于丙的转移占有行为，因 此成立盗窃罪</w:t>
        <w:br/>
        <w:t>D 项是错误的。理由在于，丁的行为属于违背被 害人意志，将他人财物转移占有的盗窃行为，只不过 丁运用了侵入计算机系统这一手段，这并未改变该行 为盗窃的性质</w:t>
        <w:br/>
        <w:t>【答案】B</w:t>
      </w:r>
    </w:p>
    <w:p/>
    <w:p>
      <w:r>
        <w:t>【20160218】</w:t>
        <w:br/>
        <w:t>乙女在路上被铁丝绊倒，受伤不能动，手中钱包 （内有现金 5000 元）摔出七八米外。路过的甲捡起钱 包时，乙大喊 “我的钱包不要拿 ”，甲说 “你不要喊， 我拿给你 ” ， 乙信以为真没有再喊。甲捡起钱包后立 即逃走。关于本案，下列哪一选项是正确的？</w:t>
        <w:br/>
        <w:br/>
        <w:t>A. 是错 误的；甲虽实施了欺骗行为，但乙并未基于认识错误 “处分财物 ”，因此，也不成立诈骗罪，</w:t>
        <w:br/>
        <w:t>B. 是错误的； 钱包虽离乙有 7、8 米远，但根据社会一般观念，此时 钱包依然属于乙 “ 占有 ” ，而非甲占有，也不属于遗 忘物，因此甲不成立侵占罪，</w:t>
        <w:br/>
        <w:t>C. 是错误的；甲转移占有 的行为涉嫌抢夺罪或盗窃罪，最终的认定取决于抢夺 与盗窃的区分标准：根据 “公然还是秘密 ” 的标准甲 成立抢夺罪；根据 “手段是否暴力 ” 的标准，甲成立 盗窃罪。因此，</w:t>
        <w:br/>
        <w:t>D. 是正确的。</w:t>
        <w:br/>
        <w:t>【答案】D</w:t>
        <w:br/>
        <w:br/>
        <w:t>【解析】甲未实施任何压制乙女反抗的行为，只是利用其 无法反抗的情势而取财，因此，不成立抢劫罪，A 是错 误的；甲虽实施了欺骗行为，但乙并未基于认识错误 “处分财物 ”，因此，也不成立诈骗罪，B 是错误的； 钱包虽离乙有 7、8 米远，但根据社会一般观念，此时 钱包依然属于乙 “ 占有 ” ，而非甲占有，也不属于遗 忘物，因此甲不成立侵占罪，C 是错误的；甲转移占有 的行为涉嫌抢夺罪或盗窃罪，最终的认定取决于抢夺 与盗窃的区分标准：根据 “公然还是秘密 ” 的标准甲 成立抢夺罪；根据 “手段是否暴力 ” 的标准，甲成立 盗窃罪。因此，D 是正确的。</w:t>
        <w:br/>
        <w:t>【答案】D</w:t>
      </w:r>
    </w:p>
    <w:p/>
    <w:p>
      <w:r>
        <w:t>【20160259】</w:t>
        <w:br/>
        <w:t>下列哪些行为构成盗窃罪（不考虑数额）？</w:t>
        <w:br/>
        <w:br/>
        <w:t>A. 项是正确的</w:t>
        <w:br/>
        <w:t>B. 项 是正确的</w:t>
        <w:br/>
        <w:t>C. 项是正确的</w:t>
        <w:br/>
        <w:t>D. 项中，丁通过欺骗收银员的方式，最终取得了 顾客的财物（注意，这里的财物指的是汽车，而不是 钥匙），但收银员并无处分顾客财物的权限，也并无社 会一般观念理解的处分财物事实上的地位，因此丁不 成立三角诈骗，而是通过收银员的盗窃罪（间接正犯）</w:t>
        <w:br/>
        <w:t>【答案】ABCD</w:t>
        <w:br/>
        <w:br/>
        <w:t>【解析】服务员甲在帮人拎包时，只是他人财物的占有辅 助者，换言之。此时财物仍然属于他人占有，因此其 取走手机的行为成立盗窃罪。A 项是正确的</w:t>
        <w:br/>
        <w:t>B 项中，虽然客人请乙帮忙照看手机，但按照社 会一般观念，此时手机依然属于客人占有，因此将手 机据为己有的行为属于转移占有，成立盗窃罪。B 项 是正确的</w:t>
        <w:br/>
        <w:t>C 项中，旅客到距离财物 20 米的地方咨询，其财 物依然属于旅客占有，丙的行为属于转移占有，成立 盗窃罪。C 项是正确的</w:t>
        <w:br/>
        <w:t>D 项中，丁通过欺骗收银员的方式，最终取得了 顾客的财物（注意，这里的财物指的是汽车，而不是 钥匙），但收银员并无处分顾客财物的权限，也并无社 会一般观念理解的处分财物事实上的地位，因此丁不 成立三角诈骗，而是通过收银员的盗窃罪（间接正犯）</w:t>
        <w:br/>
        <w:t>【答案】ABCD</w:t>
      </w:r>
    </w:p>
    <w:p/>
    <w:p>
      <w:r>
        <w:t>【20150217】</w:t>
        <w:br/>
        <w:t>李某乘正在遛狗的老妇人王某不备，抢下王某装 有 4000 元现金的手包就跑。王某让名贵的宠物狗追咬 李某。李某见状在距王某 50 米处转身将狗踢死后逃 离。王某眼见一切，因激愤致心脏病发作而亡。关于 本案，下列哪一选项是正确的?</w:t>
        <w:br/>
        <w:br/>
        <w:t>A. 项、</w:t>
        <w:br/>
        <w:t>B. 项和</w:t>
        <w:br/>
        <w:t>C. 项的解析， 虽然李某的行为符合事后抢劫的当场性要件，但由于 李某的暴力对象并非是人，而是动物，因此，其不符 合事后抢劫的对象要件，因此，不属于事后抢劫，不 成立抢劫罪。对李某的行为，应认定为抢夺罪（既遂） 与故意毁坏财物罪（既遂），实行数罪并罚。</w:t>
        <w:br/>
        <w:t>【答案】C</w:t>
        <w:br/>
        <w:t>D. 项。根据前述对</w:t>
        <w:br/>
        <w:br/>
        <w:t>【解析】关于 A 项和 B 项。事后抢劫的行为要件是：行为 人在盗窃、诈骗、抢夺之后，使用暴力或者以暴力相 威胁。但无论是使用暴力还是以暴力相威胁，其对象 都只能是人。</w:t>
        <w:br/>
        <w:t>关于 C 项。事后抢劫的时间要件是：行为人在盗 窃、诈骗、抢夺之后，当场使用了暴力或者以暴力相 威胁。对这里的 “ 当场 ” ，应作扩大理解，即行为人 实施盗窃、诈骗、抢夺行为的现场以及被人抓捕的整 个过程与现场。行为人实施盗窃等行为后，离开现场 的时间短暂而被警察、被害人等发现的，依然属于这 里的 “ 当场 ”。本案中，王某在自己的手包被李某抢 走之后，让宠物狗追咬李某，李某见状在距王某 50 米 处转身将狗踢死后逃离，具有当场性，满足事后抢劫 的当场性要件。因此，C 项的表述正确，当选。</w:t>
        <w:br/>
        <w:t>关于 D 项。根据前述对 A 项、B 项和 C 项的解析， 虽然李某的行为符合事后抢劫的当场性要件，但由于 李某的暴力对象并非是人，而是动物，因此，其不符 合事后抢劫的对象要件，因此，不属于事后抢劫，不 成立抢劫罪。对李某的行为，应认定为抢夺罪（既遂） 与故意毁坏财物罪（既遂），实行数罪并罚。</w:t>
        <w:br/>
        <w:t>【答案】C</w:t>
      </w:r>
    </w:p>
    <w:p/>
    <w:p>
      <w:r>
        <w:t>【20150218】</w:t>
        <w:br/>
        <w:t>乙全家外出数月，邻居甲主动帮乙照看房屋。某 日，甲谎称乙家门口的一对石狮为自家所有，将石狮 卖给外地人，得款 1 万元据为己有。关于甲的行为定 性，下列哪一选项是错误的?</w:t>
        <w:br/>
        <w:t>A. 甲同时触犯侵占罪与诈骗罪</w:t>
        <w:br/>
        <w:t>B.如认为购买者无财产损失，则甲仅触犯盗窃罪</w:t>
        <w:br/>
        <w:t>C.如认为购买者有财产损失，则甲同时触犯盗窃 罪与诈骗罪</w:t>
        <w:br/>
        <w:t>D.不管购买者是否存在财产损失，甲都触犯盗窃 罪</w:t>
        <w:br/>
        <w:t>【解析】</w:t>
        <w:br/>
        <w:t>将他人的财物当作自己的财物出卖给第三者的行 为，成立盗窃罪。本案中， 甲帮乙照看房屋，但乙家 门口的一对石狮依然归乙占有，甲并未代为保管该石 狮，甲将该石狮谎称为自己的财物卖给他人，成立盗 窃罪，当无疑问。问题是， 甲的行为是否同时对购买 者成立诈骗罪？甲无疑欺骗了购买者，使购买者误以 为石狮为甲所有，进而向甲支付了对价。所以，关键 在于购买者是否存在财产上的损失。如有，则甲的行 为还触犯了诈骗罪。但无论如何，甲的行为至少都触 犯了盗窃罪。</w:t>
        <w:br/>
        <w:t>需要指出的是，即使认为甲的行为对购买者成立 诈骗罪，也不能实行数罪并罚。因为甲虽同时触犯了</w:t>
        <w:br/>
        <w:br/>
        <w:t>盗窃罪与诈骗罪，但因其只实施了一个行为，应认定 为想象竞合犯，择一重罪论处。</w:t>
        <w:br/>
        <w:t>【答案】A</w:t>
        <w:br/>
      </w:r>
    </w:p>
    <w:p/>
    <w:p>
      <w:r>
        <w:t>【20150219】</w:t>
        <w:br/>
        <w:t>菜贩刘某将蔬菜装入袋中，放在居民小区路旁长 条桌上，写明“每袋 20 元，请将钱放在铁盒内 ”。然 后，刘某去 3 公里外的市场卖菜。小区理发店的店员 经常好奇地出来看看是否有人偷菜。甲数次公开拿走 蔬菜时假装往铁盒里放钱。关于甲的行为定性（不考 虑数额），下列哪一选项是正确的?</w:t>
        <w:br/>
        <w:t>A. 甲乘人不备，公然拿走刘某所有的蔬菜，构成 抢夺罪</w:t>
        <w:br/>
        <w:t>B.蔬菜为经常出来查看的店员占有，甲构成盗窃 罪</w:t>
        <w:br/>
        <w:t>C. 甲假装放钱而实际未放钱，属诈骗行为，构成 诈骗罪</w:t>
        <w:br/>
        <w:t>D.刘某虽距现场 3 公里，但仍占有蔬菜， 甲构成 盗窃罪</w:t>
        <w:br/>
        <w:t>【解析】</w:t>
        <w:br/>
        <w:t>关于 A 项。抢夺罪是暴力犯罪，其特点是对他人 紧密贴身占有的财物使用暴力， 即所谓的 “ 对物暴 力 ”。本案中，甲并未实施任何暴力行为，不符合抢 夺罪的构成要件。因此，A 项的表述错误，不当选。</w:t>
        <w:br/>
        <w:t>关于 B 项。刘某虽然去 3 公里外的市场买菜，但  其放置在小区路旁长条桌上的蔬菜，依然归自己所有。 小区理发店的店员虽然经常出来看看是否有人偷菜，  但并未占有该蔬菜。因此，B 项的结论虽正确，但分析  的过程错误， 因此，B 项是错误的，不当选。</w:t>
        <w:br/>
        <w:t>关于 C 项。成立诈骗罪，必须要有虚构事实、隐 瞒真相的诈骗行为，而且，被害人必须要基于错误认 识而处分财物，甲的行为不符合诈骗罪的构成要件。 因此，C 项的表述错误，不当选。</w:t>
        <w:br/>
        <w:t>关于 D 项。盗窃罪是变他人占有为自己所有。这  里的 “ 占有 ”，是指事实上的支配，不仅包括物理范  围内的支配，而且包括社会观念上可以推知财物的支  配人的状态。本案中，  刘某虽然距离现场 3 公里，但  仍占有该蔬菜，甲明知是他人的财物而将其占为己有， 符合盗窃罪的构成要件，应认定为盗窃罪。因此， D 项  的表述正确，当选。</w:t>
        <w:br/>
        <w:t>【答案】D</w:t>
        <w:br/>
      </w:r>
    </w:p>
    <w:p/>
    <w:p>
      <w:r>
        <w:t>【20150263】</w:t>
        <w:br/>
        <w:t>下列哪些行为触犯诈骗罪（不考虑数额）?</w:t>
        <w:br/>
        <w:br/>
        <w:t>A. 项正确，当选。</w:t>
        <w:br/>
        <w:t>关于</w:t>
        <w:br/>
        <w:t>B. 项当选。</w:t>
        <w:br/>
        <w:t>关于</w:t>
        <w:br/>
        <w:t>C. 项错误，不当选。</w:t>
        <w:br/>
        <w:t>关于</w:t>
        <w:br/>
        <w:t>D. 项正确，当选。</w:t>
        <w:br/>
        <w:t>【答案】ABD</w:t>
        <w:br/>
        <w:br/>
        <w:t>【解析】关于 A 项。三角诈骗，是指被骗人与被害人不是 同一人的诈骗行为。在三角诈骗中，如果被骗人具有 处分被害人财产的权限或地位，成立诈骗罪的直接正 犯，否则，将成立盗窃罪的间接正犯。本案中，甲是 犯罪人，保姆是被骗人，主人李某是被害人，保姆具 有处分主人李某财产的权限或地位，对甲应认定为诈 骗罪的直接正犯，即实行犯。因此， A 项正确，当选。</w:t>
        <w:br/>
        <w:t>关于 B 项。行为人实施欺骗行为，使他人放弃财 物，行为人拾取该财物的，应认定为诈骗罪。据此， 本案中甲的行为成立诈骗罪。因此，B 项当选。</w:t>
        <w:br/>
        <w:t>关于 C 项。诈骗罪的行为人必须具有非法占有他 人财物的目的。本案中的甲并无非法占有目的，不构 成诈骗罪。因此， C 项错误，不当选。</w:t>
        <w:br/>
        <w:t>关于 D 项。乙窃取摩托车准备骑走时，可认为盗 窃已经既遂。 虽然乙对摩托车是非法占有，但是非法 占有也是受刑法保护的。甲欺骗乙使乙以为甲是摩托 车的主人，乙因此产生了认识错误，从而处分了摩托 车，所以甲应成立诈骗罪。 因此，D 项正确，当选。</w:t>
        <w:br/>
        <w:t>【答案】ABD</w:t>
      </w:r>
    </w:p>
    <w:p/>
    <w:p>
      <w:r>
        <w:t>【20140208】</w:t>
        <w:br/>
        <w:t>甲深夜盗窃 5 万元财物，在离现场 1 公里的偏僻 路段遇到乙。乙见甲形迹可疑，紧拽住甲，要甲给 5， 000 元才能走，否则就报警。甲见无法脱身，顺手一拳 打中乙左眼，致其眼部受到轻伤，甲趁机离去。关于 甲伤害乙的行为定性，下列哪一选项是正确的？</w:t>
        <w:br/>
        <w:t>A.构成转化型抢劫罪</w:t>
        <w:br/>
        <w:t>B.构成故意伤害罪</w:t>
        <w:br/>
        <w:t>C.属于正当防卫，不构成犯罪</w:t>
        <w:br/>
        <w:t>D.系过失致人轻伤，不构成犯罪 【解析】</w:t>
        <w:br/>
        <w:t>《刑法》第 269 条规定，犯盗窃、诈骗、抢夺罪， 为窝藏赃物、抗拒抓捕或者毁灭罪证而当场使用暴力 或者以暴力相威胁的，依照本法第二百六十三条的规 定定罪处罚。据此可知，构成转化型抢劫罪的条件是 “ 当场 ”使用暴力或暴力相威胁，且目的是为了 “ 窝 藏赃物、抗拒抓捕或者毁灭罪证 ”。本题中，甲在离 开现场 1 公里以外的地方才实施暴力，不是当场实施 暴力，不构成转化型的抢劫罪。另外，乙见甲形迹可 疑，紧拽住甲，要甲给 5，000 元才能走，否则就报警， 乙的行为构成敲诈勒索罪， 因而甲将乙打成轻伤构成 正当防卫。</w:t>
        <w:br/>
        <w:t>【答案】C</w:t>
        <w:br/>
      </w:r>
    </w:p>
    <w:p/>
    <w:p>
      <w:r>
        <w:t>【20140217】</w:t>
        <w:br/>
        <w:t>公司保安甲在休假期内，以”第二天晚上要去医 院看望病人”为由，欺骗保安乙，成功和乙换岗。当</w:t>
        <w:br/>
        <w:br/>
        <w:t>晚，甲将其看管的公司仓库内价值 5 万元的财物运走 变卖。甲的行为构成下列哪一犯罪？</w:t>
        <w:br/>
        <w:t>A.盗窃罪</w:t>
        <w:br/>
        <w:t>B.诈骗罪</w:t>
        <w:br/>
        <w:t>C.职务侵占罪</w:t>
        <w:br/>
        <w:t>D.侵占罪 【解析】</w:t>
        <w:br/>
        <w:t>《刑法》第 271 条第 1 款规定，公司、企业或者 其他单位的工作人员，利用职务上的便利，将本单位 财物非法占为己有，数额较大的，处三年以下有期徒 刑或者拘役，并处罚金；数额巨大的，处三年以上十 年以下有期徒刑，并处罚金；数额特别巨大的，处十 年以上有期徒刑或者无期徒刑，并处罚金。职务侵占 罪的客观方面表现为行为人必须将单位财务非法占为 己有。这种行为除了将基于职务管理的单位财务非法 占为己有的侵占外，还包括利用职务之便的窃取、骗 取等行为。据此可知，公司保安甲利用自己看管仓库 的职务便利，将价值 5 万元的财物运走变卖，构成职 务侵占罪。</w:t>
        <w:br/>
        <w:t>【答案】C</w:t>
        <w:br/>
      </w:r>
    </w:p>
    <w:p/>
    <w:p>
      <w:r>
        <w:t>【20140219】</w:t>
        <w:br/>
        <w:t>乙购物后，将购物小票随手扔在超市门口。甲捡 到小票，立即拦住乙说：”你怎么把我购买的东西拿 走？”乙莫名其妙，甲便向乙出示小票，两人发生争 执。适逢交警丙路过，乙请丙判断是非，丙让乙将商 品还给甲，有口难辩的乙只好照办。关于本案的分析 （不考虑数额），下列哪一选项是错误的？</w:t>
        <w:br/>
        <w:br/>
        <w:t>A. 正确。本题中，陷入认识错误并据此处分财产  的并非被害人乙，而是第三人交警丙。也就是说财产  处分人与被害人不是同一人，该情形被称为三角诈骗。 本题中，甲通过欺骗交警丙取得乙的财产，如果认为  交警丙对乙的财产有处分权，那么甲成立三角诈骗，  构成诈骗罪；反之，如果认为交警丙对乙的财产没有  处分权，那么甲就不成立三角诈骗，不构成诈骗罪。</w:t>
        <w:br/>
        <w:t>B. 正确。秘密窃取，即以被害人不明知的情况下 平和地侵夺被害人的财产权，在本案中，被害人乙明 知自己的财产权受到侵害， 甲并非以秘密窃取的方式 夺取财产，因此不构成盗窃罪。</w:t>
        <w:br/>
        <w:t>C. 正确。抢夺罪，是指以非法占有为目的，乘人不 备，公开夺取数额较大的公私财物的行为。本题中， 甲的行为明显不是 “乘人不备，公开夺取 ”，因此不</w:t>
        <w:br/>
        <w:br/>
        <w:t>构成抢夺罪。</w:t>
        <w:br/>
        <w:t>D. 错误。敲诈勒索的行为结构为：行为人对他人 实行威胁，造成对方产生恐惧心理，并基于此恐惧心 理处分财产，使行为人或者第三人取得财产，被害人 遭受损失。且威胁是以恶害相通告迫使被害人处分财 产。本题中， 甲并未实施恐吓行为，即使被害人是因 为恐惧而交付财产，也不能认为构成敲诈勒索罪。</w:t>
        <w:br/>
        <w:t>【答案】D</w:t>
        <w:br/>
        <w:br/>
        <w:t>【解析】A 正确。本题中，陷入认识错误并据此处分财产  的并非被害人乙，而是第三人交警丙。也就是说财产  处分人与被害人不是同一人，该情形被称为三角诈骗。 本题中，甲通过欺骗交警丙取得乙的财产，如果认为  交警丙对乙的财产有处分权，那么甲成立三角诈骗，  构成诈骗罪；反之，如果认为交警丙对乙的财产没有  处分权，那么甲就不成立三角诈骗，不构成诈骗罪。</w:t>
        <w:br/>
        <w:t>B 正确。秘密窃取，即以被害人不明知的情况下 平和地侵夺被害人的财产权，在本案中，被害人乙明 知自己的财产权受到侵害， 甲并非以秘密窃取的方式 夺取财产，因此不构成盗窃罪。</w:t>
        <w:br/>
        <w:t>C 正确。抢夺罪，是指以非法占有为目的，乘人不 备，公开夺取数额较大的公私财物的行为。本题中， 甲的行为明显不是 “乘人不备，公开夺取 ”，因此不</w:t>
        <w:br/>
        <w:br/>
        <w:t>构成抢夺罪。</w:t>
        <w:br/>
        <w:t>D 错误。敲诈勒索的行为结构为：行为人对他人 实行威胁，造成对方产生恐惧心理，并基于此恐惧心 理处分财产，使行为人或者第三人取得财产，被害人 遭受损失。且威胁是以恶害相通告迫使被害人处分财 产。本题中， 甲并未实施恐吓行为，即使被害人是因 为恐惧而交付财产，也不能认为构成敲诈勒索罪。</w:t>
        <w:br/>
        <w:t>【答案】D</w:t>
      </w:r>
    </w:p>
    <w:p/>
    <w:p>
      <w:r>
        <w:t>【20140260】</w:t>
        <w:br/>
        <w:t>甲的下列哪些行为属于盗窃（不考虑数额）？</w:t>
        <w:br/>
        <w:t>A.某大学的学生进食堂吃饭时习惯于用手机、钱 包等物占座后，再去购买饭菜。甲将学生乙用于占座 的钱包拿走</w:t>
        <w:br/>
        <w:t>B. 乙进入面馆，将手机放在大厅 6 号桌的空位上， 表示占座，然后到靠近窗户的地方看看有没有更合适  的座位。在 7 号桌吃面的甲将手机拿走</w:t>
        <w:br/>
        <w:t>C. 乙将手提箱忘在出租车的后备箱。后甲搭乘该 出租车时，将自己的手提箱也放进后备箱，并在下车 时将乙的手提箱一并拿走</w:t>
        <w:br/>
        <w:t>D. 乙全家外出打工，委托邻居甲照看房屋。有人 来村里购树， 甲将乙家山头上的树谎称为自家的树， 卖给购树人，得款 3 万元</w:t>
        <w:br/>
        <w:t>【解析】</w:t>
        <w:br/>
        <w:t>A 正确。学生进食堂吃饭时用手机、钱包等物占  座，虽然手机、钱包与物主存在一段距离，但存在可  以推知由他人事实上支配之状态，仍认为在其占有下， 因此甲将钱包拿走的，成立盗窃罪。</w:t>
        <w:br/>
        <w:t>B 正确。乙将手机放在面馆大厅餐桌的空位上占 座，手机仍在乙实际控制范围内，仍认为在其占有下， 甲将手机拿走的，成立盗窃罪。</w:t>
        <w:br/>
        <w:t>C 正确。乙将手提箱忘在出租车的后备箱，此时 乙丧失对手提箱的占有。而司机为出租车的管理者， 不同于火车等大型公共交通工具，小型出租车只有一 定管理者能进入，在只有一定管理者才能进入的场所 的遗留的财物，由管理者占有，所以手提箱改由司机 占有。因此甲将手提箱拿走的，将司机的占有转移为 自己占有，成立盗窃罪。</w:t>
        <w:br/>
        <w:t>D 正确。乙家外出打工，委托邻居甲照看房屋，而 对于山头上的树，根据社会一般观念，可以推知乙在 占有树，而不是甲在占有这些树，甲谎称这些树为自 己所有而将其卖出的行为，成立盗窃罪。</w:t>
        <w:br/>
        <w:t>【答案】ABCD</w:t>
        <w:br/>
      </w:r>
    </w:p>
    <w:p/>
    <w:p>
      <w:r>
        <w:t>【20140286】</w:t>
        <w:br/>
        <w:t>郑某等人多次预谋通过爆炸抢劫银行运钞车。为 方便跟踪运钞车，郑某等人于 2012 年 4 月 6  日杀害 一车主，将其面包车开走（事实一）。关于事实一（假 定具有非法占有目的），下列选项正确的是？</w:t>
        <w:br/>
        <w:t>A.抢劫致人死亡包括以非法占有为目的故意杀害 他人后立即劫取财物的情形</w:t>
        <w:br/>
        <w:t>B.如认为抢劫致人死亡仅限于过失致人死亡，则</w:t>
        <w:br/>
        <w:br/>
        <w:t>对事实一只能认定为故意杀人罪与盗窃罪（如否认死 者占有，则成立侵占罪）， 实行并罚</w:t>
        <w:br/>
        <w:t>C.事实一同时触犯故意杀人罪与抢劫罪</w:t>
        <w:br/>
        <w:t>D.事实一虽是为抢劫运钞车服务的，但依然成立 独立的犯罪，应适用 ”抢劫致人死亡 ” 的规定</w:t>
        <w:br/>
        <w:t>【解析】</w:t>
        <w:br/>
        <w:t>A 正确。《最高人民法院关于抢劫过程中故意杀人  案件如何定罪问题的批复》规定，行为人为劫取财物  而预谋故意杀人，或者在劫取财物过程中，为制服被  害人反抗而故意杀人的，以抢劫罪定罪处罚。据此可  知，以杀人行为作为劫取财物的手段，符合抢劫罪中  以暴力方式，使被害人不能反抗从而劫取财物的行为， 构成抢劫罪。</w:t>
        <w:br/>
        <w:t>B 正确。《最高人民法院关于审理抢劫、抢夺刑事 案件适用法律若干问题的意见》规定，行为人实施伤 害、强奸等犯罪行为，在被害人未失去知觉，利用被 害人不能反抗、不敢反抗的处境，临时起意劫取他人 财物的，应以此前所实施的具体犯罪与抢劫罪实行数 罪并罚；在被害人失去知觉或者没有发觉的情形下， 以及实施故意杀人犯罪行为之后，临时起意拿走他人 财物的，应以此前所实施的具体犯罪与盗窃罪实行数 罪并罚。在事实一中，郑某等人以杀人为手段，劫取 面包车，其主观心态上对于司机的死亡是故意的，如 果认为抢劫致人死亡仅限于过失致人死亡，则郑某等 人杀死面包车司机的行为不能认定为抢劫行为，而只 能认定为故意杀人，因为杀人行为已经结束，而后开 走面包车的取财行为只能与先前杀死司机的行为分开 评价。该行为符合盗窃罪以平和的方式排除他人对财 物支配的行为方式。面包车司机已死亡，但郑某等人 的行为排除了面包车所有权人对面包车的支配，因此 成立盗窃罪。并且，因为不同的行为侵害不同的法益， 应当数罪并罚。</w:t>
        <w:br/>
        <w:t>C 正确。事实一中，行为人将车主杀死，把面包车 开走的行为，成立抢劫罪，虽然杀人行为是抢劫的手 段行为，但事实上也触犯了故意杀人罪，按照牵连犯 的规定，故意杀人是手段行为，抢劫财物是目的行为， 所以只以抢劫罪定罪处罚。</w:t>
        <w:br/>
        <w:t>D 正确。抢劫面包车的行为虽是为抢劫运钞车服 务的，但由于两个行为在时间和空间上存在一定的间 隔，侵犯了不同主体的财产性权益，抢劫面包车侵犯 了面包车所有权人的财产权，抢劫运钞车侵犯的是国 家的财产，所以事实一依然成立独立的犯罪，应适用 “抢劫致人死亡 ” 的规定。</w:t>
        <w:br/>
        <w:t>【答案】ABCD</w:t>
        <w:br/>
      </w:r>
    </w:p>
    <w:p/>
    <w:p>
      <w:r>
        <w:t>【20140287】</w:t>
        <w:br/>
        <w:t>后郑某等人制作了爆炸装置，并多次开面包车跟  踪某银行运钞车，了解运钞车到某储蓄所收款的情况。 郑某等人摸清运钞车情况后，于同年 6 月 8 日将面包  车推下山崖（事实二）。关于事实二的判断，下列选项  正确的是？</w:t>
        <w:br/>
        <w:br/>
        <w:t>A. 正确。非法占有的目的，是指排除权利人的占 有，将他人的财物作为自己的所有物进行支配，并遵 从财物的用途进行利用、处分的意思。据此可知，非 法占有目的由 “排除意思 ”和 “利用意思 ”构成。</w:t>
        <w:br/>
        <w:t>B. 正确。抢劫罪的行为方式是以暴力的方法进行  取财；而盗窃罪的行为方式是以平和的方式进行取财。 对于财产的侵夺，均是以非法占有为目的。两罪的差  别体现在行为方式及其体现出来的主观恶性上，关于  对财产权益的侵害方面，应当认为目的是相同的，即  排除原权利人对财产的权利以使财产能为己所用。</w:t>
        <w:br/>
        <w:t>C. 正确。非法占有目的包括排除意思和利用意思， 郑某等人在劫取面包车的行为发生后，便已经实现了  排除意思和利用意思，即当郑某盗窃面包车行为完成  之时，其已侵害面包车所有权人对面包车的合法财产  性权利；将面包车劫取后，利用面包车跟踪运钞车等，  已经利用并发挥面包车运输的功能，已经成立非法占  有。因此，其事后是否将面包车损毁不影响对郑某等  人非法占有目的的认定。</w:t>
        <w:br/>
        <w:t>D. 正确。不可罚的事后行为是指在状态犯的场合， 利用该犯罪行为的结果的行为，如果孤立地看，符合  其他犯罪的构成要件，具有可罚性，但由于被综合评  价在该状态犯中，故没有必要另认定为其他犯罪。在  郑某等人劫取面包车成功之后，侵害面包车所有权人  权利的行为便已经完成，面包车所有权人的财产权所  遭受的侵害已为既定事实。所以郑某等人是否毁损面  包车的行为，并不会对面包车所有权人法益再造成新  的侵害，因为该法益在之前已被侵害，此时已无二次  侵害的可能性。所以郑某等人毁车的行为并未侵害现  实的法益，属于不可罚的事后行为。</w:t>
        <w:br/>
        <w:t>【答案】ABCD</w:t>
        <w:br/>
        <w:br/>
        <w:t>【解析】A 正确。非法占有的目的，是指排除权利人的占 有，将他人的财物作为自己的所有物进行支配，并遵 从财物的用途进行利用、处分的意思。据此可知，非 法占有目的由 “排除意思 ”和 “利用意思 ”构成。</w:t>
        <w:br/>
        <w:t>B 正确。抢劫罪的行为方式是以暴力的方法进行  取财；而盗窃罪的行为方式是以平和的方式进行取财。 对于财产的侵夺，均是以非法占有为目的。两罪的差  别体现在行为方式及其体现出来的主观恶性上，关于  对财产权益的侵害方面，应当认为目的是相同的，即  排除原权利人对财产的权利以使财产能为己所用。</w:t>
        <w:br/>
        <w:t>C 正确。非法占有目的包括排除意思和利用意思， 郑某等人在劫取面包车的行为发生后，便已经实现了  排除意思和利用意思，即当郑某盗窃面包车行为完成  之时，其已侵害面包车所有权人对面包车的合法财产  性权利；将面包车劫取后，利用面包车跟踪运钞车等，  已经利用并发挥面包车运输的功能，已经成立非法占  有。因此，其事后是否将面包车损毁不影响对郑某等  人非法占有目的的认定。</w:t>
        <w:br/>
        <w:t>D 正确。不可罚的事后行为是指在状态犯的场合， 利用该犯罪行为的结果的行为，如果孤立地看，符合  其他犯罪的构成要件，具有可罚性，但由于被综合评  价在该状态犯中，故没有必要另认定为其他犯罪。在  郑某等人劫取面包车成功之后，侵害面包车所有权人  权利的行为便已经完成，面包车所有权人的财产权所  遭受的侵害已为既定事实。所以郑某等人是否毁损面  包车的行为，并不会对面包车所有权人法益再造成新  的侵害，因为该法益在之前已被侵害，此时已无二次  侵害的可能性。所以郑某等人毁车的行为并未侵害现  实的法益，属于不可罚的事后行为。</w:t>
        <w:br/>
        <w:t>【答案】ABCD</w:t>
      </w:r>
    </w:p>
    <w:p/>
    <w:p>
      <w:r>
        <w:t>【20140290】</w:t>
        <w:br/>
        <w:t>甲对陈某的毒品动起了歪脑筋，探知陈某将毒品 藏在厨房灶膛内。某夜，甲先用毒包子毒死陈某的 2 条看门狗（价值 6000 元）， 然后翻进陈某院墙，从厨 房灶膛拿走陈某 50 克纯冰毒（事实二）。关于事实二 的判断，下列选项正确的是？</w:t>
        <w:br/>
        <w:t>A. 甲翻墙入院从厨房取走毒品的行为，属于入户 盗窃</w:t>
        <w:br/>
        <w:t>B. 甲进入陈某厨房的行为触犯非法侵入住宅罪</w:t>
        <w:br/>
        <w:t>C. 甲毒死陈某看门狗的行为是盗窃预备与故意毁 坏财物罪的想象竞合</w:t>
        <w:br/>
        <w:t>D.对甲盗窃 50 克冰毒的行为，应以盗窃罪论处，</w:t>
        <w:br/>
        <w:br/>
        <w:t>根据盗窃情节轻重量刑 【解析】</w:t>
        <w:br/>
        <w:t>A 正确。最高人民法院、最高人民检察院《关于办 理盗窃刑事案件适用法律若干问题的司法解释》第三 条第二款规定，非法进入供他人家庭生活、与外界相 对隔离的住所盗窃的，应当认定为 “入户盗窃 ”。本 案中，甲翻墙入院从厨房取走毒品，完全符合这一规 定，甲的行为应当认定为入户盗窃。</w:t>
        <w:br/>
        <w:t>B 正确。住宅是人们日常生活使用的场所，不仅 包括卧室，而且包括厨房等其他生活场所，因而甲进 入陈某厨房的行为触犯非法侵入住宅罪。</w:t>
        <w:br/>
        <w:t>C 正确。《刑法》第 275 条规定， “故意毁坏公私  财物，数额较大或者有其他严重情节的 ”，成立故意  毁坏财物罪。据此可知，甲毒死陈某的两条看门狗的  行为侵犯了陈某对这两条看门狗的财产性权利，且这  两条狗价值较大，符合故意毁坏财物罪的构成要件。  而毒死狗为实施盗窃创造了条件，属于盗窃罪的预备， 属于一个行为触犯数个罪名的情形，构成想象竞合犯。</w:t>
        <w:br/>
        <w:t>D 正确。最高人民法院印发《全国部分法院审理 毒品犯罪案件工作座谈会纪要》的通知【发文字号】 法[2008]324 号 “盗窃、抢夺、抢劫毒品的，应当分别 以盗窃罪、抢夺罪或者抢劫罪定罪，但不计犯罪数额， 根据情节轻重予以定罪量刑。</w:t>
        <w:br/>
        <w:t>【答案】ABCD</w:t>
        <w:br/>
      </w:r>
    </w:p>
    <w:p/>
    <w:p>
      <w:r>
        <w:t>【20130206】</w:t>
        <w:br/>
        <w:t>2010 年某日，甲到乙家，发现乙家徒四壁。见桌 上一块玉坠，断定是不值钱的仿制品，甲便顺手拿走。 后甲对丙谎称玉坠乃秦代文物，值 5 万元，丙以 3 万 元买下。经鉴定乃清代玉坠，市值 5000 元。关于本案 的分析，下列哪一选项是错误的?</w:t>
        <w:br/>
        <w:br/>
        <w:t>A. 甲断定玉坠为不值钱的仿制品具有一定根据， 对 “数额较大 ”没有认识，缺乏盗窃犯罪故意，不构 成盗窃罪</w:t>
        <w:br/>
        <w:t>B. 甲将所盗玉坠卖给丙，具有可罚性，不属于不 可罚的事后行为</w:t>
        <w:br/>
        <w:t>C. 不应追究甲盗窃玉坠的刑事责任，但应追究甲 诈骗丙的刑事责任</w:t>
        <w:br/>
        <w:t>D. 选项错误。</w:t>
        <w:br/>
        <w:t>【答案】D</w:t>
        <w:br/>
        <w:br/>
        <w:t>【解析】如果是合法入户，在户内临时起意盗窃，不属于 入户盗窃，因此甲的行为不属于入户盗窃。盗窃罪的 成立要求行为人有盗窃故意，即意欲盗窃数额较大财 物或者可能是数额较大财物。当行为人认定为不值钱 之物而窃取时，则只有小偷小摸的故意， 没有盗窃故 意。所以甲断定玉坠不值钱而拿走，即使玉坠实际上 值钱，也因为没有盗窃数额较大财物的故意，不成立 盗窃罪。但是甲谎称玉坠为秦代文物，欺骗丙购买的， 成立隐瞒真相、捏造事实，使得受骗人基于认识错误 而处分财物的诈骗罪。一个诈骗行为，主观上意欲骗</w:t>
        <w:br/>
        <w:br/>
        <w:t>取 5 万，客观上骗取 3 万的，主客观重合在轻的范围 内，成立诈骗罪既遂，诈骗罪的数额以被害人的实际 损失为准。所以 D 选项错误。</w:t>
        <w:br/>
        <w:t>【答案】D</w:t>
      </w:r>
    </w:p>
    <w:p/>
    <w:p>
      <w:r>
        <w:t>【20130208】</w:t>
        <w:br/>
        <w:t>甲深夜进入小超市，持枪胁迫正在椅子上睡觉的  店员乙交出现金，乙说“钱在收款机里，只有购买商  品才能打开收款机”。甲掏出 100 元钱给乙说 “给你， 随便买什么”。乙打开收款机，交出所有现金，甲一把  抓跑。事实上，乙给甲的现金只有 88 元，甲 “亏了”12  元。关于本案，下列哪一说法是正确的?</w:t>
        <w:br/>
        <w:t>A. 甲进入的虽是小超市，但乙已在椅子上睡觉， 甲属于入户抢劫</w:t>
        <w:br/>
        <w:t>B.只要持枪抢劫，即使分文未取，也构成抢劫既 遂</w:t>
        <w:br/>
        <w:t>C.对于持枪抢劫，不需要区分既遂与未遂，直接 依照分则条文规定的法定刑量刑即可</w:t>
        <w:br/>
        <w:t>D. 甲虽 “亏了”12 元，未能获利，但不属于因意 志以外的原因未得逞，构成抢劫罪既遂</w:t>
        <w:br/>
        <w:t>【解析】</w:t>
        <w:br/>
        <w:t>考点是抢劫罪等财产犯罪保护的法益是个别法益  而非整体法益，即不考虑成本。甲持枪压制被害人的  反抗，勒令对方当场交付财物的，成立抢劫罪。抢劫  罪的既遂标准有二：侵犯人身权造成轻伤害以上后果， 或者侵犯财产权破坏了他人对财物的控制。所以持枪  抢劫，也只有出现了人身伤亡或者财产损失才是既遂。 甲虽然为了抢劫付出了 100 元的损失，但这不是刑法  的评价内容， 甲对于被害人的 88 元形成抢劫罪。最  后，入户抢劫依据司法解释指得是为了犯罪，进入与  外界相对隔离的具有家庭生活内容的空间抢劫，甲进  入商店抢劫，不是入户。</w:t>
        <w:br/>
        <w:t>【答案】D</w:t>
        <w:br/>
      </w:r>
    </w:p>
    <w:p/>
    <w:p>
      <w:r>
        <w:t>【20130217】</w:t>
        <w:br/>
        <w:t>乙驾车带甲去海边游玩。到达后，乙欲游泳。甲 骗乙说：“我在车里休息，把车钥匙给我。”趁乙游泳， 甲将该车开往外地卖给他人。甲构成何罪?</w:t>
        <w:br/>
        <w:t>A.侵占罪</w:t>
        <w:br/>
        <w:t>B.盗窃罪</w:t>
        <w:br/>
        <w:t>C.诈骗罪</w:t>
        <w:br/>
        <w:t>D.盗窃罪与诈骗罪的竞合 【解析】</w:t>
        <w:br/>
        <w:t>本案中虽然乙将车钥匙交给了甲，但是并没有同 意甲将汽车开走，只是允许甲在停驶的汽车内休息， 所以并没有基于受骗转移汽车的所有权、占有权。甲 乘乙不注意，将车开走的，是完全违背被害人意志的 盗取型犯罪，成立盗窃罪。</w:t>
        <w:br/>
        <w:t>【答案】B</w:t>
        <w:br/>
      </w:r>
    </w:p>
    <w:p/>
    <w:p>
      <w:r>
        <w:t>【20130260】</w:t>
        <w:br/>
        <w:t>甲潜入他人房间欲盗窃，忽见床上坐起一老妪， 哀求其不要拿她的东西。甲不理睬而继续翻找，拿走</w:t>
        <w:br/>
        <w:br/>
        <w:t>一条银项链（价值400 元）。关于本案的分析，下列哪 些选项是正确的?</w:t>
        <w:br/>
        <w:t>A. 甲并未采取足以压制老妪反抗的方法取得财物， 不构成抢劫罪</w:t>
        <w:br/>
        <w:t>B.如认为区分盗窃罪与抢夺罪的关键在于是秘密 取得财物还是公然取得财物，则甲的行为属于抢夺行 为； 如甲作案时携带了凶器，则对甲应以抢劫罪论处</w:t>
        <w:br/>
        <w:t>C.如采取 B 选项的观点，因甲作案时未携带凶器， 也未秘密窃取财物，又不符合抢夺罪“数额较大”的  要件，无法以侵犯财产罪追究甲的刑事责任</w:t>
        <w:br/>
        <w:t>D.如认为盗窃行为并不限于秘密窃取，则甲的行 为属于入户盗窃，可按盗窃罪追究甲的刑事责任</w:t>
        <w:br/>
        <w:t>【解析】</w:t>
        <w:br/>
        <w:t>对公开盗窃的理解。盗窃罪是采取非暴力、非胁 迫的和平手段破坏他人对财物的占有，建立新的占有 的过程。所以当着被害人的面，和平获取财物的，仍 然可以成立盗窃罪。盗窃罪与抢夺罪的区别不在于是 否公开进行（这是较旧的说法），而在于是否有针对物 品的暴力以使主人来不及反抗。对于基于违法原因进 入户内盗窃的，属于 “入户盗窃 ”，成立盗窃罪不需 要以数额较大为要件。</w:t>
        <w:br/>
        <w:t>BC 项的内容是在说理，本身逻辑正确，并不需要 解释。</w:t>
        <w:br/>
        <w:t>【答案】ABCD</w:t>
        <w:br/>
      </w:r>
    </w:p>
    <w:p/>
    <w:p>
      <w:r>
        <w:t>【20130261】</w:t>
        <w:br/>
        <w:t>关于诈骗罪的理解和认定，下列哪些选项是错误 的?</w:t>
        <w:br/>
        <w:br/>
        <w:t>A. 项中甲虽有诈骗行为，但是对方乙并未受骗， 不是基于认识错误，而是 “碍于情面 ”给了甲钱，所 以甲并不是 “骗到了钱 ”。甲应该成立诈骗罪未遂。</w:t>
        <w:br/>
        <w:t>B. 项中甲欺骗了丙，但是丙并没有受害，交付了 租金，实现了租房。丙也没有处分被害人乙财物的地 位和权限，甲不能成立三角诈骗。受害人乙并不知情， 没有受骗。所以本案甲不成立诈骗罪，对于不动产也 不能成立以转移财物为特征的盗窃罪。而就非法侵入</w:t>
        <w:br/>
        <w:br/>
        <w:t>住宅罪而言，其要求侵犯安宁权，但该房屋并无人居 住，因此也不会侵犯安宁权，不构成非法侵入住宅罪。 于是乎，甲不构成犯罪，但构成民事侵权，获得的两 万元租金属于不当得利。</w:t>
        <w:br/>
        <w:t>C. 项：在白吃白喝的案例中，如果犯意先行，即行  为人在点单时形成对服务员的诈骗，可以成立诈骗罪。 但如果饮食先行，就意味着在点单时没有形成诈骗，  在吃饭结束后单纯逃逸的，并没有欺骗行为，不能成  立诈骗罪。设计逃逸的，就如本案例，由于经理虽然  受骗，但是没有因为受骗而处分新的财产，也没有放  弃债权，即没有交付，所以甲的行为不成立诈骗罪。</w:t>
        <w:br/>
        <w:t>D. 项：乙购买假币的行为成立购买假币罪未遂。 甲用白纸冒充假币欺骗他人的，成立诈骗罪，即使受 骗人本身是另一犯罪的实行者，也不影响诈骗罪的成 立。即 “黑吃黑 ”可以成立财产犯罪。</w:t>
        <w:br/>
        <w:t>【答案】BCD</w:t>
        <w:br/>
        <w:t>第三章 危害公共安全罪</w:t>
        <w:br/>
        <w:br/>
        <w:t>【解析】A 项中甲虽有诈骗行为，但是对方乙并未受骗， 不是基于认识错误，而是 “碍于情面 ”给了甲钱，所 以甲并不是 “骗到了钱 ”。甲应该成立诈骗罪未遂。</w:t>
        <w:br/>
        <w:t>B 项中甲欺骗了丙，但是丙并没有受害，交付了 租金，实现了租房。丙也没有处分被害人乙财物的地 位和权限，甲不能成立三角诈骗。受害人乙并不知情， 没有受骗。所以本案甲不成立诈骗罪，对于不动产也 不能成立以转移财物为特征的盗窃罪。而就非法侵入</w:t>
        <w:br/>
        <w:br/>
        <w:t>住宅罪而言，其要求侵犯安宁权，但该房屋并无人居 住，因此也不会侵犯安宁权，不构成非法侵入住宅罪。 于是乎，甲不构成犯罪，但构成民事侵权，获得的两 万元租金属于不当得利。</w:t>
        <w:br/>
        <w:t>C 项：在白吃白喝的案例中，如果犯意先行，即行  为人在点单时形成对服务员的诈骗，可以成立诈骗罪。 但如果饮食先行，就意味着在点单时没有形成诈骗，  在吃饭结束后单纯逃逸的，并没有欺骗行为，不能成  立诈骗罪。设计逃逸的，就如本案例，由于经理虽然  受骗，但是没有因为受骗而处分新的财产，也没有放  弃债权，即没有交付，所以甲的行为不成立诈骗罪。</w:t>
        <w:br/>
        <w:t>D 项：乙购买假币的行为成立购买假币罪未遂。 甲用白纸冒充假币欺骗他人的，成立诈骗罪，即使受 骗人本身是另一犯罪的实行者，也不影响诈骗罪的成 立。即 “黑吃黑 ”可以成立财产犯罪。</w:t>
        <w:br/>
        <w:t>【答案】BCD</w:t>
        <w:br/>
        <w:t>第三章 危害公共安全罪</w:t>
      </w:r>
    </w:p>
    <w:p/>
    <w:p>
      <w:r>
        <w:t>【20220117】</w:t>
        <w:br/>
        <w:t>关于危害公共安全犯罪，下列选项说法正确的有?</w:t>
        <w:br/>
        <w:t>A.马某从高空向下扔正在燃烧的蜂窝煤球，下方 有人。马某构成以危险方法危害公共安全罪</w:t>
        <w:br/>
        <w:t>B.李某在公交车上沉迷手机游戏，坐过车站，便 抢夺司机的方向盘要求停车。李某构成妨害安全驾驶 罪</w:t>
        <w:br/>
        <w:t>C.陈某在公交车上与司机发生口角，便暴力捶打 司机，导致公交车撞上对面的小轿车，致使小轿车内 多人遭受轻伤。陈某构成妨害安全驾驶罪</w:t>
        <w:br/>
        <w:t>D.朱某记恨王某，在王某的摩托车上动手脚，致 使王某在骑摩托车时发生故障，撞伤多名行人。朱某 成立破坏交通工具罪</w:t>
        <w:br/>
        <w:t>【解析】</w:t>
        <w:br/>
        <w:t>A 项，马某扔的是燃烧的蜂窝煤，具有危及多数 人的可能性，危害了公共安全，构成以危险方法危害 公共安全罪（马某的行为如果引起火灾，则构成放火 罪），同时马某也构成高空抛物罪，两罪想象竞合，择 一重罪论处，定以危险方法危害公共安全罪。如果马 某扔的是酒瓶子，没有危及多数人的可能性，则不构 成以危险方法危害公共安全罪，而构成高空抛物罪； 如果过失致人死亡，则同时构成过失致人死亡罪，与 高空抛物罪想象竞合。A 项说法正确。</w:t>
        <w:br/>
        <w:t>B 项，妨害安全驾驶罪，是指对行驶中的公共交 通工具的驾驶人员使用暴力，或者抢控方向盘，干扰 公共交通工具正常行驶的行为。基于此，李某构成妨 害安全驾驶罪。B 项说法正确。</w:t>
        <w:br/>
        <w:t>C 项，陈某的行为构成妨害安全驾驶罪。该行为 不构成交通肇事罪，因为成立交通肇事罪，要求造成 一人死亡，或者三人重伤，或者一人重伤并且有严重 情节。而陈某的行为仅导致多人轻伤，未导致一人重 伤。C 项说法正确。</w:t>
        <w:br/>
        <w:br/>
        <w:t>D 项，第一，破坏交通工具罪要求破坏的交通工 具是火车、汽车、电车、船只、航空器。摩托车不属 于这些交通工具。第二，成立破坏交通工具罪，要求 危害公共安全，并且达到一定的严重程度，因为该罪 属于重罪。破坏个人骑行的电瓶车或摩托车，危害程 度不高，不成立破坏交通工具罪。所以，朱某不构成 破坏交通工具罪。如果摩托车价值数额较大，则朱某 构成故意毁坏财物罪。如果导致行人受到轻伤，则朱 某构成故意伤害罪，属于间接故意。D 项说法错误。</w:t>
        <w:br/>
        <w:t>综上所述，本题答案为 ABC。</w:t>
        <w:br/>
        <w:t>【答案】ABC</w:t>
        <w:br/>
      </w:r>
    </w:p>
    <w:p/>
    <w:p>
      <w:r>
        <w:t>【20220118】</w:t>
        <w:br/>
        <w:t>关于醉酒驾驶，下列说法正确的是?</w:t>
        <w:br/>
        <w:br/>
        <w:t>A. 项说法错误。</w:t>
        <w:br/>
        <w:t>B. 项说法正确。</w:t>
        <w:br/>
        <w:t>C. 项说法错  误。</w:t>
        <w:br/>
        <w:t>D. 项 说法错误。</w:t>
        <w:br/>
        <w:t>综上所述，本题答案为 B。</w:t>
        <w:br/>
        <w:t>【答案】B</w:t>
        <w:br/>
        <w:br/>
        <w:t>【解析】A 项，孙某构成危险驾驶罪的实行犯。成立帮助  犯，要求帮助行为促进的是正犯的实行行为。这种促  进要具有一定的确定性或直接性。当王某出借车辆时， 孙某并未醉酒，也并未准备醉酒驾驶，而且，孙某会  不会醉酒驾驶并不具有确定性和必然性。因此，王某  此时的出借行为不构成帮助犯。A 项说法错误。</w:t>
        <w:br/>
        <w:t>B 项，醉酒驾驶型危险驾驶罪是故意犯罪，要求 有醉酒驾驶的意图。刘某坐在车里，仅是用发动机取 暖，没有驾驶车辆的意图， 因此不构成危险驾驶罪。 B 项说法正确。</w:t>
        <w:br/>
        <w:t>C 项，张某虽然实施了危险驾驶行为，但是构成  紧急避险，也即为了保护更大的法益（吴某的生命）， 不得已损害了较小法益，也即给道路制造了抽象危险。 可能有人认为，张某可以打 120。然而， 由于吴某突发  心脏病，情况紧急，不能强迫张某必须选择 120。此时  哪种救助措施更迅速便应采取哪种措施。C 项说法错  误。</w:t>
        <w:br/>
        <w:t>D 项，林某构成醉酒驾驶型危险驾驶罪，是实行 犯。赵某为林某的醉酒驾驶提供车辆，构成危险驾驶 罪的帮助犯。可能有人认为，林某执意要开车，赵某 也没办法。然而，这是从人情世故的角度考虑问题。</w:t>
        <w:br/>
        <w:br/>
        <w:t>站在刑法的角度，赵某有机会不提供车辆给林某。D 项 说法错误。</w:t>
        <w:br/>
        <w:t>综上所述，本题答案为 B。</w:t>
        <w:br/>
        <w:t>【答案】B</w:t>
      </w:r>
    </w:p>
    <w:p/>
    <w:p>
      <w:r>
        <w:t>【20200112】</w:t>
        <w:br/>
        <w:t>下列情形，构成危害公共安全犯罪的有？</w:t>
        <w:br/>
        <w:t>A.盗窃井盖，导致车辆发生交通事故，致多人伤 亡</w:t>
        <w:br/>
        <w:t>B.公交司机驾驶途中与乘客互殴，致多人伤亡</w:t>
        <w:br/>
        <w:t>C.乘客抢夺公共汽车方向盘，致多人伤亡</w:t>
        <w:br/>
        <w:t>D.高空抛燃烧的蜂窝煤球， 引发火灾，致多人伤 亡</w:t>
        <w:br/>
        <w:t>【解析】</w:t>
        <w:br/>
        <w:t>这里的 “公共 ”，是指公众（多数人或不特定人）。 危害公众安全，是指危险的危及范围无法预料，具有  危及多数人的可能性。</w:t>
        <w:br/>
        <w:t>A 项，2020 年《最高人民法院、最高人民检察院、  公安部关于印发《关于办理涉窨井盖相关刑事案件的  指导意见》的通知》第 1 条规定，盗窃、破坏正在使  用中的社会机动车通行道路上的窨井盖，足以使汽车、 电车发生倾覆、毁坏危险， 尚未造成严重后果的，依  照刑法第一百一十七条的规定，以破坏交通设施罪定  罪处罚；造成严重后果的，依照刑法第一百一十九条  第一款的规定处罚。A 选项中盗窃井盖导致车辆发生  交通事故，应当以破坏交通设施罪定罪处罚，属于危  害公共安全犯罪。</w:t>
        <w:br/>
        <w:t>BC 项，《刑法修正案十一》在《刑法》中新增妨害 安全驾驶罪：对行驶中的公共交通工具的驾驶人员使 用暴力或者抢控驾驶操纵装置，干扰公共交通工具正 常行驶，危及公共安全的，处一年以下有期徒刑、拘 役或者管制，并处或者单处罚金。前款规定的驾驶人 员在行驶的公共交通工具上擅离职守，与他人互殴或 者殴打他人，危及公共安全的，依照前款的规定处罚。 有前两款行为，同时构成其他犯罪的，依照处罚较重 的规定定罪处罚。因此 BC 选项中司机和乘客的行为符 合 133 条之二的规定， 同时造成严重结果，构成以危 险方法危害公共安全罪，最终最终以处罚较重的以危 险方法危害公共罪定罪处罚。</w:t>
        <w:br/>
        <w:t>D 项，《刑法修正案十一》在《刑法》中新增高空 抛物罪：从建筑物或者其他高空抛掷物品，情节严重 的，处一年以下有期徒刑、拘役或者管制，并处或者 单处罚金。有前款行为，同时构成其他犯罪的，依照 处罚较重的规定定罪处罚。高空抛掷燃烧的蜂窝煤引 发火灾致人伤亡，符合第 291 条之二的规定，构成该 罪。同时引发火灾造成严重危害结果，构成放火罪。 最终应当以处罚较重的放火罪定罪处罚。</w:t>
        <w:br/>
        <w:t>【答案】ABCD</w:t>
        <w:br/>
      </w:r>
    </w:p>
    <w:p/>
    <w:p>
      <w:r>
        <w:t>【20200113】</w:t>
        <w:br/>
        <w:t>甲从境外网站购买爆炸物，但是卖家寄错了，寄 来了子弹。下列说法正确的是？</w:t>
        <w:br/>
        <w:br/>
        <w:t>A. 甲构成非法买卖弹药罪既遂</w:t>
        <w:br/>
        <w:t>B. 甲构成非法买卖爆炸物罪未遂</w:t>
        <w:br/>
        <w:t>C. 甲客观上买到子弹，但主观上没有购买子弹的 故意，故不构成非法买卖弹药罪</w:t>
        <w:br/>
        <w:t>D.因子弹脱离枪支后，子弹本身无法造成危害， 故乙不构成非法买卖弹药罪</w:t>
        <w:br/>
        <w:t>【解析】</w:t>
        <w:br/>
        <w:t>选择性罪名的行为对象存在多个。对这多个行为 对象产生认识错误，按照客观实际来定。这是因为选 择性罪名是一个罪名、一个犯罪构成。其中认识错误 属于同一犯罪构成内的认识错误（具体的错误），不属 于不同犯罪构成间的错误（抽象的错误）。同一犯罪构 成的对象认识错误，不重要，不影响犯罪既遂。</w:t>
        <w:br/>
        <w:t>本题涉及的选择性罪名是 “非法买卖枪支、弹药、 爆炸物罪 ” 。在这三个对象之间产生认识错误，按照  客观实际定。也即，对甲定非法买卖弹药罪既遂。</w:t>
        <w:br/>
        <w:t>【答案】A。</w:t>
        <w:br/>
      </w:r>
    </w:p>
    <w:p/>
    <w:p>
      <w:r>
        <w:t>【20200114】</w:t>
        <w:br/>
        <w:t>关于危害公共安全犯罪，下列说法正确的有？</w:t>
        <w:br/>
        <w:br/>
        <w:t>A. 项，破坏交通设施罪中的 “破坏 ” 既包括物理 性毁损，也包括妨害交通设施的道路通行功能。甲的 行为虽然没有导致路面毁损，但是妨害了公路的通行 功能，并且严重危害了道路公共安全，构成破坏交通 设施罪。</w:t>
        <w:br/>
        <w:t>B. 项，乙的行为制造了重大的公共危险，严重程 度与放火罪等具有相当性， 因此构成以危险方法危害 公共安全罪。该罪是具体危险犯，成立该罪只要求造 成具体危险，不要求造成实害结果。只造成具体危险 时，适用刑法第 114 条规定。</w:t>
        <w:br/>
        <w:t>C. 项，《刑法修正案十一》在《刑法》中新增高空 抛物罪：从建筑物或者其他高空抛掷物品，情节严重 的，处一年以下有期徒刑、拘役或者管制，并处或者 单处罚金。有前款行为，同时构成其他犯罪的，依照 处罚较重的规定定罪处罚。丙高空扔酒瓶砸中车辆的 行为符合《刑法》第 291 条之二的规定，成立该罪。 丙基于报复心态毁坏邻居的车，同时构成故意毁坏财 物罪。但丙扔酒瓶时目标固定并且四周无人，其行为 并未引发具体危险，因此不构成以危险方法危害公共</w:t>
        <w:br/>
        <w:br/>
        <w:t>安全罪。</w:t>
        <w:br/>
        <w:t>应注意，在《刑法修正案十一》之前，有司法解 释规定，高空抛物构成以危险方法危害公共安全罪， 但不是一切高空抛物行为均构成该罪，因为该罪是具 体危险犯，成立该罪只要求造成具体危险。</w:t>
        <w:br/>
        <w:t>D. 项，丁的行为严重危害了公共安全，因此构成 以危险方法危害公共安全罪。</w:t>
        <w:br/>
        <w:t>【答案】ABD。</w:t>
        <w:br/>
        <w:br/>
        <w:t>【解析】A 项，破坏交通设施罪中的 “破坏 ” 既包括物理 性毁损，也包括妨害交通设施的道路通行功能。甲的 行为虽然没有导致路面毁损，但是妨害了公路的通行 功能，并且严重危害了道路公共安全，构成破坏交通 设施罪。</w:t>
        <w:br/>
        <w:t>B 项，乙的行为制造了重大的公共危险，严重程 度与放火罪等具有相当性， 因此构成以危险方法危害 公共安全罪。该罪是具体危险犯，成立该罪只要求造 成具体危险，不要求造成实害结果。只造成具体危险 时，适用刑法第 114 条规定。</w:t>
        <w:br/>
        <w:t>C 项，《刑法修正案十一》在《刑法》中新增高空 抛物罪：从建筑物或者其他高空抛掷物品，情节严重 的，处一年以下有期徒刑、拘役或者管制，并处或者 单处罚金。有前款行为，同时构成其他犯罪的，依照 处罚较重的规定定罪处罚。丙高空扔酒瓶砸中车辆的 行为符合《刑法》第 291 条之二的规定，成立该罪。 丙基于报复心态毁坏邻居的车，同时构成故意毁坏财 物罪。但丙扔酒瓶时目标固定并且四周无人，其行为 并未引发具体危险，因此不构成以危险方法危害公共</w:t>
        <w:br/>
        <w:br/>
        <w:t>安全罪。</w:t>
        <w:br/>
        <w:t>应注意，在《刑法修正案十一》之前，有司法解 释规定，高空抛物构成以危险方法危害公共安全罪， 但不是一切高空抛物行为均构成该罪，因为该罪是具 体危险犯，成立该罪只要求造成具体危险。</w:t>
        <w:br/>
        <w:t>D 项，丁的行为严重危害了公共安全，因此构成 以危险方法危害公共安全罪。</w:t>
        <w:br/>
        <w:t>【答案】ABD。</w:t>
      </w:r>
    </w:p>
    <w:p/>
    <w:p>
      <w:r>
        <w:t>【20190117】</w:t>
        <w:br/>
        <w:t>乘客甲和公交车司机乙发生争吵，狠狠地殴打司 机乙的头部，并抢夺方向盘。乙非常气愤，后乙把车 停到路边，让客人下来，将车门打开。骑自行车的丙 正好经过此地，撞上打开的车门而当场身亡 。下列说 法正确的是?</w:t>
        <w:br/>
        <w:t>A. 甲、乙的行为均成立交通肇事罪</w:t>
        <w:br/>
        <w:t>B. 甲构成以危险方法危害公共安全罪，乙成立交 通肇事罪</w:t>
        <w:br/>
        <w:t>C. 甲构成交通肇事罪，乙成立以危险方法危害公 共安全罪</w:t>
        <w:br/>
        <w:t>D. 甲构成寻衅滋事罪， 乙成立交通肇事罪 【解析】</w:t>
        <w:br/>
        <w:t>原本，在 2019 年 1 月 8 日最高人民法院、最高人 民检察院和公安部《关于依法惩治妨害公共交通工具 安全驾驶违法犯罪行为的指导意见》指出，乘客在公 共交通工具行驶过程中，抢夺方向盘、变速杆等操纵 装置，殴打、拉拽驾驶人员，或者有其他妨害安全驾 驶行为，危害公共安全， 尚未造成严重后果的，依照 《刑法》第 114 条的规定， 以以危险方法危害公共安 全罪定罪处罚；致人重伤、死亡或者使公私财产遭受 重大损失的，依照《刑法》第 115 条第 1 款的规定， 以以危险方法危害公共安全罪定罪处罚。根据这一规 定，乘客甲的行为成立以危险方法危害公共安全罪。</w:t>
        <w:br/>
        <w:t>但应注意，《刑法修正案十一》在《刑法》中新增  第 133 条之 2 第 1 款：对行驶中的公共交通工具的驾  驶人员使用暴力或者抢控驾驶操纵装置，干扰公共交  通工具正常行驶，危及公共安全的，处一年以下有期  徒刑、拘役或者管制，并处或者单处罚金。 甲的行为  符合本条表述。但在第 133 条之 2 第 3 款中规定：有  前两款行为， 同时构成其他犯罪的，依照处罚较重的  规定定罪处罚。乘客甲在公交车运行过程中殴打司机、 抢夺方向盘，其行为危险性达到了与放火、爆炸等同  等的程度， 同时构成以危险方法危害公共安全罪。故  最终以处罚较重的以危险方法危害公共安全犯罪定罪  处罚。</w:t>
        <w:br/>
        <w:t>此外，司机乙的行为成立交通肇事罪。乙将车停 到路边，并将车门打开，让乘客下车的行为并非高度 危险性的行为，因而不构成以危险方法危害公共安全 罪；但是司机乙的行为确属处置不当，主观上对于造 成的严重后果亦持过失心态，成立交通肇事罪。</w:t>
        <w:br/>
        <w:t>此题改编于《国家法律职业资格考试案例分析指</w:t>
        <w:br/>
        <w:br/>
        <w:t>导用书》中的案例，审判实践中亦做出了相同的处理。 【答案】B</w:t>
        <w:br/>
      </w:r>
    </w:p>
    <w:p/>
    <w:p>
      <w:r>
        <w:t>【20190114】</w:t>
        <w:br/>
        <w:t>甲女和乙男相约喝酒，聚会结束后，甲女请求乙 男醉酒开甲的车送自己回家，乙男拒绝， 甲女反复请 求后，乙男遂送甲女回家。乙在驾驶途中，在路口闯 红灯撞死行人丙 。下列说法正确的是?</w:t>
        <w:br/>
        <w:t>A. 甲构成交通肇事罪</w:t>
        <w:br/>
        <w:t>B. 乙构成交通肇事罪</w:t>
        <w:br/>
        <w:t>C. 甲构成交通肇事罪的教峻犯</w:t>
        <w:br/>
        <w:t>D. 甲、乙均构成交通肇事罪，但不以共同犯罪论 处</w:t>
        <w:br/>
        <w:t>【解析】</w:t>
        <w:br/>
        <w:t>A 正确。2000 年最高人民法院《关于审理交通肇 事刑事案件具体应用法律若干问题的解释》规定，单 位主管人员、机动车辆所有人或者机动车辆承包人指 使、强令他人违章驾驶造成重大交通事故的，以交通 肇事罪定罪处罚。监督过失理论可以为这一解释结论 提供理论依据。</w:t>
        <w:br/>
        <w:t>基于同样的理由，车主将自己的机动车交给醉酒 者、无驾驶资格者驾驶，没有防止伤亡结果发生的， 驾驶者与车主均成立交通肇事罪。由此可见，非交通 运输人员也能成为本罪主体，而且对非交通运输人员 不必做出某种限制。因此，甲的行为构成交通肇事罪。</w:t>
        <w:br/>
        <w:t>B 正确。乙的醉酒驾驶，并违章驾驶造成行人死 亡，属于违反道路交通法规，造成严重后果，成立交 通肇事罪。</w:t>
        <w:br/>
        <w:t>C 错误、D 正确。交通肇事罪属于过失犯罪，而成 立共同犯罪，要求二人以上共同故意犯罪。因此，二 人不成立共同犯罪。甲虽然对乙的违章驾驶、醉酒驾 驶持教唆、故意的心态，但对于造成的严重后果（丙 死亡）持排斥态度，主观上仍然是过失的心态。从这 一意义上，甲、乙不可能成立共同犯罪， 甲不构成教 唆犯。</w:t>
        <w:br/>
        <w:t>需要指出的，司法解释规定，司机交通肇事后，</w:t>
        <w:br/>
        <w:t>机动车辆所有人、承包人等指使行为人逃逸（事故后    指使逃逸），致使被害人因得不到救助而死亡的，以交    通肇事罪的“共同犯罪”论处。最高人民法院《关于    审理交通肇事刑事案件具体应用法律若干问题的解释》 之所以承认交通肇事罪的共同犯罪。理由在于：车辆    驾驶人员肇事引发交通事故虽是过失的，但在交通肇    事后的逃逸行为却是故意的。尽管前后在主观方面发    生变化，有所不同，但刑法并未因此对故意逃逸的行    为单独定罪，而是将“交通肇事后逃逸”以及“因逃    逸致人死亡的行为”规定为交通肇事罪的加重处罚情    节，以一罪论处，认为成立“交通肇事因逃逸致人死    亡”的共犯。</w:t>
        <w:br/>
        <w:t>【答案】ABD</w:t>
        <w:br/>
      </w:r>
    </w:p>
    <w:p/>
    <w:p>
      <w:r>
        <w:t>【20180126】</w:t>
        <w:br/>
        <w:t>甲在高速公路休息站开店经营汽车补胎业务，其</w:t>
        <w:br/>
        <w:br/>
        <w:t>故意在靠近经营点附近的高速公路上撒钉子，长达数 百米。 甲的行为造成很多汽车爆胎，并且足以导致车 辆倾覆的危险。司机问甲为什么会有这么多钉子在路 上，甲闭口不谈，只是按照市场价格补胎收费。甲的 行为构成何罪？</w:t>
        <w:br/>
        <w:br/>
        <w:t>A. 故意毁坏财物罪</w:t>
        <w:br/>
        <w:t>B. 错误。甲在高速公路上撒钉子，长达 数百米，造成很多汽车爆胎，足以导致车辆倾覆的危 险，构成破坏交通设施罪。其行为针对的是不特定对 象，因此不成立故意毁坏财物罪；又由于其撒钉子的 行为导致道路无法使用，属于对交通设施功能的“破 坏”，并且达到了足以导致车辆倾覆的程度。因此成立 破坏交通设施罪。</w:t>
        <w:br/>
        <w:t>C. 正确，A</w:t>
        <w:br/>
        <w:t>D. 错误。甲的行为不成立诈骗罪，因为甲只是按 照市场价格收费，并没有实施诈骗行为，司机也没有 基于认识错误处分财产。故不构成诈骗罪。</w:t>
        <w:br/>
        <w:t>【答案】C</w:t>
        <w:br/>
        <w:br/>
        <w:t>【解析】C 正确，AB 错误。甲在高速公路上撒钉子，长达 数百米，造成很多汽车爆胎，足以导致车辆倾覆的危 险，构成破坏交通设施罪。其行为针对的是不特定对 象，因此不成立故意毁坏财物罪；又由于其撒钉子的 行为导致道路无法使用，属于对交通设施功能的“破 坏”，并且达到了足以导致车辆倾覆的程度。因此成立 破坏交通设施罪。</w:t>
        <w:br/>
        <w:t>D 错误。甲的行为不成立诈骗罪，因为甲只是按 照市场价格收费，并没有实施诈骗行为，司机也没有 基于认识错误处分财产。故不构成诈骗罪。</w:t>
        <w:br/>
        <w:t>【答案】C</w:t>
      </w:r>
    </w:p>
    <w:p/>
    <w:p>
      <w:r>
        <w:t>【20170212】</w:t>
        <w:br/>
        <w:t>关于危害公共安全罪的认定，下列哪一选项是正 确的?</w:t>
        <w:br/>
        <w:br/>
        <w:t>A. 项错误：丢失枪支不报罪的主体是依法配备公  务用枪的人员，猎户不属于依法配备公务用枪的人员， 不是丢失枪支不报罪的主体。</w:t>
        <w:br/>
        <w:t>B. 项错误：破坏公共交通设施，足以使交通工具 发生倾覆、毁坏危险的，构成破坏交通设施罪。本罪 破坏的对象是公共交通设施，危害的是公共安全。破 坏旅游景点的缆车的关键设备和附属设备，不属于破 坏公共交通设施，旅游景点的缆车属于旅游景区的设 施，不是火车轨道、交通信号灯等公共交通的设施， 故不构成破坏交通设施罪。</w:t>
        <w:br/>
        <w:t>C. 项正确：根据最高人民法院《关于审理交通肇 事刑事案件具体应用法律若干问题的解释》第 2 条的 规定，吸毒后驾驶机动车发生交通事故，致一人以上 重伤，负事故全部或者主要责任的，以交通肇事罪论 处。</w:t>
        <w:br/>
        <w:t>D. 项错误：破坏交通工具，足以使交通工具发生 倾覆、毁坏危险的，构成破坏交通工具罪。丁拧开安</w:t>
        <w:br/>
        <w:br/>
        <w:t>全门的行为本身不能评价为破坏行为；其次，因为飞 机并非处于随时都会起飞的状态，因此不能认为飞机 毁坏、坠落的危险已经产生，这一行为没有危害公共 安全。所以丁不构成破坏交通工具罪。</w:t>
        <w:br/>
        <w:t>【答案】C</w:t>
        <w:br/>
        <w:br/>
        <w:t>【解析】A 项错误：丢失枪支不报罪的主体是依法配备公  务用枪的人员，猎户不属于依法配备公务用枪的人员， 不是丢失枪支不报罪的主体。</w:t>
        <w:br/>
        <w:t>B 项错误：破坏公共交通设施，足以使交通工具 发生倾覆、毁坏危险的，构成破坏交通设施罪。本罪 破坏的对象是公共交通设施，危害的是公共安全。破 坏旅游景点的缆车的关键设备和附属设备，不属于破 坏公共交通设施，旅游景点的缆车属于旅游景区的设 施，不是火车轨道、交通信号灯等公共交通的设施， 故不构成破坏交通设施罪。</w:t>
        <w:br/>
        <w:t>C 项正确：根据最高人民法院《关于审理交通肇 事刑事案件具体应用法律若干问题的解释》第 2 条的 规定，吸毒后驾驶机动车发生交通事故，致一人以上 重伤，负事故全部或者主要责任的，以交通肇事罪论 处。</w:t>
        <w:br/>
        <w:t>D 项错误：破坏交通工具，足以使交通工具发生 倾覆、毁坏危险的，构成破坏交通工具罪。丁拧开安</w:t>
        <w:br/>
        <w:br/>
        <w:t>全门的行为本身不能评价为破坏行为；其次，因为飞 机并非处于随时都会起飞的状态，因此不能认为飞机 毁坏、坠落的危险已经产生，这一行为没有危害公共 安全。所以丁不构成破坏交通工具罪。</w:t>
        <w:br/>
        <w:t>【答案】C</w:t>
      </w:r>
    </w:p>
    <w:p/>
    <w:p>
      <w:r>
        <w:t>【20170257】</w:t>
        <w:br/>
        <w:t>下列哪些行为构成投放危险物质罪?</w:t>
        <w:br/>
        <w:t>A. 甲故意非法开启实验室装有放射性物质的容器， 致使多名实验人员遭受辐射</w:t>
        <w:br/>
        <w:t>B. 乙投放毒害性、放射性、传染病病原体之外的 其他有害物质，危害公共安全</w:t>
        <w:br/>
        <w:t>C.丙欲制造社会恐慌气氛，将食品干燥剂粉末冒 充炭疽杆菌，大量邮寄给他人</w:t>
        <w:br/>
        <w:t>D.丁在食品中违法添加易使人形成瘾癖的罂粟壳 粉末，食品在市场上极为畅销</w:t>
        <w:br/>
        <w:t>【解析】</w:t>
        <w:br/>
        <w:t>A 项正确：投放危险物质罪，是指故意投放毒害  性、放射性、传染病病原体等物质，危害公共安全的  行为。甲故意非法开启实验室装有放射性物质的容器， 其行为具有使放射性物质传播的危险，并且实验室并  非封闭空间，谁会进入该实验室也无从得知，危险具  有随时扩大的可能。从题干中可知甲的行为致使多名  实验人员遭受辐射。故成立投放危险物质罪。</w:t>
        <w:br/>
        <w:t>B 项正确：乙投放毒害性、放射性、传染病病原体  之外的其他有害物质，只要该物质在危害性上与毒害  性、放射性、传染病病原体达到相当的程度（同类解  释规则），危害公共安全的。同样成立投放危险物质罪。</w:t>
        <w:br/>
        <w:t>C 项错误：投放危险物质罪中的危险物质必须是 真实的，且危害到公共安全。投放虚假的爆炸性、毒 害性、放射性、传染病病原体等物质，严重扰乱社会 秩序的，构成投放虚假危险物质罪。</w:t>
        <w:br/>
        <w:t>D 项错误：在食品中掺用罂粟壳来招徕顾客、吸 引回头客，扩大生意。2009 年国务院《食品中可能违 法添加的非食用物质名单》（以下简称《名单》）将 “罂 粟壳 ” 明确列入其中。2013 年，最高人民法院、最高 人民检察院《关于办理危害食品安全刑事案件适用法 律若干问题的解释》第二十条规定， 国务院有关部门 公布的《名单》上的物质 ，应当认定为 “有毒、有害 的非食品原料 ”。因此，丁的行为触犯的罪名为生产 销售有毒、有害食品罪。</w:t>
        <w:br/>
        <w:t>【答案】AB</w:t>
        <w:br/>
      </w:r>
    </w:p>
    <w:p/>
    <w:p>
      <w:r>
        <w:t>【20160212】</w:t>
        <w:br/>
        <w:t>甲对拆迁不满，在高速公路中间车道用树枝点燃 一个焰高约 20 厘米的火堆，将其分成两堆后离开。火 堆很快就被通行车辆轧灭。关于本案，下列哪一选项 是正确的？</w:t>
        <w:br/>
        <w:br/>
        <w:t xml:space="preserve">A. </w:t>
        <w:br/>
        <w:t xml:space="preserve">B. </w:t>
        <w:br/>
        <w:t>C. 项的说法是正确的，</w:t>
        <w:br/>
        <w:t>D. 均为错误</w:t>
        <w:br/>
        <w:t>【答案】C</w:t>
        <w:br/>
        <w:br/>
        <w:t>【解析】放火罪属于理论上的“具体危险犯”，该危险需要  法官根据行为时的客观情形予以判断。本案中，甲在  高速路中间制造的火堆并没有导致火灾的危险（题干  没有交代其他事实细节时，就没有必要假设）。而且， 其制造的 20 厘米火堆并不足以产生车辆倾覆的危险， 即，与放火相当的危险。因此，C 项的说法是正确的，  A、B、D 均为错误</w:t>
        <w:br/>
        <w:t>【答案】C</w:t>
      </w:r>
    </w:p>
    <w:p/>
    <w:p>
      <w:r>
        <w:t>【20160213】</w:t>
        <w:br/>
        <w:t>陈某欲制造火车出轨事故，破坏轨道时将螺栓砸 飞，击中在附近玩耍的幼童，致其死亡。陈某的行为 被及时发现，未造成火车倾覆、毁坏事故。关于陈某 的行为性质，下列哪一选项是正确的？</w:t>
        <w:br/>
        <w:br/>
        <w:t xml:space="preserve">A. </w:t>
        <w:br/>
        <w:t xml:space="preserve">B. </w:t>
        <w:br/>
        <w:t>C. 是正确的，</w:t>
        <w:br/>
        <w:t>D. 均为错误</w:t>
        <w:br/>
        <w:t>【答案】C</w:t>
        <w:br/>
        <w:br/>
        <w:t>【解析】本案中，陈某实施了破坏交通设施的行为，也造  成了致人死亡的后果。但能否将该死亡结果归属于陈  某的破坏交通设施的行为，从而认定为破坏交通设施  罪的结果加重犯？答案是否定的。理由在于，破坏交  通设施罪的结果加重犯指的是由于交通工具的颠覆、  倾覆而导致的人身伤亡或财产损失，而非指的一切损  失。本案中，幼童死亡的结果并不是“破坏交通设施” 导致的结果。本题中，陈某的行为触犯破坏交通设施  罪（基本犯），适用“尚未造成严重后果”的法定刑。 与此同时，陈某的行为也触犯过失致人死亡罪。因此，  陈某的行为构成破坏交通设施罪的基本犯与过失致人  死亡罪的想象竞合犯。C 是正确的，A、B、D 均为错误</w:t>
        <w:br/>
        <w:t>【答案】C</w:t>
      </w:r>
    </w:p>
    <w:p/>
    <w:p>
      <w:r>
        <w:t>【20160256】</w:t>
        <w:br/>
        <w:t>乙成立恐怖组织并开展培训活动，甲为其提供资 助。受培训的丙、丁为实施恐怖活动准备凶器。因案 件被及时侦破，乙、丙、丁未能实施恐怖活动。关于 本案，下列哪些选项是正确的？</w:t>
        <w:br/>
        <w:br/>
        <w:t xml:space="preserve">A. </w:t>
        <w:br/>
        <w:t xml:space="preserve">B. </w:t>
        <w:br/>
        <w:t xml:space="preserve">C. </w:t>
        <w:br/>
        <w:t>D. 均为正确</w:t>
        <w:br/>
        <w:t>【答案】ABCD</w:t>
        <w:br/>
        <w:br/>
        <w:t>【解析】乙成立恐怖组织，成立组织、领导恐怖活动罪；</w:t>
        <w:br/>
        <w:br/>
        <w:t>甲为乙提供资助，成立帮助恐怖活动罪。本罪的设立 属于帮助犯的正犯化，因此不再适用从犯的规定；丙 丁为实施恐怖活动而准备凶器，成立准备实施恐怖活 动罪。本罪的设立属于预备犯的实行犯化，因此不再 适用预备犯的规定。综上，A、B、C、D 均为正确</w:t>
        <w:br/>
        <w:t>【答案】ABCD</w:t>
      </w:r>
    </w:p>
    <w:p/>
    <w:p>
      <w:r>
        <w:t>【20150213】</w:t>
        <w:br/>
        <w:t>下列哪一行为应以危险驾驶罪论处?</w:t>
        <w:br/>
        <w:br/>
        <w:t>A. 项 不当选。</w:t>
        <w:br/>
        <w:t>关于</w:t>
        <w:br/>
        <w:t>B. 项不当选。</w:t>
        <w:br/>
        <w:t>关于</w:t>
        <w:br/>
        <w:t>C. 项不当选。</w:t>
        <w:br/>
        <w:t>关于</w:t>
        <w:br/>
        <w:t>D. 项当选。</w:t>
        <w:br/>
        <w:t>【答案】D</w:t>
        <w:br/>
        <w:br/>
        <w:t>【解析】关于 A 项。根据《刑法》第 133 条之一第 3 款的 规定，实施危险驾驶行为， 同时构成其他犯罪的，依 照处罚较重的规定定罪处罚。本案中，醉酒驾驶机动 车的行为成立危险驾驶罪，撞死 2 名行人的行为成立 交通肇事罪，最终，应认定为交通肇事罪。因此， A 项 不当选。</w:t>
        <w:br/>
        <w:t>关于 B 项。从《刑法》第 133 条之一的表述来看， 吸毒后驾驶机动车的行为（即毒驾），并未被规定为危 险驾驶罪的行为方式之一。因此，  B 项不当选。</w:t>
        <w:br/>
        <w:t>关于 C 项。醉酒驾驶，是指在醉酒状态下在道路  上驾驶机动车的行为。醉酒驾驶属于故意犯罪，行为  人必须认识到自己是在醉酒状态下驾驶机动车。但是， 对于醉酒状态的认识不需要十分具体，即不需要认识  到血液中的酒精具体含量，只要有大体上的认识即可。 虽然行为人没有主动饮酒，但如果行为人饮用的饮料  中被人掺入酒精，而且行为人在驾驶机动车之前或者  驾驶机动车之时已经意识到自己饮酒的事实，也应认  定为具有醉酒驾驶的故意。当然，如果没有主动饮酒，  也没有意识到自己已经饮酒的，则排除故意的成立。  本案中，行为人在驾驶机动车之前吃了大量荔枝，并  未主动饮酒，而且也未意识到自己已经饮酒的事实，  虽然后来被测试到酒精含量达到醉酒的程度，但根本  无醉酒驾驶机动车的故意，不成立危险驾驶罪。因此，  C 项不当选。</w:t>
        <w:br/>
        <w:t>关于 D 项。危险驾驶罪是抽象的危险犯，不需要  司法人员具体判断醉酒行为是否具有公共危险，也不  一定发生在公共领域。事实上，抽象的危险犯是类型  化的危险犯，司法人员只需要进行类型化的判断即可。 因此，本案中的行为人在醉酒状态下，将汽车从大型  商场的地下三层开到地下一层的停车位， 已经具有了  抽象的危险，应认定为危险驾驶罪。因此，D 项当选。</w:t>
        <w:br/>
        <w:t>【答案】D</w:t>
      </w:r>
    </w:p>
    <w:p/>
    <w:p>
      <w:r>
        <w:t>【20140213】</w:t>
        <w:br/>
        <w:t>乙（15周岁）在乡村公路驾驶机动车时过失将吴  某撞成重伤。乙正要下车救人，坐在车上的甲（乙父）  说：”别下车！前面来了许多村民，下车会有麻烦。” 乙便驾车逃走，吴某因流血过多而亡。关于本案，下  列哪一选项是正确的？</w:t>
        <w:br/>
        <w:t>A.因乙不成立交通肇事罪， 甲也不成立交通肇事 罪</w:t>
        <w:br/>
        <w:t>B.对甲应按交通肇事罪的间接正犯论处</w:t>
        <w:br/>
        <w:t>C.根据司法实践，对甲应以交通肇事罪论处</w:t>
        <w:br/>
        <w:t>D.根据刑法规定，甲、乙均不成立犯罪 【解析】</w:t>
        <w:br/>
        <w:t>《最高人民法院关于审理交通肇事刑事案件具体 应用法律若干问题的解释》第五条第二款规定，交通 肇事后，单位主管人员、机动车辆所有人、承包人或 者乘车人指使肇事人逃逸，致使被害人因得不到救助 而死亡的，以交通肇事罪的共犯论处。据此可知，甲、 乙构成交通肇事罪的共同犯罪，但因乙没有达到刑事 责任年龄，不承担刑事责任，而甲要为其行为承担刑 事责任。</w:t>
        <w:br/>
        <w:t>【答案】C</w:t>
        <w:br/>
      </w:r>
    </w:p>
    <w:p/>
    <w:p>
      <w:r>
        <w:t>【20140257】</w:t>
        <w:br/>
        <w:t>关于危害公共安全罪的论述，下列哪些选项是正 确的？</w:t>
        <w:br/>
        <w:t>A. 甲持有大量毒害性物质， 乙持有大量放射性物  质，甲用部分毒害性物质与乙交换了部分放射性物质。 甲、乙的行为属于非法买卖危险物质</w:t>
        <w:br/>
        <w:t>B.吸毒者甲用毒害性物质与贩毒者乙交换毒品。 甲、乙的行为属于非法买卖危险物质，乙的行为另触 犯贩卖毒品罪</w:t>
        <w:br/>
        <w:t>C.依法配备公务用枪的甲，将枪赠与他人。甲的 行为构成非法出借枪支罪</w:t>
        <w:br/>
        <w:t>D. 甲父去世前告诉甲 ” 咱家院墙内埋着 5 支枪 ”， 甲说 ”知道了 ”，但此后甲什么也没做。甲的行为构   成非法持有枪支罪</w:t>
        <w:br/>
        <w:t>【解析】</w:t>
        <w:br/>
        <w:t>A 正确。对于非法买卖危险物质罪中的 “买卖 ”， 不仅包括 “ 以钱易物 ”，还包括 “ 以物易物 ”，即以  物质性利益作为交换。本题中，甲和乙相互交换危险  物质，这一交换行为使甲、乙均获得了物质性利益，  均构成非法买卖危险物质罪。</w:t>
        <w:br/>
        <w:t>B 正确。贩卖毒品，是指明知是毒品而非法销售  或者以贩卖为目的而非法收买毒品的行为。在这里，  出卖人交付毒品既可能是获取金钱，也可能是获取其  他物质利益。本题中，乙向甲提供毒品以换取毒害性  物质，甲向乙提供毒害性物质以换取毒品。因此， 甲、 乙的行为属于非法买卖危险物质，构成非法买卖危险  物质罪，另外因为乙具有贩卖毒品的故意与客观行为， 所以乙又构成贩卖毒品罪， 乙的此类情形构成想象竞  合，择一重罪处罚。</w:t>
        <w:br/>
        <w:br/>
        <w:t>C 正确。《刑法》第 182 条第2 款规定，依法配备  公务用枪的人员，非法出租、出借枪支的，依照前款  的规定处罚。据此可知，依法配备公务用枪的甲将枪  支赠与给他人，可以将赠与枪支包容评价为出借枪支， 因此甲成立非法出借枪支罪。</w:t>
        <w:br/>
        <w:t>选项 D 正确。甲在其父告知其院墙内埋有枪支时 具有上缴的义务，之后放任不管属于不作为的犯罪行 为，因不具备持有枪支的资格而非法持有 5 支枪，构 成非法持有枪支罪。</w:t>
        <w:br/>
        <w:t>【答案】ABCD</w:t>
        <w:br/>
      </w:r>
    </w:p>
    <w:p/>
    <w:p>
      <w:r>
        <w:t>【20140288】</w:t>
        <w:br/>
        <w:t>同年 6 月 11 日，郑某等人将放有爆炸装置的自 行车停于储蓄所门前。当运钞车停在该所门前押款人 员下车提押款时（当时附近没有行人），郑某遥控引爆 爆炸装置，致 2 人死亡 4 人重伤（均为运钞人员），运 钞车中的 230 万元人民币被劫走（事实三）。</w:t>
        <w:br/>
        <w:t>关于事实三的判断，下列选项正确的是？</w:t>
        <w:br/>
        <w:t>A.虽然当时附近没有行人，郑某等人的行为仍触 犯爆炸罪</w:t>
        <w:br/>
        <w:t>B.触犯爆炸罪与故意杀人罪的行为只有一个，属 于想象竞合</w:t>
        <w:br/>
        <w:t>C.爆炸行为亦可成为抢劫罪的手段行为</w:t>
        <w:br/>
        <w:t>D.对事实三应适用 ”抢劫致人重伤、死亡 ” 的规 定</w:t>
        <w:br/>
        <w:t>【解析】</w:t>
        <w:br/>
        <w:t>A 正确。虽然当时附近没有人，但该地点属于人 群流动量大的场所，引爆行为存在危害公共安全的危 险，其对该危险持放任的态度，因此郑某等人的行为 构成爆炸罪。</w:t>
        <w:br/>
        <w:t>B 正确。郑某等人是为了杀害运钞人员而引爆爆 炸装置，构成故意杀人罪， 同时也构成爆炸罪，属于 想象竞合犯，择一重罪处罚。</w:t>
        <w:br/>
        <w:t>C 正确。抢劫罪所要求的取财行为所利用的手段 包括暴力方式、胁迫方式及其他，均要求只要达到足 以压制对方反抗的程度即可。爆炸行为，是一种暴力 的行为，且足以压制一般人的反抗，完全可以成为抢 劫罪的手段行为。</w:t>
        <w:br/>
        <w:t>D 正确。 “抢劫致人重伤、死亡 ”，要求行为人对 于重伤或死亡的实害结果在主观上至少存在过失，在 事实三中，郑某等人利用爆炸的方式，压制运钞车运 钞人员，从而劫取财物，其明知利用爆炸手段极易致 人重伤或死亡，仍积极为之，故其对押运人员的重伤 或死亡的结果持故意的心态。所以适用 “抢劫致人重 伤、死亡 ” 的规定。</w:t>
        <w:br/>
        <w:t>【答案】ABCD</w:t>
        <w:br/>
      </w:r>
    </w:p>
    <w:p/>
    <w:p>
      <w:r>
        <w:t>【20130212】</w:t>
        <w:br/>
        <w:t>甲在建筑工地开翻斗车。某夜，甲开车时未注意 路况，当场将工友乙撞死、丙撞伤。甲背丙去医院， 想到会坐牢，遂将丙弃至路沟后逃跑。丙不得救治而 亡。关于本案，下列哪一选项是错误的?</w:t>
        <w:br/>
        <w:br/>
        <w:t>A. 甲违反交通运输管理法规，因而发生重大事故， 致人死伤，触犯交通肇事罪</w:t>
        <w:br/>
        <w:t>B. 甲在作业中违反安全管理规定，发生重大伤亡 事故，触犯重大责任事故罪</w:t>
        <w:br/>
        <w:t>C. 甲不构成交通肇事罪与重大责任事故罪的想象 竞合犯</w:t>
        <w:br/>
        <w:t>D. 甲为逃避法律责任，将丙带离事故现场后遗弃， 致丙不得救治而亡，还触犯故意杀人罪</w:t>
        <w:br/>
        <w:br/>
        <w:t>【解析】重大责任事故罪与交通肇事罪都是危害公共安全 的过失犯罪，二者最主要的区别是发生的空间不同， 前者保护生产、作业领域的公共安全，后者保护公共 交通运输领域的公共安全。所以对于发生在建筑工地 的翻斗车施工事故应该按照重大责任事故罪处理。</w:t>
        <w:br/>
        <w:t>甲因其先行行为（将丙撞伤）而对丙负有积极救 助的义务，其将自己有救助义务的人带离现场，抛弃 于路沟，导致对方死亡的，是对生命权的故意侵犯， 属于故意杀人罪。</w:t>
        <w:br/>
        <w:t>【答案】A</w:t>
        <w:br/>
        <w:t>甲于某晚 9 时驾驶货车在县城主干道超车时，逆 行进入对向车道，撞上乙驾驶的小轿车， 乙被卡在车 内无法动弹， 乙车内黄某当场死亡、胡某受重伤。后 查明，乙无驾驶资格，事发时略有超速，且未采取有 效制动措施。（事实一）</w:t>
        <w:br/>
        <w:t>甲驾车逃逸。急救人员 5 分钟后赶到现场，胡某 因伤势过重被送医院后死亡。（事实二）</w:t>
        <w:br/>
        <w:t>交警对乙车进行切割，试图将乙救出。此时，醉 酒后的丙（血液中的酒精含量为 152mg/100ml）与丁 各自驾驶摩托车 “飙车 ”经过此路段。（事实三）</w:t>
        <w:br/>
        <w:t>丙发现乙车时紧急刹车，摩托车侧翻，猛烈撞向 乙车左前门一侧，丙受重伤。20 分钟后，交警将乙抬 出车时，发现其已死亡。现无法查明乙被丙撞击前是 否已死亡，也无法查明乙被丙撞击前所受创伤是否为 致命伤。（事实四）</w:t>
        <w:br/>
        <w:t>丁离开现场后，找到无业人员王某，要其假冒飙 车者去公安机关投案。（事实五）</w:t>
        <w:br/>
        <w:t>王某虽无替丁顶罪的意思，但仍要丁给其 5 万元  酬劳，否则不答应丁的要求，丁只好付钱。王某第二  天用该款购买 100 克海洛因藏在家中，用于自己吸食。</w:t>
        <w:br/>
        <w:t>5 天后，丁被司法机关抓获。（事实六）</w:t>
        <w:br/>
        <w:t>请回答第 86—91题。</w:t>
      </w:r>
    </w:p>
    <w:p/>
    <w:p>
      <w:r>
        <w:t>【20130286】</w:t>
        <w:br/>
        <w:t>关于事实一的分析，下列选项错误的是：</w:t>
        <w:br/>
        <w:t>A. 甲违章驾驶，致黄某死亡、胡某重伤，构成交 通肇事罪</w:t>
        <w:br/>
        <w:t>B. 甲构成以危险方法危害公共安全罪和交通肇事 罪的想象竞合犯</w:t>
        <w:br/>
        <w:t>C. 甲对乙车内人员的死伤，具有概括故意</w:t>
        <w:br/>
        <w:t>D. 乙违反交通运输管理法规，致同车人黄某当场 死亡、胡某重伤，构成交通肇事罪</w:t>
        <w:br/>
        <w:br/>
        <w:t>【解析】</w:t>
        <w:br/>
        <w:t>考点是交通肇事罪的成立要件。甲开车逆行，导 致车辆相撞，造成伤亡的，根据甲的主观方面来认定 责任。无证据表明甲对危害结果是故意的。一般的交 通事故，行为人对于违规是有认识的，对于灾难性的 后果是没有故意的，因为发生车祸时，肇事者往往是 第一受害人，很难想象他对自己的人身财产利益是一 种放任的态度。就以危险方法危害公共安全罪而言， 本案并没有造成具体危险， 因为仅仅是在县城主干道 上，倘若是在高速公路上逆行则可能构成以危险方法 危害公共安全罪。综上，对甲应定性为交通肇事罪。</w:t>
        <w:br/>
        <w:t>成立交通肇事罪，不仅需要行为人的行为造成了 危害结果，还需要行为人对于事故承担相当的责任， 依据 2000 年最高法《关于审理交通肇事刑事案件具体 应用法律若干问题的解释》第二条的规定，成立交通 肇事罪至少要承担 50%以上的责任。案例中乙的责任 明显属于次要责任，即低于 50%，因而不成立交通肇 事罪。</w:t>
        <w:br/>
        <w:t>【答案】BCD</w:t>
        <w:br/>
      </w:r>
    </w:p>
    <w:p/>
    <w:p>
      <w:r>
        <w:t>【20130287】</w:t>
        <w:br/>
        <w:t>关于事实二的分析，下列选项正确的是：</w:t>
        <w:br/>
        <w:t>A.胡某的死亡应归责于甲的肇事行为</w:t>
        <w:br/>
        <w:t>B.胡某的死亡应归责于甲的逃逸行为</w:t>
        <w:br/>
        <w:t>C.对甲应适用交通肇事 “ 因逃逸致人死亡 ” 的法 定刑</w:t>
        <w:br/>
        <w:t>D. 甲交通肇事后逃逸，如数日后向警方投案如实 交待罪行的，成立自首</w:t>
        <w:br/>
        <w:t>【解析】</w:t>
        <w:br/>
        <w:t>甲虽然逃逸，但是救护人员在肇事后五分钟内赶 到，并没有耽搁对胡某的救治。这一点足以证明胡某 是被甲的交通肇事行为撞成致命伤，很快就会死亡，</w:t>
        <w:br/>
        <w:t>而不是因为甲的逃逸导致胡某得不到及时救助而死亡。 即胡某的死亡与甲的交通肇事行为之间存在因果关系， 与甲的逃逸行为之间不存在因果关系，不能将该结果   归于逃逸行为。</w:t>
        <w:br/>
        <w:t>甲成立交通肇事罪，并具备逃逸的量刑情节。日 后向警察投案并如实交代罪行的，符合一般自首的要 求：自动投案、如实供述。</w:t>
        <w:br/>
        <w:t>【答案】AD</w:t>
        <w:br/>
      </w:r>
    </w:p>
    <w:p/>
    <w:p>
      <w:r>
        <w:t>【20130288】</w:t>
        <w:br/>
        <w:t>关于事实三的定性，下列选项正确的是：</w:t>
        <w:br/>
        <w:br/>
        <w:t>A. 项说法正确。此 罪属于抽象危险犯，只要行为实现，即为既遂。与以 危险方法危害公共安全罪的区别在于，后者是具体危 险犯，即行为人从事危险行为时，已经认识到会发生 具体的危害公共安全的结果，所谓 “具体的 ” ，一般 指具体到时间、空间和事件。丙丁醉驾飙车，对具体 的危害后果并没有认识，所以只成立危险驾驶罪。</w:t>
        <w:br/>
        <w:t>丙在醉驾的过程中交通肇事，如果成立交通肇事 罪，依据《刑法》第 133 条之一第二款的规定，应该 按照重罪交通肇事罪论处。但是由于丙的交通肇事行 为与被害人乙的死亡之间的因果关系不能被证明，所 以丙不会为乙的死亡承担责任，丙没有成立交通肇事 罪的结果要素，不成立该罪。</w:t>
        <w:br/>
        <w:t>【答案】AD</w:t>
        <w:br/>
        <w:t>B. 丙构成以危险方法危害公共安全罪，丁构成危 险驾驶罪</w:t>
        <w:br/>
        <w:t>C. 丙、丁虽构成共同犯罪，但对丙结合事实四应 按交通肇事罪定罪处罚，对丁应按危险驾驶罪定罪处 罚</w:t>
        <w:br/>
        <w:t>D. 丙、丁未能完成预定的飙车行为，但仍成立犯 罪既遂</w:t>
        <w:br/>
        <w:br/>
        <w:t>【解析】根据《刑法》第 133 条之一的规定，在道路上醉 驾与追逐竞驶（飙车）成立危险驾驶罪。此罪属于故 意犯罪，可以成立共同犯罪，所以 A 项说法正确。此 罪属于抽象危险犯，只要行为实现，即为既遂。与以 危险方法危害公共安全罪的区别在于，后者是具体危 险犯，即行为人从事危险行为时，已经认识到会发生 具体的危害公共安全的结果，所谓 “具体的 ” ，一般 指具体到时间、空间和事件。丙丁醉驾飙车，对具体 的危害后果并没有认识，所以只成立危险驾驶罪。</w:t>
        <w:br/>
        <w:t>丙在醉驾的过程中交通肇事，如果成立交通肇事 罪，依据《刑法》第 133 条之一第二款的规定，应该 按照重罪交通肇事罪论处。但是由于丙的交通肇事行 为与被害人乙的死亡之间的因果关系不能被证明，所 以丙不会为乙的死亡承担责任，丙没有成立交通肇事 罪的结果要素，不成立该罪。</w:t>
        <w:br/>
        <w:t>【答案】AD</w:t>
      </w:r>
    </w:p>
    <w:p/>
    <w:p>
      <w:r>
        <w:t>【20130289】</w:t>
        <w:br/>
        <w:t>关于事实四乙死亡的因果关系的判断，下列选项 错误的是：</w:t>
        <w:br/>
        <w:t>A. 甲的行为与乙死亡之间，存在因果关系</w:t>
        <w:br/>
        <w:t>B.丙的行为与乙死亡之间，存在因果关系</w:t>
        <w:br/>
        <w:t>C.处置现场的警察的行为与乙死亡之间，存在因 果关系</w:t>
        <w:br/>
        <w:t>D. 乙自身的过失行为与本人死亡之间，存在因果 关系</w:t>
        <w:br/>
        <w:t>【解析】</w:t>
        <w:br/>
        <w:t>甲的肇事行为发生后，一般人无法预料的丙的危 险驾驶行为介入进来，最终乙死亡。对甲而言，有两 种可能性：一，乙死于甲的肇事，甲的行为与乙的死 亡有因果关系； 二，乙死于丙的危险驾驶引起的交通 肇事，则介入因素隔断甲肇事行为与乙死亡的因果关 系，甲不再为乙的死亡承担责任。没有证据证明上述 可能性，依据 “存疑做有利于被告人的推论 ”原则， 推定甲的肇事与乙之间没有因果关系。同样的道理， 对丙而言，也是两种可能性，包含乙的死亡和自己无 关的情况。在没有证据证明的情况下，对丙有利的推 论就是丙的行为和乙的死亡没有因果关系。</w:t>
        <w:br/>
        <w:t>警察尽到自己的职责，自然与结果无因果关系。 乙即使对于第一次撞击有因果力，对于第二次撞击也 没有因果力。所以在判断乙的行为与自己死亡结果的 因果关系时， 同样采纳上述的原则，得出乙的行为和 死亡没有因果关系的结论。</w:t>
        <w:br/>
        <w:t>【答案】ABCD</w:t>
        <w:br/>
      </w:r>
    </w:p>
    <w:p/>
    <w:p>
      <w:r>
        <w:t>【20130290】</w:t>
        <w:br/>
        <w:t>关于事实五的定性，下列选项错误的是：</w:t>
        <w:br/>
        <w:t>A.丁指使王某作伪证，构成妨害作证罪的教唆犯</w:t>
        <w:br/>
        <w:t>B.丁构成包庇罪的教唆犯</w:t>
        <w:br/>
        <w:t>C.丁的教唆行为属于教唆未遂，应以未遂犯追究 刑事责任</w:t>
        <w:br/>
        <w:t>D.对丁的妨害作证行为与包庇行为应从一重罪处</w:t>
        <w:br/>
        <w:br/>
        <w:t>罚</w:t>
        <w:br/>
        <w:t>【解析】</w:t>
        <w:br/>
        <w:t>当事人的伪证行为由于缺乏期待可能性而不构成 犯罪。因为无法期待一个人会违背自保本能，作出对 自己不利的证词或提供对自己不利的证据。所以依据 《刑法》的相关规定，当事人自己为自己作伪证、指 使他人为自己做伪证，都是基于缺乏期待可能性而无 罪的情况。</w:t>
        <w:br/>
        <w:t>【答案】ABCD</w:t>
        <w:br/>
      </w:r>
    </w:p>
    <w:p/>
    <w:p>
      <w:r>
        <w:t>【20130291】</w:t>
        <w:br/>
        <w:t>关于事实六的定性，下列选项错误的是：</w:t>
        <w:br/>
        <w:t>A.王某乘人之危索要财物，构成敲诈勒索罪</w:t>
        <w:br/>
        <w:t>B.丁基于不法原因给付 5 万元，故王某不构成诈 骗罪</w:t>
        <w:br/>
        <w:t>C.王某购买毒品的数量大，为对方贩卖毒品起到 了帮助作用，构成贩卖毒品罪的共犯</w:t>
        <w:br/>
        <w:t>D.王某将毒品藏在家中的行为，不构成窝藏毒品 罪</w:t>
        <w:br/>
        <w:t>【解析】</w:t>
        <w:br/>
        <w:t>诈骗罪与敲诈勒索罪都是交付型犯罪，二者的区  别在于，诈骗罪是对方基于信任而交付财物，敲诈勒  索罪是对方基于害怕而交付财物。王某向丁索取财物， 是欺骗丁，使其相信自己会为丁定罪。丁给付钱财，  也是基于这种信任，所以王某成立诈骗罪。丁的不法  请求不影响王某诈骗罪的成立，即“黑吃黑”成立侵  犯财产犯罪。</w:t>
        <w:br/>
        <w:t>购买毒品与贩卖毒品是对向关系，购买在一定意 义上是帮助贩卖者实现既遂，但是立法者单独将贩卖 规定为犯罪，即不再惩罚单纯的、没有超出购买范围 的购买毒品行为。购买毒品自吸的，不成立犯罪，如 果数量较大，可以成立非法持有毒品罪。窝藏毒品罪 是为他人的毒品犯罪提供窝藏，如果是自有毒品，只 成立非法持有毒品罪。</w:t>
        <w:br/>
        <w:t>【答案】ABC</w:t>
        <w:br/>
        <w:t>第四章 破坏社会主义市场经济秩序罪</w:t>
        <w:br/>
      </w:r>
    </w:p>
    <w:p/>
    <w:p>
      <w:r>
        <w:t>【20220119】</w:t>
        <w:br/>
        <w:t>关于食品犯罪，下列说法正确的是?</w:t>
        <w:br/>
        <w:br/>
        <w:t>A. 项说法正确。</w:t>
        <w:br/>
        <w:t>B. 项说法错  误。</w:t>
        <w:br/>
        <w:t>C. 项说法错误。</w:t>
        <w:br/>
        <w:t>D. 项说法错误。</w:t>
        <w:br/>
        <w:t>【答案】A</w:t>
        <w:br/>
        <w:br/>
        <w:t>【解析】A 项，生产、销售有毒、有害食品罪中的食品包括 未经加工的原始食材，例如打捞有毒的鱼并出售。因 此，钱某构成销售有毒、有害食品罪。A 项说法正确。</w:t>
        <w:br/>
        <w:t>B 项，生产、销售有毒、有害食品罪是选择性罪  名，可以分解出生产有毒、有害食品罪。这里的 “生  产 ”要求具有销售的目的，也即带着销售目的而生产。 单纯为了自用或其他用途而生产有毒、有害食品，不  构成生产有毒、有害食品罪。因此，李某不构成生产  有毒、有害食品罪，仅构成故意杀人罪。B 项说法错  误。</w:t>
        <w:br/>
        <w:t>C 项，根据法条规定，生产、销售有毒、有害食品 罪，是指在生产、销售的食品中掺人有毒、有害的非 食品原料。虽然赵某掺入了非食品原料，但是未能检 测出有毒、有害物质，因此不属于掺人有毒、有害的 非食品原料，所以不构成生产、销售有毒、有害食品 罪。C 项说法错误。</w:t>
        <w:br/>
        <w:t>D 项，孙某用工业甲醇冒充白酒出售，构成生产、 销售有毒、有害食品罪。该罪与投放危险物质罪不是 对立排斥关系，而是可以想象竞合。生产、销售有毒、 有害食品罪是行为犯（抽象危险犯），投放危险物质罪 是具体危险犯。孙某的行为导致数人中毒，表明已经 对公众产生了实害结果，因此构成投放危险物质罪。 两罪想象竞合，择一重罪论处。D 项说法错误。</w:t>
        <w:br/>
        <w:t>【答案】A</w:t>
      </w:r>
    </w:p>
    <w:p/>
    <w:p>
      <w:r>
        <w:t>【20220120】</w:t>
        <w:br/>
        <w:t>关于下列情形，说法正确的有?</w:t>
        <w:br/>
        <w:t>A. 甲（15 周岁）实施盗窃，请乙（18 周岁）为自 己望风。乙答应照办。甲窃得 1 万元，分给乙 3 千元。 乙构成盗窃罪的帮助犯</w:t>
        <w:br/>
        <w:t>B.夜晚，甲遵守交通规则，正常驾车进入地下车 库，不料在下坡拐弯处轧死躺在地上的乙。乙当时睡 在此处，而此处严禁睡觉。甲不构成过失致人死亡罪</w:t>
        <w:br/>
        <w:t>C. 甲建立网络线路是为了自己实施诈骗。乙建立 网络线路也是为了自己实施诈骗。二人互不知情。乙 在接入线路实施诈骗时，误接入甲的线路，并成功诈 骗了丙的财物。乙以为接入的是自己的线路。甲不知 道乙接入了甲的线路。甲乙构成诈骗罪的共同犯罪</w:t>
        <w:br/>
        <w:t>D.某药厂的负责人王某明知药品已经过期，仍然 作为捐献的药品捐出。王某构成提供劣药罪</w:t>
        <w:br/>
        <w:t>【解析】</w:t>
        <w:br/>
        <w:t>A 项，共同犯罪是指在客观违法阶层，二人一起 制造违法事实（法益侵害事实）。也即“违法是一起的， 责任是独立的”。甲、乙在客观阶层构成共同犯罪，甲 是实行犯，乙是帮助犯。在主观阶层，甲因为不具有 责任年龄，因此最终不追究刑事责任。仅追究乙的盗 窃罪帮助犯的刑事责任。A 项说法正确。</w:t>
        <w:br/>
        <w:t>B 项，成立过失致人死亡罪，要求：（1）客观上实 施了危害行为；（2）危害行为导致了死亡结果，二者 有因果关系；（3）主观上有过失。过失犯罪的危害行 为，是指违反注意义务，制造了法律不允许的危险。</w:t>
        <w:br/>
        <w:br/>
        <w:t>例如，道路上行驶的汽车对道路参与者均制造了危险， 但是，司机只要遵守交通规则和其他注意义务，便没  有制造法律不允许的危险，便不是危害行为。</w:t>
        <w:br/>
        <w:t>本题中，第一，甲遵守交通规则，正常驾车。第 二，甲在下地库时，有无“仔细检查地面有没有躺着 人”的义务?没有。相反，其他人有 “不在地库下坡处 躺着睡觉 ” 的义务。根据信赖原则，甲能够信赖不会 有人躺在下坡处睡觉，这是一种信赖利益。因此，甲 虽然在客观上对乙制造了危险，但是在法律上没有制 造法律不允许的危险，不是危害行为。连危害行为都 不是，便直接得出无罪的结论。有同学用意外事件作 为甲无罪的理由。然而，意外事件是主观阶层的要素。 当在客观上甲没有危害行为，直接得出无罪结论后， 便不需要进入主观阶层考察甲对死亡结果是过失还是 意外事件。B 项说法正确。</w:t>
        <w:br/>
        <w:t>C 项，成立共同犯罪，要求有意思联络，也即参与 意识。（1） 甲、乙没有相互的意思联络或参与意识。</w:t>
        <w:br/>
        <w:t>（2）甲、乙没有单方面的意思联络或参与意识。片面  的帮助犯是指 “ 乙以为自己在单干，甲知道在帮乙 ”。 虽然在客观上甲帮助了乙，但是主观上甲并没有想帮  助乙。因此， 甲不构成片面的帮助犯。所以，甲、乙  不构成共同犯罪。C 项说法错误。</w:t>
        <w:br/>
        <w:t>D 项，（1）过期的药品是劣药。（2）提供劣药罪的 主体是药品使用单位及其人员，例如医院或医生。药 厂是药品的生产单位，不是使用单位。因此，王某不 构成提供劣药罪。王某的行为也不构成销售伪劣产品 罪，因为是捐赠行为，不是销售行为。王某的行为如 果造成他人轻伤或重伤，则构成故意伤害罪。D 项说 法错误。</w:t>
        <w:br/>
        <w:t>综上所述，本题答案为 AB</w:t>
        <w:br/>
        <w:t>【答案】AB</w:t>
        <w:br/>
      </w:r>
    </w:p>
    <w:p/>
    <w:p>
      <w:r>
        <w:t>【20220121】</w:t>
        <w:br/>
        <w:t>关于洗钱罪，下列说法正确的是?</w:t>
        <w:br/>
        <w:br/>
        <w:t>A. 项说法错误。</w:t>
        <w:br/>
        <w:t>B. 项说法错误。</w:t>
        <w:br/>
        <w:t>C. 项说法错误。</w:t>
        <w:br/>
        <w:t>D. 项说法正确。</w:t>
        <w:br/>
        <w:t>综上所述，本题答案为 D。</w:t>
        <w:br/>
        <w:t>【答案】D</w:t>
        <w:br/>
        <w:br/>
        <w:t>【解析】A 项，洗钱罪是故意犯罪，要求明知是上游犯罪 的犯罪所得。删除 “ 明知 ”并不能改变这一结论。实 际上，大多数故意犯罪的条文中并没有 “ 明知 ” 的表 述。A 项说法错误。</w:t>
        <w:br/>
        <w:t>B 项，（1）《刑法修正案（十一）》增设规定，上游 犯罪的行为人自己为自己洗钱，也构成洗钱罪。（2） 虽然洗钱罪的条文在描述上游犯罪时，没有 “财产犯</w:t>
        <w:br/>
        <w:br/>
        <w:t>罪 ” 的字眼，但并不意味着财产犯罪不能成为洗钱罪 的上游犯罪。例如，上游犯罪有金融诈骗罪，该罪本 质上是财产犯罪。又如，上游犯罪有黑社会性质的组 织犯罪，其中包括该组织实施的各种犯罪，例如，该 组织实施的财产犯罪。这种财产犯罪也能成为洗钱罪 的上游犯罪。行为人自己对这种财产犯罪的犯罪所得 进行洗钱，构成洗钱罪。B 项说法错误。</w:t>
        <w:br/>
        <w:t>C 项，（1）洗钱罪的成立，应当以上游犯罪的犯罪 事实成立为认定前提。（2）上游犯罪的犯罪事实已经 查证属实，但对上游犯罪在程序上尚未审判的，不影 响对洗钱罪的审判。因此，C 项说法错误。</w:t>
        <w:br/>
        <w:t>D 项，上游犯罪的追诉时效与洗钱罪的追诉时效 互不干扰，各算各的账。D 项说法正确。</w:t>
        <w:br/>
        <w:t>综上所述，本题答案为 D。</w:t>
        <w:br/>
        <w:t>【答案】D</w:t>
      </w:r>
    </w:p>
    <w:p/>
    <w:p>
      <w:r>
        <w:t>【20220122】</w:t>
        <w:br/>
        <w:t>张某是甲工厂的领导，指示下属梁某“想办法” 从乙工厂的技术人员田某处获取乙工厂的技术秘密。  梁某给田某 30 万元，田某拒绝提供技术秘密。梁某拿  出电锯威胁田某，不答应便用电锯锯死田某。田某被  迫说出技术秘密。梁某给了田某 30 万元，田某收下。 后甲工厂利用该技术秘密制作产品，销量大增。下列  说法错误的是?</w:t>
        <w:br/>
        <w:t>A.梁某构成侵犯商业秘密罪的直接正犯</w:t>
        <w:br/>
        <w:t>B.张某构成侵犯商业秘密罪的教唆犯</w:t>
        <w:br/>
        <w:t>C. 田某是侵犯商业秘密罪的胁从犯</w:t>
        <w:br/>
        <w:t>D. 田某构成非国家工作人员受贿罪 【解析】</w:t>
        <w:br/>
        <w:t>AB 项，根据刑法第 219 条，以盗窃、贿赂、欺诈、 胁迫、电子侵入或者其他不正当手段获取权利人的商 业秘密，情节严重的，构成侵犯商业秘密罪。张某是 教唆犯，梁某是直接正犯。AB 项说法正确。</w:t>
        <w:br/>
        <w:t>C 项，胁从犯，是指被胁迫参加犯罪的人。如果行 为人身体完全被强制或意志自由完全被剥夺，则不构 成胁从犯，符合紧急避险条件的，可以成立紧急避险。 梁某拿出电锯威胁田某，不答应便用电锯锯死田某。 田某已经被压制了反抗，意志自由完全被剥夺，因此 不构成胁从犯，并且构成紧急避险，因为田某为了保 护较大法益（自己的生命），不得已损害了较小法益（乙 工厂的技术秘密）。C 项说法错误。</w:t>
        <w:br/>
        <w:t>D 项，梁某、张某的手段既包含贿赂，也包含胁 迫，也即这两种手段不是对立排斥关系，可以并存。 不能因为存在胁迫，便否定贿赂手段。因此，二人构 成对非国家工作人员行贿罪。田某收了钱，构成非国 家工作人员受贿罪。这种受贿属于事后型受贿，也即 在提供了技术秘密后，田某收钱，属于收取对价（不 正当报酬）。D 项说法正确。</w:t>
        <w:br/>
        <w:t>综上所述，本题答案为 C。</w:t>
        <w:br/>
        <w:t>【答案】C</w:t>
        <w:br/>
        <w:br/>
      </w:r>
    </w:p>
    <w:p/>
    <w:p>
      <w:r>
        <w:t>【20210123】</w:t>
        <w:br/>
        <w:t>关于药品犯罪的认定，下列说法正确的是?</w:t>
        <w:br/>
        <w:t>A.生产、销售、提供假药罪是抽象危险犯，生产、 销售、提供劣药罪是具体危险犯</w:t>
        <w:br/>
        <w:t>B.生产、销售国务院药品监督管理部门禁止使用 的药品的，构成生产、销售假药罪</w:t>
        <w:br/>
        <w:t>C.药品使用单位或其人员销售、提供假药给他人 的，成立销售、提供假药罪</w:t>
        <w:br/>
        <w:t>D.擅自进口有疗效的药品在国内销售的，不成立 销售假药罪，但可以成立妨害药品管理罪</w:t>
        <w:br/>
        <w:t>【解析】</w:t>
        <w:br/>
        <w:t>A 项，根据《刑法》第 141、 142 条规定，生产、 销售、提供假药罪是抽象危险犯，也即行为犯，只要  有这类行为就构成犯罪。生产、销售、提供劣药罪是  实害犯，不是具体危险犯； 成立该罪，要求对人体健  康造成实害结果。A 项的第二句说法错误。</w:t>
        <w:br/>
        <w:t>B 项，第一，根据新的《药品管理法》，假药的种   类：（1）药品所含成份与国家药品标准规定的成份不   符；（2）以非药品冒充药品或者以他种药品冒充此种   药品；（3）变质的药品；（4）药品所标明的适应症或   者功能主治超出规定范围。第二，本题中的 “ 国务院   药品监督管理部门禁止使用的药品 ”不一定都是假药， 还包括在某些场合禁止使用的真药。因此，B 项说法   错误。第三，根据《刑法》第 142 条之一的规定《刑   法修正案（十一）》增设，生产、销售国务院药品监督   管理部门禁止使用的药品，足以严重危害人体健康的，  构成妨害药品管理罪。</w:t>
        <w:br/>
        <w:t>C 项，根据《刑法》第 141 条、 150 条的规定和 《刑法修正案（十一）》的修订，药品使用单位或其人 员销售、提供假药给他人的，成立销售、提供假药罪。 也即，这种犯罪可以由单位构成，也可以由自然人构 成。C 项说法正确。</w:t>
        <w:br/>
        <w:t>D 项，擅自进口有疗效的药品不属于假药，因此  不构成销售假药罪，但是构成妨害药品管理罪。该罪  的行为类型之一是，未取得药品批准证明文件生产、  进口药品或者明知是上述药品而销售。D 项说法正确。 提示：成立妨害药品管理罪，要求足以严重危害人体  健康。私自进口、销售印度仿制药，如果不足以严重  危害人体健康，则不会构成该罪。因此，影片《我不  是药神》中的男主角不会构成该罪，因为该药具有疗  效。</w:t>
        <w:br/>
        <w:t>综上所述，本题答案为 CD。</w:t>
        <w:br/>
        <w:t>【答案】CD</w:t>
        <w:br/>
      </w:r>
    </w:p>
    <w:p/>
    <w:p>
      <w:r>
        <w:t>【20210124】</w:t>
        <w:br/>
        <w:t>关于洗钱罪与窝藏、转移、隐瞒毒品、毒赃罪的 认定，下列说法正确的有?</w:t>
        <w:br/>
        <w:br/>
        <w:t>A. 项说法 正确。</w:t>
        <w:br/>
        <w:t>B. 项  说法正确。</w:t>
        <w:br/>
        <w:t>C. 项说法正确。</w:t>
        <w:br/>
        <w:t>D. 项说 法正确。</w:t>
        <w:br/>
        <w:t>综上所述，本题答案为 ABCD。</w:t>
        <w:br/>
        <w:t>【答案】ABCD</w:t>
        <w:br/>
        <w:br/>
        <w:t>【解析】A 项，贪污贿赂犯罪是洗钱罪的上游犯罪。洗钱 罪的行为方式之一是跨境转移资产。甲向乙的账户打 入贿赂款，构成行贿罪。甲直接将贿赂款打入乙的境 外账户，也构成洗钱罪。甲整体上是一个行为，同时 触犯两个罪，属于想象竞合，择一重罪论处。A 项说法 正确。</w:t>
        <w:br/>
        <w:t>B 项，（1）毒品犯罪是洗钱罪的上游犯罪。本题中  乙的行为构成洗钱罪。（2）毒赃，是指通过贩卖毒品  获得的赃款。转移毒赃罪是指帮助贩毒分子转移毒赃， 属于事后的赃物犯罪。本题中，乙协助贩毒分子转移  毒赃，构成转移毒赃罪。乙的一个行为同时触犯洗钱  罪与转移毒赃罪，属于想象竞合，择一重罪论处。B 项  说法正确。</w:t>
        <w:br/>
        <w:t>C 项，《刑法修正案（十一）》规定， 自己给自己洗  钱，也构成洗钱罪。这是一种特殊规定，是期待可能  性原理的例外。基于此，贩毒分子给自己洗钱，也构  成洗钱罪。但是，转移毒赃罪是事后的赃物犯罪，应  遵循期待可能性原理，也即贩毒分子给自己转移毒赃， 不构成转移毒赃罪，因为不具有期待可能性；同理，  也不构成掩饰、隐瞒犯罪所得罪。C 项说法正确。</w:t>
        <w:br/>
        <w:t>D 项，自己给自己洗钱，也构成洗钱罪。因此， 丁 将受贿款汇到境外，为自己洗钱，构成洗钱罪。而丁 之前还构成受贿罪。前后两个行为构成两个罪，应数 罪并罚。在此不能根据期待可能性原理，认为洗钱罪 属于不可罚的事后行为。这是因为，既然《刑法修正 案（十一）》规定了，自洗钱行为构成洗钱罪，那么就 不能将这种洗钱行为视为不可罚的事后行为。D 项说 法正确。</w:t>
        <w:br/>
        <w:t>综上所述，本题答案为 ABCD。</w:t>
        <w:br/>
        <w:t>【答案】ABCD</w:t>
      </w:r>
    </w:p>
    <w:p/>
    <w:p>
      <w:r>
        <w:t>【20210130】</w:t>
        <w:br/>
        <w:t>甲盗窃他人的银行卡，然后在银行柜台冒用该银 行卡，欺骗柜员，将卡中资金 50 万元转入自己银行账 户。次日， 甲来到另一银行柜台，向柜员乙告知真相， 指示乙将该 50 万元汇往境外。下列说法正确的有?</w:t>
        <w:br/>
        <w:t>A. 甲构成盗窃罪</w:t>
        <w:br/>
        <w:t>B. 乙仅构成掩饰、隐瞒犯罪所得罪</w:t>
        <w:br/>
        <w:t>C. 由于甲实施了信用卡诈骗罪的行为，所以乙构 成洗钱罪</w:t>
        <w:br/>
        <w:t>D.如果对乙以洗钱罪论处，那么必须对甲以信用 卡诈骗罪论处，否则违反罪刑法定原则</w:t>
        <w:br/>
        <w:t>【解析】</w:t>
        <w:br/>
        <w:t>A 项，《刑法》第 196 条第 3 款规定：盗窃信用卡 并使用的，以盗窃罪论处。（1）普通盗窃信用卡的行</w:t>
        <w:br/>
        <w:br/>
        <w:t>为本身不构成盗窃罪，只有使用才构成犯罪。（2）按 照原理，对机器使用，原本就定盗窃罪。对此， 第 196 条第 3 款的结论是定盗窃罪。就此而言，该款规定是 注意规定。（3）按照原理，对人使用，骗人，原本应 定信用卡诈骗罪，但是第 196 条第 3 款的结论是定盗 窃罪，这意味着将信用卡诈骗罪拟制为盗窃罪，属于 法律拟制。本题中，甲对人使用，欺骗人，实施了信 用卡诈骗罪的行为，但最终拟制为盗窃罪。A 项说法 正确。</w:t>
        <w:br/>
        <w:t>B、C 项，（1）洗钱罪的上游犯罪包括金融诈骗罪， 而信用卡诈骗罪属于金融诈骗罪，所以洗钱罪的上游 犯罪包括信用卡诈骗罪。（2）洗钱罪的上游犯罪是指 犯罪事实、犯罪行为，不限于罪名。对此参见张明楷 教授的教材《刑法学》（第六版），第 1022 页。基于此， 由于甲实施了信用卡诈骗罪的犯罪事实、犯罪行为， 因此乙构成洗钱罪，而非仅构成掩饰、隐瞒犯罪所得 罪。B 项说法错误，C 项说法正确。</w:t>
        <w:br/>
        <w:t>D 项，将洗钱罪的上游犯罪解释为，不限于罪名， 还包括犯罪行为，没有明显超出国民预测可能性，因 此不属于类推解释，而属于扩大解释，所以不违反罪 刑法定原则。因此，对乙以洗钱罪论处，不需要对甲 以信用卡诈骗罪论处。D 项说法错误。综上所述，本题 答案为 AC。</w:t>
        <w:br/>
        <w:t>【答案】AC</w:t>
        <w:br/>
      </w:r>
    </w:p>
    <w:p/>
    <w:p>
      <w:r>
        <w:t>【20200115】</w:t>
        <w:br/>
        <w:t>关于走私犯罪，下列说法正确的有？</w:t>
        <w:br/>
        <w:br/>
        <w:t>A. 项，走私淫秽物品罪，是指违反海关法规，逃避 海关监管，以牟利或者传播为目的，非法运输、携带、 邮寄淫秽物品进出境的行为。王某在家中登录境外网 站，下载淫秽影片。此时境外网站的注册地虽然在境 外，但是下载行为发生在国内，因此不属于将淫秽物 品从国外携带至国内，也即不属于进出境的行为，因 此不属于走私行为。并且，王某只给少数几位朋友观 看，也不属于传播淫秽物品罪。后者要求传播给不特 定人或多数人。</w:t>
        <w:br/>
        <w:t>B. 项，陈某从境外购买枪支，邮寄到国内，构成走 私武器罪。</w:t>
        <w:br/>
        <w:t>C. 项，走私贵重金属罪是故意犯罪，要求明知该 金属属于国家禁止出境的贵重金属。由于张某对此并 不明知，因此不构成走私贵重金属罪。</w:t>
        <w:br/>
        <w:t>D. 项，走私假币罪，是指违反海关法规，逃避海关 监管，非法运输、携带假币进出境的行为。李某携带 假币从境内进入公海，表明已经出境，构成走私假币 罪。李某将假币从公海带进境内，再次构成走私假币 罪。不过由于这两次行为具有连续性，可以以一罪处 理。</w:t>
        <w:br/>
        <w:t>【答案】BD。</w:t>
        <w:br/>
        <w:br/>
        <w:t>【解析】A 项，走私淫秽物品罪，是指违反海关法规，逃避 海关监管，以牟利或者传播为目的，非法运输、携带、 邮寄淫秽物品进出境的行为。王某在家中登录境外网 站，下载淫秽影片。此时境外网站的注册地虽然在境 外，但是下载行为发生在国内，因此不属于将淫秽物 品从国外携带至国内，也即不属于进出境的行为，因 此不属于走私行为。并且，王某只给少数几位朋友观 看，也不属于传播淫秽物品罪。后者要求传播给不特 定人或多数人。</w:t>
        <w:br/>
        <w:t>B 项，陈某从境外购买枪支，邮寄到国内，构成走 私武器罪。</w:t>
        <w:br/>
        <w:t>C 项，走私贵重金属罪是故意犯罪，要求明知该 金属属于国家禁止出境的贵重金属。由于张某对此并 不明知，因此不构成走私贵重金属罪。</w:t>
        <w:br/>
        <w:br/>
        <w:t>D 项，走私假币罪，是指违反海关法规，逃避海关 监管，非法运输、携带假币进出境的行为。李某携带 假币从境内进入公海，表明已经出境，构成走私假币 罪。李某将假币从公海带进境内，再次构成走私假币 罪。不过由于这两次行为具有连续性，可以以一罪处 理。</w:t>
        <w:br/>
        <w:t>【答案】BD。</w:t>
      </w:r>
    </w:p>
    <w:p/>
    <w:p>
      <w:r>
        <w:t>【20200117】</w:t>
        <w:br/>
        <w:t>甲无意竞拍土地，得知报名参加竞拍，会有人收 购其竞拍资格，遂让自己的公司报名参加某市自然资 源与国土资源管理局组织的土地竞拍。甲的公司连续 报名参加两次竞拍，果然有人收购其竞拍资格，获利 600 万，第三次参加竞拍， 因无人收购而自动丧失竞 拍资格。甲的行为构成？</w:t>
        <w:br/>
        <w:t>A.串通投标罪</w:t>
        <w:br/>
        <w:t>B.强迫交易罪</w:t>
        <w:br/>
        <w:t>C.非法经营罪</w:t>
        <w:br/>
        <w:t>D.非国家工作人员受贿罪 【解析】</w:t>
        <w:br/>
        <w:t>A 项，投标与拍卖是性质不同的事项。若将拍卖 解释为投标，属于类推解释。本案是对土地的竞拍， 是拍卖活动。对串通拍卖不能定串通投标罪。</w:t>
        <w:br/>
        <w:t>B 项，司法解释规定，如果强迫他人退出投标、拍 卖活动，可定强迫交易罪。但是本题中，  甲和收购者 之间不存在强迫，而是自愿买卖，因此双方均不构成 强迫交易罪。</w:t>
        <w:br/>
        <w:t>C 项，没有司法解释将串通拍卖认定为非法经营 罪，因此，对串通拍卖不能定非法经营罪。</w:t>
        <w:br/>
        <w:t>D 项，非国家工作人员受贿罪（第 163 条），是指  公司、企业或者其他单位的工作人员利用职务上的便  利，索取他人财物或者非法收受他人财物，为他人谋  取利益，数额较大（6 万元以上）的行为。 “为他人谋  取利益 ”，既包括正当利益，也包括不正当利益。 “为  他人谋取利益 ” 只要求许诺为他人谋取利益，不要求  实际上为他人谋取了利益。这一点与受贿罪相同。题  中，甲的行为符合非国家工作人员受贿罪的构成要件。</w:t>
        <w:br/>
        <w:t>原型出处：《刑事审判参考》（第 1136 号） “张建 军、刘祥伟对非国家工作人员行贿案 ”。其中裁判要 旨指出： “从刑法规定来看，尚没有对挂牌竞买人相 互串通，情节严重，追究刑事责任的规定，也无相关 司法解释。因此，在国有建设用地使用权挂牌出让过 程中，通过贿赂指使参与竞买的其他人放弃竞买、串 通报价，最终使请托人竞买成功的，不属于串通投标 罪的行为，只能按照对非国家工作人员行贿罪追究相 关人员的刑事责任。 ”</w:t>
        <w:br/>
        <w:t>【答案】D</w:t>
        <w:br/>
      </w:r>
    </w:p>
    <w:p/>
    <w:p>
      <w:r>
        <w:t>【20190111】</w:t>
        <w:br/>
        <w:t>甲乙两人合谋制作假药并销售，后认为赚钱太慢， 甲教唆乙假冒医生，开设诊所行医，行医过程中欺骗  患者之后，使用该假药给病人注射（该药的售价也畸</w:t>
        <w:br/>
        <w:br/>
        <w:t>高）。经调查发现，此假药足以危害到病人健康致人重 伤 。关于甲、乙二人的行为，下列说法正确的是?</w:t>
        <w:br/>
        <w:t>A.诈骗罪与非法行医罪的想象竞合</w:t>
        <w:br/>
        <w:t>B.销售假药罪与生产假药罪数罪并罚</w:t>
        <w:br/>
        <w:t>C.生产、销售假药罪与非法行医罪并罚</w:t>
        <w:br/>
        <w:t>D.诈骗罪与销售假药罪想象竞合 【解析】</w:t>
        <w:br/>
        <w:t>A 错误。非法行医是指没有医生执业资格的人行 医，乙非法行医本身已经构成非法行医罪。事后 ， 乙 又销售假药，应另外认定为销售假药罪，与之前的非 法行医，是独立的两行为，应并罚。</w:t>
        <w:br/>
        <w:t>B 错误。生产、销售假药罪（《刑法》第 141 条） 是选择性罪名，行为人即便实施了生产与销售两行为， 也仅认定为生产、销售假药罪一罪。</w:t>
        <w:br/>
        <w:t>C 正确。甲、乙二人实施了生产、销售假药行为， 成立生产、销售假药罪。同时，甲、乙二人是通过非 法行医的方式销售假药，但非法行医与销售假药之间 并不具有必然性、高度伴随性，二者之间不具有牵连 关系，应以生产、销售假药罪与非法行医罪并罚。</w:t>
        <w:br/>
        <w:t>D 错误。销售假药，属于以假充真的行为，同时亦 触犯了诈骗罪，属于一行为触犯两罪名，二者非想象 竞合，而是法条竞合。想象竞合是偶然的竞合，而法 条竞合是必然的竞合。换言之，销售假药行为是以假 充真的行为，必然会触犯诈骗罪，因此，二者之间是 法条竞合。</w:t>
        <w:br/>
        <w:t>【说明】根据《最高人民法院关于审理非法行医 刑事案件具体应用法律若干问题的解释》（2016 年修 订）第 5 条： 实施非法行医犯罪，同时构成生产、销 售假药罪，生产、销售劣药罪，诈骗罪等其他犯罪的， 依照刑法处罚较重的规定定罪处罚（想象竞合）。本题 干陈述是说甲乙先有制造假药行为，之后才有非法行 医，再销售假药行为，并非是在非法行医的过程中才 制造销售假药，因此属于两个行为， 因并罚。</w:t>
        <w:br/>
        <w:t>【答案】C</w:t>
        <w:br/>
      </w:r>
    </w:p>
    <w:p/>
    <w:p>
      <w:r>
        <w:t>【20190112】</w:t>
        <w:br/>
        <w:t>甲用虚假身份证办理了一张（一次能够透支 4 万 元）信用卡，第一次用信用卡 4 万元购物后及时返还 了 4 万。银行以为甲的信用程度良好，将信用卡的额 度提升到 10 万，甲透支 10 万后，不再归还 。下列说 法正确的是?</w:t>
        <w:br/>
        <w:br/>
        <w:t xml:space="preserve">A. </w:t>
        <w:br/>
        <w:t xml:space="preserve">B. </w:t>
        <w:br/>
        <w:t>C. 正确。骗领信用卡后使用，是信用卡较为常见 的一种表现形式，属于妨害信用卡管理罪与信用卡诈 骗罪的牵连犯，应以信用卡诈骗罪论处。《刑法》第 196 条规定，使用以虚假身份证明骗领的信用卡，成立信 用卡诈骗罪一罪。</w:t>
        <w:br/>
        <w:t>【答案】ABCD</w:t>
        <w:br/>
        <w:t>D. 正确。虽然甲使用了虚假身份证明，但不 能就此推定甲主观上有非法占有目的。不可否认，手 段上的欺诈是论证行为人目的上的欺诈（有非法占有 目的）的一个重要方式，行为人要实现欺诈目的（非</w:t>
        <w:br/>
        <w:br/>
        <w:t>法占有目的），通常都需要手段上的欺诈。但是， 手段 上的欺诈并不必然导致目的上的欺诈，本案中，行为 人虽然使用了虚假身份证骗领信用卡，但其第一次使 用该卡消费 4 万元时，及时进行了归还，可以认为， 对该 4 万元，行为人主观上没有非法占有目的，不能 认定为是 “恶意透支 ” ，对该 4 万元不构成信用卡诈 骗罪。</w:t>
        <w:br/>
        <w:t>对于后续的 10 万元，可以认为，行为人主观上有 非法占有目的，属于恶意透支，成立信用卡诈骗罪。</w:t>
        <w:br/>
        <w:t>2018 年最高人民法院、最高人民检察院《关于办理妨    害信用卡管理刑事案件具体应用法律若干问题的解释》 将 “使用虚假资信证明申领信用卡后透支，无法归还    的 ”增设为恶意透支型信用卡诈骗罪中认定非法占有    目的的情形之一。实践中，一些持卡人通过提供虚假    的财产状况、收入、职务等资信证明材料的方式，骗    领信用卡或者提高信用卡的授信额度后透支，导致无    法归还的情况时有出现。此种情形，反映持卡人具有    相当的主观恶性，且往往是实施信用卡套现、信用卡    诈骗的前提和基础，危害较大，有必要加以规制。基    于此，将此种情形纳入认定非法占有目的的情形。</w:t>
        <w:br/>
        <w:br/>
        <w:t>【解析】A、B、D 正确。虽然甲使用了虚假身份证明，但不 能就此推定甲主观上有非法占有目的。不可否认，手 段上的欺诈是论证行为人目的上的欺诈（有非法占有 目的）的一个重要方式，行为人要实现欺诈目的（非</w:t>
        <w:br/>
        <w:br/>
        <w:t>法占有目的），通常都需要手段上的欺诈。但是， 手段 上的欺诈并不必然导致目的上的欺诈，本案中，行为 人虽然使用了虚假身份证骗领信用卡，但其第一次使 用该卡消费 4 万元时，及时进行了归还，可以认为， 对该 4 万元，行为人主观上没有非法占有目的，不能 认定为是 “恶意透支 ” ，对该 4 万元不构成信用卡诈 骗罪。</w:t>
        <w:br/>
        <w:t>对于后续的 10 万元，可以认为，行为人主观上有 非法占有目的，属于恶意透支，成立信用卡诈骗罪。</w:t>
        <w:br/>
        <w:t>2018 年最高人民法院、最高人民检察院《关于办理妨    害信用卡管理刑事案件具体应用法律若干问题的解释》 将 “使用虚假资信证明申领信用卡后透支，无法归还    的 ”增设为恶意透支型信用卡诈骗罪中认定非法占有    目的的情形之一。实践中，一些持卡人通过提供虚假    的财产状况、收入、职务等资信证明材料的方式，骗    领信用卡或者提高信用卡的授信额度后透支，导致无    法归还的情况时有出现。此种情形，反映持卡人具有    相当的主观恶性，且往往是实施信用卡套现、信用卡    诈骗的前提和基础，危害较大，有必要加以规制。基    于此，将此种情形纳入认定非法占有目的的情形。</w:t>
        <w:br/>
        <w:t>C 正确。骗领信用卡后使用，是信用卡较为常见 的一种表现形式，属于妨害信用卡管理罪与信用卡诈 骗罪的牵连犯，应以信用卡诈骗罪论处。《刑法》第 196 条规定，使用以虚假身份证明骗领的信用卡，成立信 用卡诈骗罪一罪。</w:t>
        <w:br/>
        <w:t>【答案】ABCD</w:t>
      </w:r>
    </w:p>
    <w:p/>
    <w:p>
      <w:r>
        <w:t>【20190122】</w:t>
        <w:br/>
        <w:t>甲盗窃了一张信用卡，对乙谎称是 “捡了一张信 用卡 ” ， 乙用该信用卡买了 3.8 万元的财物。下列说 法正确的是?</w:t>
        <w:br/>
        <w:t>A. 甲、乙构成信用卡诈骗罪的共同犯罪</w:t>
        <w:br/>
        <w:t>B. 乙构成信用卡诈骗罪，甲是乙的帮助犯</w:t>
        <w:br/>
        <w:t>C. 甲构成盗窃罪，乙构成信用卡诈骗罪</w:t>
        <w:br/>
        <w:t>D. 甲、乙构成盗窃罪的共同犯罪 【解析】</w:t>
        <w:br/>
        <w:t>根据《刑法》第 196 条第 3 款的规定，盗窃信用 卡并使用的，成立盗窃罪。本案中，甲实施了盗窃信 用卡，并指使乙使用的行为，甲的行为成立盗窃罪。 乙以为是捡来的信用卡，使用该卡的，属于冒用他人 信用卡，成立信用卡诈骗罪。</w:t>
        <w:br/>
        <w:t>A 正确、D 错误。甲参与了犯罪的全程（盗窃信用   卡、使用信用卡），乙参与了犯罪的部分（冒用他人信   用卡），二者在冒用他人信用卡的范围内成立共同犯罪， 即甲、乙二人构成信用卡诈骗罪的共同犯罪，而非盗   窃罪的共同犯罪。</w:t>
        <w:br/>
        <w:t>B 错误。就乙冒用信用卡这一行为而言， 甲并没 有实施实行行为，而是实施了教唆行为。教唆行为与 帮助行为的区别在于，教唆是点燃了他人的犯意，使 被教唆者的犯意从无到有。而帮助犯是火上浇油，在 他人已有犯意的基础上，强化他人的犯意。</w:t>
        <w:br/>
        <w:br/>
        <w:t>C 正确。甲是盗窃信用卡并使用，成立盗窃罪。乙 是冒用他人信用卡，成立信用卡诈骗罪。</w:t>
        <w:br/>
        <w:t>【答案】AC</w:t>
        <w:br/>
      </w:r>
    </w:p>
    <w:p/>
    <w:p>
      <w:r>
        <w:t>【20170213】</w:t>
        <w:br/>
        <w:t>甲系外贸公司总经理，在公司会议上拍板：为物 尽其用，将公司以来料加工方式申报进口的原材料剩 料在境内销售。该行为未经海关许可，应缴税款 90 万 元，公司亦未补缴。关于本案，下列哪一选项是正确 的?</w:t>
        <w:br/>
        <w:t>A.虽未经海关许可，但外贸公司擅自销售原材料 剩料的行为发生在我国境内，不属于走私行为</w:t>
        <w:br/>
        <w:t>B.外贸公司的销售行为有利于物尽其用，从利益 衡量出发，应认定存在超法规的犯罪排除事由</w:t>
        <w:br/>
        <w:t>C.外贸公司采取隐瞒手段不进行纳税申报逃避缴 纳税款数额较大且占应纳税额的 10%以上，构成逃税 罪</w:t>
        <w:br/>
        <w:t>D.如海关下达补缴通知后，外贸公司补缴应纳税 款，缴纳滞纳金，接受行政处罚，则不再追究外贸公 司的刑事责任</w:t>
        <w:br/>
        <w:t>【解析】</w:t>
        <w:br/>
        <w:t>A 项错误：根据《刑法》第 154 条的规定，下列 走私行为，根据本节规定构成犯罪的，依照本法第一 百五十三条（走私普通货物、物品罪的）规定定罪处 罚：未经海关许可并且未补缴应缴税额，擅自将批准 进口的来料加工、来件装配、补偿贸易的原材料、零 件、制成品、设备等保税货物，在境内销售牟利的。 因此该外贸公司擅自将特定原材料剩料在境内销售， 并且未补缴税款的行为是走私普通货物、物品罪的行 为方式之一，属于走私行为。</w:t>
        <w:br/>
        <w:t>B 项错误：超法规的犯罪排除事由一般包括法令 行为、正当业务行为、自救行为、行政许可和义务冲 突。物尽其用不是超法规的犯罪排除事由。此外，根 据利益衡量的原则来分析，该外贸公司追求的是公司 的私利，而税款缴纳涉及的是公共利益，该外贸公司 不能为追求私利而漠视公共利益，因此从利益衡量的 角度出发，该外贸公司也应承担刑事责任。</w:t>
        <w:br/>
        <w:t>C 项正确：纳税人采取欺骗、隐瞒手段进行虚假 纳税申报或者不申报，逃避缴纳税款数额较大且占应 纳税额的 10%以上，构成逃税罪。</w:t>
        <w:br/>
        <w:t>D 项错误：根据《刑法》第201 条第 4 款的规定， 纳税人逃税，经税务机关依法下达追缴通知后，补缴 应纳税款，缴纳滞纳金，已受行政处罚的，不予追究 刑事责任。这一款仅仅免除的是外贸公司逃税罪的刑 事责任。却无法免除外贸公司走私普通货物、物品罪 的刑事责任。</w:t>
        <w:br/>
        <w:t>【答案】C</w:t>
        <w:br/>
      </w:r>
    </w:p>
    <w:p/>
    <w:p>
      <w:r>
        <w:t>【20170214】</w:t>
        <w:br/>
        <w:t>关于诈骗犯罪的论述，下列哪一选项是正确的（不 考虑数额）?</w:t>
        <w:br/>
        <w:br/>
        <w:t>A. 项错误：票据诈骗罪中的票据仅指汇票、本票、 支票。如果使用伪造、变造的委托收款凭证、汇款凭 证、银行存单骗取财物的，构成的是金融凭证诈骗罪。</w:t>
        <w:br/>
        <w:t>B. 项正确：贷款诈骗罪属于纯正的自然人犯罪。 单位以非法占有目的骗取银行贷款的，只追究单位相 关自然人贷款诈骗罪的刑事责任，对单位不追究刑事 责任。</w:t>
        <w:br/>
        <w:t>C. 项错误：投保人购买意外伤害保险时必然要签 订保险合同，之后故意制造自己意外受重伤的假象， 骗取保险公司巨额保险金。该行为既是保险诈骗行为 也是合同诈骗行为，属于保险诈骗罪与合同诈骗罪的 想象竞合犯。</w:t>
        <w:br/>
        <w:t>D. 项错误：合同诈骗罪，是指以非法占有为目的， 在签订、履行合同过程中，使用欺骗手段，骗取对方 当事人财物，数额较大的行为。其中的非法占有目的 既可以存在于签订合同时，也可以存在于履行合同的 过程中。</w:t>
        <w:br/>
        <w:t>【答案】B</w:t>
        <w:br/>
        <w:br/>
        <w:t>【解析】A 项错误：票据诈骗罪中的票据仅指汇票、本票、 支票。如果使用伪造、变造的委托收款凭证、汇款凭 证、银行存单骗取财物的，构成的是金融凭证诈骗罪。</w:t>
        <w:br/>
        <w:t>B 项正确：贷款诈骗罪属于纯正的自然人犯罪。 单位以非法占有目的骗取银行贷款的，只追究单位相 关自然人贷款诈骗罪的刑事责任，对单位不追究刑事 责任。</w:t>
        <w:br/>
        <w:t>C 项错误：投保人购买意外伤害保险时必然要签 订保险合同，之后故意制造自己意外受重伤的假象， 骗取保险公司巨额保险金。该行为既是保险诈骗行为 也是合同诈骗行为，属于保险诈骗罪与合同诈骗罪的 想象竞合犯。</w:t>
        <w:br/>
        <w:t>D 项错误：合同诈骗罪，是指以非法占有为目的， 在签订、履行合同过程中，使用欺骗手段，骗取对方 当事人财物，数额较大的行为。其中的非法占有目的 既可以存在于签订合同时，也可以存在于履行合同的 过程中。</w:t>
        <w:br/>
        <w:t>【答案】B</w:t>
      </w:r>
    </w:p>
    <w:p/>
    <w:p>
      <w:r>
        <w:t>【20170258】</w:t>
        <w:br/>
        <w:t>关于信用卡诈骗罪，下列哪些选项是错误的?</w:t>
        <w:br/>
        <w:t>A. 以非法占有目的，用虚假身份证明骗领信用卡 后又使用该卡的，应以妨害信用卡管理罪与信用卡诈 骗罪并罚</w:t>
        <w:br/>
        <w:t>B.根据司法解释，在自动柜员机（ATM 机）上擅自 使用他人信用卡的，属于冒用他人信用卡的行为，构 成信用卡诈骗罪</w:t>
        <w:br/>
        <w:t>C.透支时具有归还意思，透支后经发卡银行两次 催收，超过 3 个月仍不归还的，属于恶意透支，成立 信用卡诈骗罪</w:t>
        <w:br/>
        <w:t>D.《刑法》规定，盗窃信用卡并使用的， 以盗窃 罪论处。与此相应，拾得信用卡并使用的，就应以侵 占罪论处</w:t>
        <w:br/>
        <w:t>【解析】</w:t>
        <w:br/>
        <w:t>A 项错误：使用虚假身份证明骗领信用卡后又使 用该卡的，触犯妨害信用卡管理罪和信用卡诈骗罪， 属于牵连犯，择一重罪论处，定信用卡诈骗罪。</w:t>
        <w:br/>
        <w:t>B 项正确：根据司法解释，捡拾他人信用卡后在 自助取款机上取钱的，属于冒用他人信用卡的情形，</w:t>
        <w:br/>
        <w:br/>
        <w:t>成立信用卡诈骗罪。但是 B 选项中没有说明擅自使用 的信用卡是通过什么方式取得的，存在不严谨之处。 司法部官方答案 B 是正确的，可能认为该卡是捡拾得 的。</w:t>
        <w:br/>
        <w:t>C 项错误：根据行为与责任同时存在的原理，非 法占有目的必须存在于透支时；透支时没有非法占有 目的或者说具有归还意思的，因为缺乏责任要素，不 能认定为信用卡诈骗罪。</w:t>
        <w:br/>
        <w:t>D 项错误：拾得他人信用卡对自然人使用，骗取 他人钱财的，当然定信用卡诈骗罪。关键是对 ATM 机 使用如何认定？根据最高人民检察院 2008 年 4 月 18 日《关于拾得他人信用卡并在 ATM 机上使用的行为如 何定性问题的批复》指出：拾得他人信用卡并在 ATM 机上使用的，属于 “ 冒用他人信用卡 ”定信用卡诈骗 罪。由此可知，拾得他人信用卡并使用（对人或者对 机器）的，直接定信用卡诈骗罪，而非侵占罪。</w:t>
        <w:br/>
        <w:t>本题为选非题。</w:t>
        <w:br/>
        <w:t>【答案】ACD</w:t>
        <w:br/>
      </w:r>
    </w:p>
    <w:p/>
    <w:p>
      <w:r>
        <w:t>【20160214】</w:t>
        <w:br/>
        <w:t>甲急需 20 万元从事养殖，向农村信用社贷款时被 信用社主任乙告知，一个身份证只能贷款 5 万元，再 借几个身份证可多贷。甲用自己的名义贷款 5 万元， 另借用 4 个身份证贷款 20 万元，但由于经营不善，不 能归还本息。关于本案，下列哪一选项是正确的？</w:t>
        <w:br/>
        <w:br/>
        <w:t xml:space="preserve">A. </w:t>
        <w:br/>
        <w:t xml:space="preserve">B. </w:t>
        <w:br/>
        <w:t>C. 均为错误</w:t>
        <w:br/>
        <w:t>【答案】D</w:t>
        <w:br/>
        <w:t>D. 是正确的，</w:t>
        <w:br/>
        <w:br/>
        <w:t>【解析】甲无非法占有目的，不构成贷款诈骗罪。甲无欺 骗行为也不构成骗取贷款罪。相反，乙明知甲不符合 贷款的条件而予以发放，成立违法发放贷款罪。因此， D 是正确的，A、B、C 均为错误</w:t>
        <w:br/>
        <w:t>【答案】D</w:t>
      </w:r>
    </w:p>
    <w:p/>
    <w:p>
      <w:r>
        <w:t>【20160257】</w:t>
        <w:br/>
        <w:t>关于生产、销售伪劣商品罪，下列哪些选项是正 确的？</w:t>
        <w:br/>
        <w:br/>
        <w:t>A. 项是正确的，理由在于，生产销售劣药罪属于 结果犯，其犯罪的成立需要危害后果的出现；生产销 售假药罪属于行为犯，行为实施即成立。甲实施了两 个行为，应成立数罪，并且进行并罚。</w:t>
        <w:br/>
        <w:t>B. 项是错误的，理由在于， “生猪 ”是否为 “食 品 ”取决于是否会进入生产、销售环节。换言之，此 处 “食品 ” 的理解要结合本罪的保护法益</w:t>
        <w:br/>
        <w:t>C. 项是正确的，理由在于，丙的行为成立生产销 售不符合安全标准的食品罪， 由于其销售金额只有 500 元，因此不成立销售生产伪劣产品罪</w:t>
        <w:br/>
        <w:t>D. 项是正确的，理由在于，丁主观上以为是不符 合安全标准的食品，客观上销售的是有毒有害食品， 属于抽象的事实认识错误，应在主客观一致的范围内 认定为犯罪。生产销售有毒有害食品罪是生产销售不 符合安全标准罪的特殊法条，因此二者在生产销售不 符合安全标准罪的主客观范围内是一致。因此，丁成 立生产销售不符合安全标准罪</w:t>
        <w:br/>
        <w:t>【答案】ACD</w:t>
        <w:br/>
        <w:br/>
        <w:t>【解析】A 项是正确的，理由在于，生产销售劣药罪属于 结果犯，其犯罪的成立需要危害后果的出现；生产销 售假药罪属于行为犯，行为实施即成立。甲实施了两 个行为，应成立数罪，并且进行并罚。</w:t>
        <w:br/>
        <w:t>B 项是错误的，理由在于， “生猪 ”是否为 “食 品 ”取决于是否会进入生产、销售环节。换言之，此 处 “食品 ” 的理解要结合本罪的保护法益</w:t>
        <w:br/>
        <w:t>C 项是正确的，理由在于，丙的行为成立生产销 售不符合安全标准的食品罪， 由于其销售金额只有 500 元，因此不成立销售生产伪劣产品罪</w:t>
        <w:br/>
        <w:t>D 项是正确的，理由在于，丁主观上以为是不符 合安全标准的食品，客观上销售的是有毒有害食品， 属于抽象的事实认识错误，应在主客观一致的范围内 认定为犯罪。生产销售有毒有害食品罪是生产销售不 符合安全标准罪的特殊法条，因此二者在生产销售不 符合安全标准罪的主客观范围内是一致。因此，丁成 立生产销售不符合安全标准罪</w:t>
        <w:br/>
        <w:t>【答案】ACD</w:t>
      </w:r>
    </w:p>
    <w:p/>
    <w:p>
      <w:r>
        <w:t>【20160288】</w:t>
        <w:br/>
        <w:t>后甲找到在私营保险公司当定损员的朋友陈某， 告知其真相，请求其帮忙向保险公司申请赔偿。陈某 遂向保险公司报告说是丁驾车造成事故，并隐瞒其他 不利于甲的事实。甲顺利获得 7 万元保险赔偿。（事实 三）</w:t>
        <w:br/>
        <w:t>关于事实三的分析，下列选项正确的是：</w:t>
        <w:br/>
        <w:br/>
        <w:t>A. 项正确。</w:t>
        <w:br/>
        <w:t>关于</w:t>
        <w:br/>
        <w:t>B. 项错误。</w:t>
        <w:br/>
        <w:t>关于</w:t>
        <w:br/>
        <w:t>C. 项 错误，</w:t>
        <w:br/>
        <w:t>D. 项正确。</w:t>
        <w:br/>
        <w:t>【答案】AD</w:t>
        <w:br/>
        <w:br/>
        <w:t>【解析】关于 A 项。根据《刑法》第 198 条第 1 款第 2 项 的规定，投保人、被保险人或者受益人对发生的保险 事故编造虚假的原因或者夸大损失的程度，骗取保险 金的，成立保险诈骗罪。本案中，甲是被保险人，其 对发生的保险事故编造虚假原因，骗取保险金，触犯 保险诈骗罪。因此，  A 项正确。</w:t>
        <w:br/>
        <w:t>关于 B 项。甲的行为虽然同时触犯了保险诈骗罪 和诈骗罪，但这两个罪是法条竞合关系，而非想象竞 合关系。法条竞合与想象竞合的一大区别是：前者侵 犯了同一种法益，后者则侵犯了数种不同的法益。对 此，应适用特别法优于普通法的原则进行处理，最终 只成立保险诈骗罪一罪。因此， B 项错误。</w:t>
        <w:br/>
        <w:t>关于 C 项和 D 项。陈某既是保险诈骗罪的帮助犯 （从犯）， 也是职务侵占罪的实行犯（主犯），系想象 竞合，应择一重罪论处，最终成立保险诈骗罪。故 C 项的表述 “ 陈某未将保险金据为己有，欠缺非法占有</w:t>
        <w:br/>
        <w:br/>
        <w:t>目的 ”本身是错误的。同时，《刑法》第 183 条规定： 保险公司的工作人员利用职务上的便利，故意编造未  曾发生的保险事故进行虚假理赔，骗取保险金归自己  所有的，依照本法第二百七十一条的规定定罪处罚， 陈某成立职务侵占罪。</w:t>
        <w:br/>
        <w:t>从另一角度而言，职务侵占罪、保险诈骗罪、诈 骗罪都要求行为人主观上有“非法占有目的”，而“非 法占有目的”不仅仅是指要求行为人本人具有非法占 有目的，在共同犯罪的情形下，明知他人有非法占有 目的而予以帮助的，当然可以认为行为人陈某也有非 法占有为目的。这再次说明“陈某未将保险金据为己 有，欠缺非法占有目的”的表述是错误的。因此， C 项 错误，D 项正确。</w:t>
        <w:br/>
        <w:t>【答案】AD</w:t>
      </w:r>
    </w:p>
    <w:p/>
    <w:p>
      <w:r>
        <w:t>【20150215】</w:t>
        <w:br/>
        <w:t>下列哪一行为不成立使用假币罪（不考虑数额）?</w:t>
        <w:br/>
        <w:t>A.用假币缴纳罚款</w:t>
        <w:br/>
        <w:t>B.用假币兑换外币</w:t>
        <w:br/>
        <w:t>C.在朋友结婚时，将假币塞进红包送给朋友</w:t>
        <w:br/>
        <w:t>D.与网友见面时，显示假币以证明经济实力 【解析】</w:t>
        <w:br/>
        <w:t>仅仅的展示行为不构成使用，使用要求利用其金 融流通性质，即假币已经或将要进入市场流通。本题 的正确答案是 D。</w:t>
        <w:br/>
        <w:t>【答案】D</w:t>
        <w:br/>
      </w:r>
    </w:p>
    <w:p/>
    <w:p>
      <w:r>
        <w:t>【20150257】</w:t>
        <w:br/>
        <w:t>甲和女友乙在网吧上网时，捡到一张背后写有密 码的银行卡。甲持卡去 ATM 机取款，前两次取出 5000 元。在准备再次取款时，乙走过来说： “注意，别出 事 ”，甲答：“马上就好。” 甲又分两次取出 6000 元， 并将该 6000 元递给乙。乙接过钱后站了一会儿说： “我走了，小心点。” 甲接着又取出 7000 元。关于本 案，下列哪些选项是正确的?</w:t>
        <w:br/>
        <w:br/>
        <w:t>A. 项的表述正确，当选。</w:t>
        <w:br/>
        <w:t>关于</w:t>
        <w:br/>
        <w:t>B. 项和</w:t>
        <w:br/>
        <w:t>C. 项的表述错误，不当选。</w:t>
        <w:br/>
        <w:t>【答案】ABD</w:t>
        <w:br/>
        <w:t>D. 项的解析，乙对甲 后来两次的取出 6000 元和 7000 元的行为，成立信用 卡诈骗罪的承继的共犯，而非掩饰、隐瞒犯罪所得罪。 因此，</w:t>
        <w:br/>
        <w:br/>
        <w:t>【解析】关于 A 项。根据 2008 年 4 月 18 日最高人民检察 院《关于拾得他人信用卡并在自动柜员机（ATM 机）上 使用的行为如何定性问题的批复》，拾得他人信用卡并 在自动柜员机（ATM 机）上使用的行为，属于刑法第一 百九十六条第一款第（三）项规定的 “ 冒用他人信用 卡 ” 的情形，构成犯罪的， 以信用卡诈骗罪追究刑事 责任。因此，A 项的表述正确，当选。</w:t>
        <w:br/>
        <w:t>关于 B 项和 D 项。从本案的案情看， 乙虽然和甲</w:t>
        <w:br/>
        <w:br/>
        <w:t>一起捡拾了信用卡，但乙只参与了甲的后两次行为， 只对 6000 元和 7000 元两次的行为承担责任，对于 7000 元，乙说 “小心点 ”起到了心理强化作用，因此 也需负责，即成立信用卡诈骗罪的承继的共犯，而对 于甲前两次取出 5000 元的行为，乙无须承担刑事责 任。因此，B 项和 D 项均正确，当选。</w:t>
        <w:br/>
        <w:t>关于 C 项。如前述对 B 项和 D 项的解析，乙对甲 后来两次的取出 6000 元和 7000 元的行为，成立信用 卡诈骗罪的承继的共犯，而非掩饰、隐瞒犯罪所得罪。 因此，C 项的表述错误，不当选。</w:t>
        <w:br/>
        <w:t>【答案】ABD</w:t>
      </w:r>
    </w:p>
    <w:p/>
    <w:p>
      <w:r>
        <w:t>【20150261】</w:t>
        <w:br/>
        <w:t>下列哪些行为（不考虑数量），应以走私普通货物、 物品罪论处?</w:t>
        <w:br/>
        <w:t>A.将白银从境外走私进入中国境内</w:t>
        <w:br/>
        <w:t>B.走私国家禁止进出口的旧机动车</w:t>
        <w:br/>
        <w:t>C.走私淫秽物品，有传播目的但无牟利目的</w:t>
        <w:br/>
        <w:t>D.走私无法组装并使用（不属于废物） 的弹头、 弹壳</w:t>
        <w:br/>
        <w:t>【解析】</w:t>
        <w:br/>
        <w:t>走私普通货物、物品罪，是指违反海关法规，走 私《刑法》第 151 条、第 152 条、第 347 条规定以外 的货物、物品，偷逃应缴税额较大，或者一年内曾因 走私被给予二次以上行政处罚后又走私的行为。</w:t>
        <w:br/>
        <w:t>关于 A 项。走私贵重金属罪，是 “单向走私 ” ， 限于将黄金、白银或者其他贵重金属从境内走私至境 外的行为。如果将贵重金属从境外走私至境内的，则 成立走私普通货物、物品罪。因此， A 项正确，当选。</w:t>
        <w:br/>
        <w:t>关于 B 项。根据 2014 年 8 月 11 日最高人民法院、 最高人民检察院《关于办理走私刑事案件适用法律若 干问题的解释》第 11 条第 1 款第 6 项，走私旧机动 车、切割车、旧机电产品或者其他禁止进出口的货物、 物品二十吨以上不满一百吨，或者数额在二十万元以 上不满一百万元的，应认定为走私国家禁止进出口的 货物、物品罪。因此，B 项错误，不当选。</w:t>
        <w:br/>
        <w:t>关于 C 项。走私淫秽物品罪，是指违反海关法规，  以牟利或者传播为目的，走私淫秽的影片、录像带、  录音带、图片、书刊或者其他淫秽物品的行为。该罪  的责任要素除故意外，还要求以牟利或者传播为目的。 请注意：只要具有牟利或者传播两个目的之一，即可  成立该罪。因此，C 项成立走私淫秽物品罪，不当选。</w:t>
        <w:br/>
        <w:t>关于 D 项。根据 2014 年 8 月 11 日最高人民法院、 最高人民检察院《关于办理走私刑事案件适用法律若 干问题的解释》第 2 条第2 款，走私报废或者无法组 装并使用的各种弹药的弹头、弹壳，构成犯罪的，依 照刑法第一百五十三条的规定，以走私普通货物、物 品罪定罪处罚。因此，D 项正确，当选。</w:t>
        <w:br/>
        <w:t>【答案】AD</w:t>
        <w:br/>
      </w:r>
    </w:p>
    <w:p/>
    <w:p>
      <w:r>
        <w:t>【20150291】</w:t>
        <w:br/>
        <w:t>朱某系某县民政局副局长，率县福利企业年检小</w:t>
        <w:br/>
        <w:br/>
        <w:t>组到同学黄某任厂长的电气厂年检时，明知该厂的材 料有虚假、残疾员工未达法定人数，但朱某以该材料 为准，使其顺利通过年检。为此，电气厂享受了不应 享受的退税优惠政策，获取退税 300 万元。黄某动用 关系，帮朱某升任民政局局长。检察院在调查朱某时 发现，朱某有 100 万元财产明显超过合法收入，但其 拒绝说明来源。在审查起诉阶段，朱某交代 100 万元 系在澳门赌场所赢，经查证属实。</w:t>
        <w:br/>
        <w:t>关于黄某使电气厂获取 300 万元退税的定性，下 列分析错误的是：</w:t>
        <w:br/>
        <w:t>A.具有逃税性质，触犯逃税罪</w:t>
        <w:br/>
        <w:t>B.具有诈骗属性，触犯诈骗罪</w:t>
        <w:br/>
        <w:t>C.成立逃税罪与提供虚假证明文件罪，应数罪并 罚</w:t>
        <w:br/>
        <w:t>D.属单位犯罪，应对电气厂判处罚金，并对黄某 判处相应的刑罚</w:t>
        <w:br/>
        <w:t>【解析】</w:t>
        <w:br/>
        <w:t>逃税罪，是指纳税人采取欺骗、隐瞒手段进行虚 假纳税申报或者不申报，逃避缴纳税款数额较大并且 占应纳税额 10%上，或者缴纳税款后，以假报出口或 者其他欺骗手段，骗取所缴纳的税款的行为，以及扣 缴义务人采取欺骗、隐瞒等手段，不缴或者少缴已扣、 已收税款，数额较大的行为。提供虚假证明文件罪， 是指承担资产评估、验资、验证、会计、审计、法律 服务等职责的中介组织或者中介组织人员，故意提供 虚假证明文件，情节严重的行为。</w:t>
        <w:br/>
        <w:t>本案中，黄某在朱某的帮助之下，用虚假材料使 自己的电气厂顺利通过了年检，并进而获得 300 万元 的退税款，是诈骗行为， 同时，该行为是通过欺骗手 段骗取已缴纳的税款，也是逃税行为，想象竞合从一 重罪论处。若最终以诈骗罪论处，诈骗罪的主体只能 是自然人，不能是单位。而且，由于黄某不具有中介 组织人员的身份，其行为也不可能触犯提供虚假证明 文件罪。如若认为该 300 万元都是未曾缴纳的税款， 则触犯的是骗取出口退税罪而非逃税罪，那么 A 亦错 误，题目表达并不特别清楚。</w:t>
        <w:br/>
        <w:t>【答案】CD</w:t>
        <w:br/>
      </w:r>
    </w:p>
    <w:p/>
    <w:p>
      <w:r>
        <w:t>【20140214】</w:t>
        <w:br/>
        <w:t>关于破坏社会主义市场经济秩序罪的认定，下列 哪一选项是错误的？</w:t>
        <w:br/>
        <w:br/>
        <w:t>A. 正确。根据《刑法》第 151 条的规定，走私伪 造的货币的，成立走私假币罪。走私假币罪的客观表 现为违反海关法律﹑法规，逃避海关监督管理，非法 运输﹑携带﹑邮寄假币进出境的行为。行为人采用运 输方式将大量假币运到国外，应当以走私假币罪定罪 量刑。</w:t>
        <w:br/>
        <w:t>B. 正确。《最高人民检察院关于强迫借贷行为适用 法律问题的批复》规定，以暴力、胁迫手段强迫他人 借贷，属于刑法第 226 条第 2 项规定的 “强迫他人提 供或者接受服务”，情节严重的，以强迫交易罪追究刑 事责任；同时构成故意伤害罪等其他犯罪的，依照处 罚较重的规定定罪处罚。以非法占有为目的，以借贷 为名采用暴力、胁迫手段获取他人财物，符合刑法第 263 条或者第 274 条规定的，以抢劫罪或者敲诈勒索 罪追究刑事责任。</w:t>
        <w:br/>
        <w:t>C. 正确。《最高人民法院、最高人民检察院关于办 理赌博刑事案件具体应用法律若干问题的解释》第六 条规定，未经国家批准擅自发行、销售彩票，构成犯 罪的，依照刑法第二百二十五条第（四）项的规定， 以非法经营罪定罪处罚。</w:t>
        <w:br/>
        <w:t>D. 错误。《最高人民法院关于审理非法集资刑事案  件具体应用法律若干问题的解释》第一条第二款规定， 未向社会公开宣传，在亲友或者单位内部针对特定对  象吸收资金的，不属于非法吸收或者变相吸收公众存  款。据此可知，向亲戚吸收资金的，因为对象是特定  的，不认为是针对不特定公众，因此不构成非法吸收  公众存款罪。</w:t>
        <w:br/>
        <w:t>【答案】D</w:t>
        <w:br/>
        <w:br/>
        <w:t>【解析】A 正确。根据《刑法》第 151 条的规定，走私伪 造的货币的，成立走私假币罪。走私假币罪的客观表 现为违反海关法律﹑法规，逃避海关监督管理，非法 运输﹑携带﹑邮寄假币进出境的行为。行为人采用运 输方式将大量假币运到国外，应当以走私假币罪定罪 量刑。</w:t>
        <w:br/>
        <w:t>B 正确。《最高人民检察院关于强迫借贷行为适用 法律问题的批复》规定，以暴力、胁迫手段强迫他人 借贷，属于刑法第 226 条第 2 项规定的 “强迫他人提 供或者接受服务”，情节严重的，以强迫交易罪追究刑 事责任；同时构成故意伤害罪等其他犯罪的，依照处 罚较重的规定定罪处罚。以非法占有为目的，以借贷 为名采用暴力、胁迫手段获取他人财物，符合刑法第 263 条或者第 274 条规定的，以抢劫罪或者敲诈勒索 罪追究刑事责任。</w:t>
        <w:br/>
        <w:t>C 正确。《最高人民法院、最高人民检察院关于办 理赌博刑事案件具体应用法律若干问题的解释》第六 条规定，未经国家批准擅自发行、销售彩票，构成犯 罪的，依照刑法第二百二十五条第（四）项的规定， 以非法经营罪定罪处罚。</w:t>
        <w:br/>
        <w:t>D 错误。《最高人民法院关于审理非法集资刑事案  件具体应用法律若干问题的解释》第一条第二款规定， 未向社会公开宣传，在亲友或者单位内部针对特定对  象吸收资金的，不属于非法吸收或者变相吸收公众存  款。据此可知，向亲戚吸收资金的，因为对象是特定  的，不认为是针对不特定公众，因此不构成非法吸收  公众存款罪。</w:t>
        <w:br/>
        <w:t>【答案】D</w:t>
      </w:r>
    </w:p>
    <w:p/>
    <w:p>
      <w:r>
        <w:t>【20140218】</w:t>
        <w:br/>
        <w:t>乙（16 周岁）进城打工，用人单位要求乙提供银 行卡号以便发放工资。乙忘带身份证，借用老乡甲的 身份证以甲的名义办理了银行卡。乙将银行卡号提供 给用人单位后，请甲保管银行卡。数月后，甲持该卡 到银行柜台办理密码挂失，取出 1 万余元现金，拒不 退还。甲的行为构成下列哪一犯罪？</w:t>
        <w:br/>
        <w:t>A.信用卡诈骗罪</w:t>
        <w:br/>
        <w:t>B.诈骗罪</w:t>
        <w:br/>
        <w:t>C.盗窃罪（间接正犯）</w:t>
        <w:br/>
        <w:t>D.侵占罪 【解析】</w:t>
        <w:br/>
        <w:t>A 错误。根据《刑法》第 196 条规定，信用卡诈  骗罪的行为方式包括：（一）使用伪造的信用卡的；（二） 使用作废的信用卡的；（三）冒用他人信用卡的；（四）  恶意透支的。本题中，甲使用的是以本人的名义开设  的信用卡，不属冒用他人信用卡，也不属以另外三种  方式使用信用卡的情况。因此，不构成信用卡诈骗罪。</w:t>
        <w:br/>
        <w:t>B 错误。本题中，是乙主动将信用卡交给甲保管 的，对于乙来讲，甲不存在欺诈。另外，该信用卡是 以甲的名义开设的，银行柜台向甲交付钱款的行为完 全符合相关业务规则，也不存在受骗的因素。因此，</w:t>
        <w:br/>
        <w:br/>
        <w:t>甲不构成诈骗罪。</w:t>
        <w:br/>
        <w:t>C 错误。银行基于相关业务规则给甲取钱，甲没 有盗窃银行的行为，甲将乙让其代为保管的钱取出， 也不存在盗窃行为。</w:t>
        <w:br/>
        <w:t>D 正确。乙将信用卡交给甲保管后，信用卡以及 信用卡中的财产都在甲的保管之下，甲将信用卡中的 钱财据为己有，完全符合侵占罪的构成要件。因此， 甲的行为构成侵占罪。</w:t>
        <w:br/>
        <w:t>【答案】D</w:t>
        <w:br/>
      </w:r>
    </w:p>
    <w:p/>
    <w:p>
      <w:r>
        <w:t>【20140258】</w:t>
        <w:br/>
        <w:t>关于生产、销售伪劣商品罪，下列哪些判决是正 确的？</w:t>
        <w:br/>
        <w:br/>
        <w:t>A. 中，甲销售的假药颇有  疗效，并未造成严重后果，认定为生产、销售假药罪  的，是在有期徒刑 3 年以下进行定罪处罚；但其销售  金额已达 500 万，按照销售、生产伪劣商品罪定罪的，  则要判处有期徒刑 15 年以上。通过比较法定刑得知， 以生产、销售伪劣产品罪定罪处罚重于以生产、销售  假药罪。</w:t>
        <w:br/>
        <w:t>B. 错误。生产、销售有毒、有害食品罪是指在生   产、销售的食品中掺入有毒、有害的非食品原料，或   者销售明知掺有有毒、有害的非食品原料的食品的行   为。本罪的客观方面表现为三种行为：一是在生产的   食品中掺入有毒、有害的非食品原料；二是在销售的   食品中掺入有毒、有害的非食品原料；三是明知是掺   有有毒、有害的非食品原料的食品而销售。概括起来   说，行为人生产、销售了有毒、有害的非食品原料的   食品。生产、销售有毒、有害食品罪与生产、销售不   符合安全标准的食品罪是特殊法条与一般法条的关系， 生产、销售不符合安全标准的食品罪是指生产、销售   不符合安全标准的食品，足以造成严重食物中毒事故   或者其他严重食源性疾病的行为。在生产、销售的食   品中掺入非食品原料，未达到有毒、有害的程度，但   该食品不符合食品安全标准，足以造成严重食物中毒</w:t>
        <w:br/>
        <w:br/>
        <w:t>事故或者其他严重食源性疾病的，应以本罪论。在本  案中，甲明知病死猪肉有害，仍将大量收购的病死猪  肉，冒充合格猪肉在市场上销售，并未有掺入有毒、  有害物质而是该猪肉不符合食品安全标准，应以生产、 销售不符合安全标准的食品罪定罪。</w:t>
        <w:br/>
        <w:t>C. 中，甲虽然没有亲自添加禁用的农药，而是明知 贮存的苹果上使用了禁用农药，仍将苹果批发给零售 商，对销售有毒、有害食品持放任态度，构成销售有 毒、有害食品罪。</w:t>
        <w:br/>
        <w:t>D. 正确。甲出于销售劣药的故意实际上销售了假 药，属于抽象的事实认识错误，由于主观上没有销售 假药的故意，因此不能认定为销售假药罪。按照主客 观相一致原则，应认定为销售劣药罪。</w:t>
        <w:br/>
        <w:t>【答案】ACD</w:t>
        <w:br/>
        <w:br/>
        <w:t>【解析】A 正确。《刑法》第 149 条第2 款规定，生产、销  售本节第 141 条至第 148 所列产品，构成各该条规定  的犯罪， 同时又构成本节第 140 条规定之罪的，依照  处罚较重的规定处罚。选项 A 中，甲销售的假药颇有  疗效，并未造成严重后果，认定为生产、销售假药罪  的，是在有期徒刑 3 年以下进行定罪处罚；但其销售  金额已达 500 万，按照销售、生产伪劣商品罪定罪的，  则要判处有期徒刑 15 年以上。通过比较法定刑得知， 以生产、销售伪劣产品罪定罪处罚重于以生产、销售  假药罪。</w:t>
        <w:br/>
        <w:t>B 错误。生产、销售有毒、有害食品罪是指在生   产、销售的食品中掺入有毒、有害的非食品原料，或   者销售明知掺有有毒、有害的非食品原料的食品的行   为。本罪的客观方面表现为三种行为：一是在生产的   食品中掺入有毒、有害的非食品原料；二是在销售的   食品中掺入有毒、有害的非食品原料；三是明知是掺   有有毒、有害的非食品原料的食品而销售。概括起来   说，行为人生产、销售了有毒、有害的非食品原料的   食品。生产、销售有毒、有害食品罪与生产、销售不   符合安全标准的食品罪是特殊法条与一般法条的关系， 生产、销售不符合安全标准的食品罪是指生产、销售   不符合安全标准的食品，足以造成严重食物中毒事故   或者其他严重食源性疾病的行为。在生产、销售的食   品中掺入非食品原料，未达到有毒、有害的程度，但   该食品不符合食品安全标准，足以造成严重食物中毒</w:t>
        <w:br/>
        <w:br/>
        <w:t>事故或者其他严重食源性疾病的，应以本罪论。在本  案中，甲明知病死猪肉有害，仍将大量收购的病死猪  肉，冒充合格猪肉在市场上销售，并未有掺入有毒、  有害物质而是该猪肉不符合食品安全标准，应以生产、 销售不符合安全标准的食品罪定罪。</w:t>
        <w:br/>
        <w:t>C 正确。《最高人民法院、最高人民检察院关于办 理危害食品安全刑事案件适用法律若干问题的解释》 第九条第二款规定，在食用农产品种植、养殖、销售、 运输、贮存等过程中，使用禁用农药、兽药等禁用物 质或者其他有毒、有害物质的，适用前款的规定定罪 处罚。以生产、销售有毒、有害食品罪定罪处罚。选 项 C 中，甲虽然没有亲自添加禁用的农药，而是明知 贮存的苹果上使用了禁用农药，仍将苹果批发给零售 商，对销售有毒、有害食品持放任态度，构成销售有 毒、有害食品罪。</w:t>
        <w:br/>
        <w:t>D 正确。甲出于销售劣药的故意实际上销售了假 药，属于抽象的事实认识错误，由于主观上没有销售 假药的故意，因此不能认定为销售假药罪。按照主客 观相一致原则，应认定为销售劣药罪。</w:t>
        <w:br/>
        <w:t>【答案】ACD</w:t>
      </w:r>
    </w:p>
    <w:p/>
    <w:p>
      <w:r>
        <w:t>【20130213】</w:t>
        <w:br/>
        <w:t>甲向乙借款 50 万元注册成立 A 公司， 乙与甲约 定在 A 公司取得营业执照的第二天， 乙的 B 公司向 A 公司借款 50 万元。A 公司取得营业执照后，由甲经手 将 A 公司 50 万元借给 B 公司。关于甲的行为性质，下 列哪一选项是正确的?</w:t>
        <w:br/>
        <w:t>A.虚报注册资本罪</w:t>
        <w:br/>
        <w:t>B.虚假出资罪</w:t>
        <w:br/>
        <w:t>C.抽逃出资罪</w:t>
        <w:br/>
        <w:t>D.无罪    【解析】</w:t>
        <w:br/>
        <w:t>认为无罪的理由在于案例中只是出现了两个债权 债务关系，前者为个人之间，后者为公司之间。所以 并不涉及刑法。</w:t>
        <w:br/>
        <w:t>【答案】D</w:t>
        <w:br/>
      </w:r>
    </w:p>
    <w:p/>
    <w:p>
      <w:r>
        <w:t>【20130214】</w:t>
        <w:br/>
        <w:t>关于货币犯罪，下列哪一选项是错误的?</w:t>
        <w:br/>
        <w:t>A.伪造货币罪中的 “货币 ”，包括在国内流通的 人民币、在国内可兑换的境外货币，以及正在流通的 境外货币</w:t>
        <w:br/>
        <w:t>B.根据《刑法》规定，伪造货币并出售或者运输 伪造的货币的，依照伪造货币罪从重处罚。据此，行 为人伪造美元，并运输他人伪造的欧元的，应按伪造 货币罪从重处罚</w:t>
        <w:br/>
        <w:t>C.将低额美元的纸币加工成高额英镑的纸币的， 属于伪造货币</w:t>
        <w:br/>
        <w:t>D.对人民币真币加工处理，使 100 元面额变为 50 元面额的，属于变造货币</w:t>
        <w:br/>
        <w:t>【解析】</w:t>
        <w:br/>
        <w:t>依据《伪造货币解释（二）》第三条的规定， “ 以</w:t>
        <w:br/>
        <w:br/>
        <w:t>正在流通的境外货币为对象的假币犯罪 ” ，成立刑法 上的货币犯罪，伪造的正在流通的各种货币的，都成 立伪造货币罪。</w:t>
        <w:br/>
        <w:t>行为人伪造货币后，对伪造的货币进行运输、贩 卖的，依照《刑法》第 171 条第三款的规定，依照伪 造货币罪从重处罚。但是必须伪造的对象与运输、贩 卖的对象是同一的，才成立这一加重处罚的情形。如 果运输、贩卖的对象与伪造的对象不同一，意味着出 现了新的结果，就应该数罪并罚。</w:t>
        <w:br/>
        <w:t>变造货币是对真币进行各种方式的加工，改变真 币的价值或者形态，不改变货币同一性的行为。在人 民币上加工，改变其面额的，无论价值升高还是降低， 都是对货币公信力的损害，成立变造货币。但是若改 变货币的同一性，即改变货币的币种，就超出了变造 的范围，应评价为伪造货币。</w:t>
        <w:br/>
        <w:t>【答案】B</w:t>
        <w:br/>
      </w:r>
    </w:p>
    <w:p/>
    <w:p>
      <w:r>
        <w:t>【20130215】</w:t>
        <w:br/>
        <w:t>甲、乙为朋友。乙出国前，将自己的借记卡（背 面写有密码）交甲保管。后甲持卡购物，将卡中 1.3 万元用完。乙回国后发现卡里没钱，便问甲是否用过 此卡，甲否认。关于甲的行为性质，下列哪一选项是 正确的?</w:t>
        <w:br/>
        <w:t>A.侵占罪</w:t>
        <w:br/>
        <w:t>B.信用卡诈骗罪</w:t>
        <w:br/>
        <w:t>C.诈骗罪</w:t>
        <w:br/>
        <w:t>D.盗窃罪 【解析】</w:t>
        <w:br/>
        <w:t>对信用卡的占有并不意味着同时就具有合法的取 款权限，所以甲虽然合法占有着乙的信用卡，却没有 获得取款的授权，即占有的是“卡”而不是“钱”。甲 背着乙去取款的，侵犯了持卡人乙对存款的占有（民 法上称间接占有），属于《刑法》第 196 条规定的冒用 他人信用卡在商场使用的情况，成立信用卡诈骗罪（三 角诈骗）。</w:t>
        <w:br/>
        <w:t>【答案】B</w:t>
        <w:br/>
      </w:r>
    </w:p>
    <w:p/>
    <w:p>
      <w:r>
        <w:t>【20130220】</w:t>
        <w:br/>
        <w:t xml:space="preserve">国有 </w:t>
        <w:br/>
        <w:t>A. 公司而言， 不是其现实的，已经拥有的数额或财产性利益，而是 一种预期的、需要进一步行为才能获取的利益。如果 认为这种利益属于贪污罪的对象，那么随着</w:t>
        <w:br/>
        <w:t>B. 或者 D</w:t>
        <w:br/>
        <w:t>C. 选项，甲并未实施虚构事实隐瞒真相的诈骗行 为，因此不构成诈骗罪。</w:t>
        <w:br/>
        <w:t>【答案】</w:t>
        <w:br/>
        <w:t>D. 非法经营同类营业罪</w:t>
        <w:br/>
        <w:br/>
        <w:t>【解析】根据《刑法》第 165 条的规定，国有公司、企业 的董事、经理利用职务便利，自己经营或者为他人经 营与其所任职公司、企业同类的营业，获取非法利益，</w:t>
        <w:br/>
        <w:br/>
        <w:t>数额巨大的，构成非法经营同类营业罪。甲作为国有 公司总经理，指使妻子经营与本单位相同的业务，变 相的属于自己经营，因此构成非法经营同类营业罪。 根据《刑法》第 166 条的规定，国有公司、企业、事 业单位的工作人员，利用职务便利，将本单位的盈利 业务交由自己的亲友进行经营，使国家利益遭受重大 损失的，构成为亲友非法牟利罪。甲将本公司盈利业 务，利用职务便利交由自己妻子注册的公司经营，构 成为亲友非法牟利罪。甲只有一行为，属于为亲友非 法牟利罪和非法经营同类营业罪的想象竞合，应择一 重罪论处。但两罪法定刑一样，只能对 300 万在实践 中具体判处的刑罚进行对比才能得出。</w:t>
        <w:br/>
        <w:t>关于 A 项贪污罪，原本官方答案认为最终择一重 罪应以贪污罪论处，但后来进行了修改， 即甲不构成 贪污罪。因为本案中的 300 万对于国有 A 公司而言， 不是其现实的，已经拥有的数额或财产性利益，而是 一种预期的、需要进一步行为才能获取的利益。如果 认为这种利益属于贪污罪的对象，那么随着 C 公司持 续与 B 公司做生意，赚得超过 300 万的利润，比如赚 到 1000 万，那么也会认为这 1000 万属于贪污罪的对 象。这显然是不合适的。因此甲不构成贪污罪。</w:t>
        <w:br/>
        <w:t>C 选项，甲并未实施虚构事实隐瞒真相的诈骗行 为，因此不构成诈骗罪。</w:t>
        <w:br/>
        <w:t>【答案】B 或者 D</w:t>
      </w:r>
    </w:p>
    <w:p/>
    <w:p>
      <w:r>
        <w:t>【20130258】</w:t>
        <w:br/>
        <w:t>关于生产、销售伪劣商品罪，下列哪些选项是正 确的?</w:t>
        <w:br/>
        <w:t>A. 甲未经批准进口一批药品销售给医院。虽该药 品质量合格， 甲的行为仍构成销售假药罪</w:t>
        <w:br/>
        <w:t>B. 甲大量使用禁用农药种植大豆。甲的行为属于 “在生产的食品中掺入有毒、有害的非食品原料 ” ， 构成生产有毒、有害食品罪</w:t>
        <w:br/>
        <w:t>C. 甲将纯净水掺入到工业酒精中，冒充白酒销售。 甲的行为不属于 “在生产、销售的食品中掺入有毒、  有害的非食品原料 ”，不成立生产、销售有毒、有害  食品罪</w:t>
        <w:br/>
        <w:t>D. 甲利用 “地沟油 ”大量生产 “食用油 ”后销售。 因不能查明 “地沟油 ” 的具体毒害成分，对甲的行为   不能以生产、销售有毒、有害食品罪论处</w:t>
        <w:br/>
        <w:t>【解析】</w:t>
        <w:br/>
        <w:t>A 错误，2019 年《药品管理法》修改，第 98 条将 “依照本法必须批准而未经批准生产、进口，或者依 照本法必须检验而未经检验即销售的”不再认为是假 药，因此这种行为不再构成销售假药罪。但是并不意 味这种行为合法，《药品管理法》第 124 条规定可以给 予罚款、行政拘留等行政处罚。同时也规定“未经批 准进口少量境外已合法上市的药品，情节较轻的，可 以依法减轻或者免予处罚。”</w:t>
        <w:br/>
        <w:t>B、C、D 项考察生产、销售有毒、有害食品罪的成 立条件。《刑法》第 144 条规定， “在生产、销售的食</w:t>
        <w:br/>
        <w:br/>
        <w:t>品中掺入有毒、有害的非食品原料的 ” ，成立生产、 销售有毒、有害食品罪。2013 年 5 月最高法、最高检 《关于办理危害食品安全刑事案件适用法律若干问题 的解释》第 9 条第二款明确： “在食用农产品种植、 养殖、销售、运输、贮存等过程中，使用禁用农药、 兽药等禁用物质或者其他有毒、有害物质的 ”，成立 生产、销售有毒、有害食品罪。所以甲用禁用农药种 植大豆这种食用农产品的，成立此罪。甲将工业酒精 当作食用白酒销售的，也成立此罪。地沟油属于对人 体有毒有害的物品，将其作为商品出售的，也成立此 罪，至于有毒有害的具体成分如何，不影响犯罪的成 立。</w:t>
        <w:br/>
        <w:t>【答案】B</w:t>
        <w:br/>
        <w:t>第五章 妨害社会管理罪</w:t>
        <w:br/>
      </w:r>
    </w:p>
    <w:p/>
    <w:p>
      <w:r>
        <w:t>【20220123】</w:t>
        <w:br/>
        <w:t>关于网络犯罪，下列说法正确的有?</w:t>
        <w:br/>
        <w:br/>
        <w:t>A. 项说法错误。</w:t>
        <w:br/>
        <w:t>B. 项说法正 确。</w:t>
        <w:br/>
        <w:t>C. 项说法正确。</w:t>
        <w:br/>
        <w:t>D. 项说法正确。</w:t>
        <w:br/>
        <w:t>综上所述，本题答案为 BCD。</w:t>
        <w:br/>
        <w:t>【答案】BCD</w:t>
        <w:br/>
        <w:br/>
        <w:t>【解析】A 项，帮助信息网络犯罪活动罪的成立，应遵守 共犯从属性原则。也即，如果实行者不构成犯罪，则 帮助者不构成帮助信息网络犯罪活动罪。因此，乙不 构成帮助信息网络犯罪活动罪。A 项说法错误。</w:t>
        <w:br/>
        <w:t>B 项，甲构成诈骗罪的实行犯。乙提供帮助。一方 面构成诈骗罪的帮助犯，另一方面构成帮助信息网络 犯罪活动罪，想象竞合，择一重罪论处。B 项说法正 确。</w:t>
        <w:br/>
        <w:t>C 项，根据刑法第 287 条之一规定，设立用于实  施诈骗犯罪的通讯群组，情节严重的，构成非法利用  信息网络罪。根据司法解释，建立了 10 个微信群，成  员有 2000 人，属于情节严重。因此，甲构成非法利用  信息网络罪。不难看出，非法利用信息网络罪是将诈  骗罪的预备行为作为独立罪名来认定。C 项说法正确。</w:t>
        <w:br/>
        <w:t>D 项，（1）公司采取保密措施的客户名单和相关 信息，是公司的商业秘密。甲通过电子侵入的方式非 法获取该商业秘密，构成侵犯商业秘密罪。（2） 甲不 构成非法侵入计算信息系统罪，因为该罪的系统要求</w:t>
        <w:br/>
        <w:br/>
        <w:t>是国家事务、国防建设方面的系统。（3） 甲不构成非 法获取计算机信息系统数据罪，因为该罪的数据要求 达到一定的数量。（4）甲不构成非法利用信息网络罪， 因为该罪的行为方式要求设立网站、群组、发布消息 等。甲没有实施这些行为。D 项说法正确。</w:t>
        <w:br/>
        <w:t>综上所述，本题答案为 BCD。</w:t>
        <w:br/>
        <w:t>【答案】BCD</w:t>
      </w:r>
    </w:p>
    <w:p/>
    <w:p>
      <w:r>
        <w:t>【20220125】</w:t>
        <w:br/>
        <w:t>关于运输毒品罪，下列说法正确的有?</w:t>
        <w:br/>
        <w:t>A.刘某为了自己吸食毒品， 向张某购买了毒品， 给张某发送了收件地址。张某顺利将毒品寄了过来。 尽管刘某没有亲自运输毒品，但依然构成运输毒品罪 的共犯</w:t>
        <w:br/>
        <w:t>B.马某携带毒品前往某地，准备交给赵某，到了 该地后未能联系到赵某，又携带毒品返回原地。马某 构成运输毒品罪的既遂</w:t>
        <w:br/>
        <w:t>C.张某发现某种电子烟中的大麻素能够使人精神 成瘾，但不知道其具体成分，仍出售这种电子烟。张 某构成贩卖毒品罪</w:t>
        <w:br/>
        <w:t>D.李某为了吸食，在外地购买毒品，携带毒品回 程，中途被警方抓住。李某构成运输毒品罪</w:t>
        <w:br/>
        <w:t>【解析】</w:t>
        <w:br/>
        <w:t>A 项，刑法不处罚为了自己吸食的购买毒品行为。 例如，甲为了自己吸食，向乙购买毒品， 乙向甲出售  毒品。乙构成贩卖毒品罪， 甲不构成贩卖毒品罪的共  犯（教唆犯、帮助犯）。同理，本题中，张某构成贩卖、  运输毒品罪，但刘某不构成贩卖、运输毒品罪的共犯。  A 项说法错误。</w:t>
        <w:br/>
        <w:t>B 项，运输毒品罪的既遂标准是，毒品离开原存 放地，发生较长距离的位移。马某运输毒品。发生较 长距离的位移，便构成运输毒品罪。至于未能找到接 收者，不影响既遂的成立。B 项说法正确。</w:t>
        <w:br/>
        <w:t>C 项，贩卖毒品罪的行为对象是 “毒品 ”，毒品 是指能够使人精神成瘾的精神药品。张某只要认识到 大麻素是能够使人精神成瘾的物品，就认识到贩卖这 种物品会产生危害社会的结果，便具有了贩卖毒品罪 的犯罪故意，构成贩卖毒品罪。至于张某不知道大麻 素的具体成分，不知道大麻素已经属于 “毒品 ”，这 一点并不重要。 “毒品 ” 只是对能够使人成瘾的精神 药品的一种称谓、名称。这种称谓、名称不需要行为 人认识到。行为人需要认识到的是物品的实质特征。 例如，狗蛋认为自己贩卖的是 “毛片 ” ，声称自己没 有认识到贩卖的是 “淫秽物品 ”。但是，狗蛋只要认 识到自己贩卖的物品是露骨描述性器官、性行为、专 门刺激人性欲的影像制品，便具有贩卖淫秽物品的犯 罪故意。C 项说法正确。</w:t>
        <w:br/>
        <w:t>D 项，实际上，为了自己吸食而运输毒品，应定非 法持有毒品罪。但是，司法解释规定，为了自己吸食 而运输毒品，定运输毒品罪。答案应以司法解释为准。 因此，李某构成运输毒品罪，并且，已经使毒品发生</w:t>
        <w:br/>
        <w:br/>
        <w:t>较长距离的位移，构成运输毒品罪既遂。D 项说法正 确。</w:t>
        <w:br/>
        <w:t>综上所述，本题答案为 BCD。</w:t>
        <w:br/>
        <w:t>【答案】BCD</w:t>
        <w:br/>
      </w:r>
    </w:p>
    <w:p/>
    <w:p>
      <w:r>
        <w:t>【20210125】</w:t>
        <w:br/>
        <w:t>关于赌博犯罪，下列说法正确的有?</w:t>
        <w:br/>
        <w:t>A. 甲以营利为目的，邀请人员加入微信群，利用 微信群进行控制管理，以抢红包方式进行赌博，以开 设赌场罪论处</w:t>
        <w:br/>
        <w:t>B. 乙以营利为目的，邀请人员加入微信群，根据   竞猜游戏网站的开奖结果 “ 比大小 ”等方式进行赌博， 利用微信群进行控制管理， 以开设赌场罪论处。</w:t>
        <w:br/>
        <w:t>C.丙为某境外赌博网站提供资金结算服务，以开 设赌场罪的共犯论处</w:t>
        <w:br/>
        <w:t>D.丁组织我国境内旅游团赴境外旅游，期间组织 旅游团成员进入当地合法赌场参与赌博。丁构成开设 赌场罪</w:t>
        <w:br/>
        <w:t>【解析】</w:t>
        <w:br/>
        <w:t>A 项，本题出自最高人民法院第 106 号指导案例 （谢检军、高垒、高尔樵、杨泽彬开设赌场案开设赌 场案）。题干表述就是裁判要旨，即以营利为目的，通 过邀请人员加入微信群，利用微信群进行控制管理， 以抢红包方式进行赌博，在一段时间内持续组织赌博 活动的行为， 属于刑法第三百零三条第二款规定的 “开设赌场 ”。因此，A 项说法正确。</w:t>
        <w:br/>
        <w:t>B 项，本题出自最高人民法院第 105 号指导案例 （洪小强、洪礼沃、洪清泉、李志荣开设赌场案）。题 干表述就是裁判要旨，即以营利为目的， 通过邀请人 员加入微信群的方式招揽赌客，根据竞猜游戏网站的 开奖结果等方式进行赌博，设定赌博规则，利用微信 群进行控制管理，在一段时间内持续组织网络赌博活 动的，属于刑法第三百零三条第二款规定的“开设赌 场”。因此，B 项说法正确。</w:t>
        <w:br/>
        <w:t>C 项，根据司法解释规定，明知是赌博网站（包括   境内赌博网站和境外赌博网站），而为其提供技术支持、 资金结算等帮助，构成开设赌场罪的共犯（帮助犯）。  因此，C 项说法正确。</w:t>
        <w:br/>
        <w:t>D 项，此前有司法解释将丁的行为认定为开设赌 场罪。但是， 2021 年 3 月 1 日《刑法修正案（十一）》 增设了组织参与国（境）外赌博罪后，该司法解释自 然失效，对丁的行为应认定为组织参与国（境）外赌 博罪。因此，D 项说法错误。</w:t>
        <w:br/>
        <w:t>综上所述，本题答案为 ABC。</w:t>
        <w:br/>
        <w:t>【答案】ABC</w:t>
        <w:br/>
      </w:r>
    </w:p>
    <w:p/>
    <w:p>
      <w:r>
        <w:t>【20210111】</w:t>
        <w:br/>
        <w:t>高空抛物罪要求 “从建筑物或者其他高空抛掷物 品 ”。下列说法正确的是?</w:t>
        <w:br/>
        <w:br/>
        <w:t>A. 项说法过于绝对。</w:t>
        <w:br/>
        <w:t>B. 项说法错误。</w:t>
        <w:br/>
        <w:t>C. 项说法 正确。</w:t>
        <w:br/>
        <w:t>D. 项说法错误。</w:t>
        <w:br/>
        <w:t>综上所述，本题答案为 C。</w:t>
        <w:br/>
        <w:t>【答案】C</w:t>
        <w:br/>
        <w:br/>
        <w:t>【解析】高空抛物罪（第 291 条之二）： “从建筑物或者其 他高空抛掷物品，情节严重的，处一年以下有期徒刑、 拘役或者管制，并处或者单处罚金。有前款行为，同 时构成其他犯罪的，依照处罚较重的规定定罪处罚。 这是《刑法修正案（十一）》增设的条文。</w:t>
        <w:br/>
        <w:t>A 项，明知井下有人作业，仍从井口向下扔东西， 也属于高空抛物。也即 “高空 ”是个相对概念。因此， A 项说法过于绝对。</w:t>
        <w:br/>
        <w:t>B 项，从地面向上抛物，使物品从高空坠落，不属 于高空抛物。也即，高空抛物，要求从 “高空 ” 向下 抛物。因此，B 项说法错误。</w:t>
        <w:br/>
        <w:t>C 项，多高算 “高 ”空？高度是二层楼或 3 米左 右。因此，从建筑物抛下物品，只要是二层，就属于 高空抛物。但是注意，属于高空抛物，不等于构成高 空抛物罪。成立本罪，要求情节严重。因此，C 项说法 正确。</w:t>
        <w:br/>
        <w:t>D 项，本罪是情节犯，要求情节严重。本罪不是结 果犯（实害犯），不要求造成实害结果，不要求伤害到 他人。如果伤害到他人，会触犯故意伤害罪、过失致 人重伤罪等，与高空抛物罪想象竞合，择一重罪论处。 因此，D 项说法错误。</w:t>
        <w:br/>
        <w:t>综上所述，本题答案为 C。</w:t>
        <w:br/>
        <w:t>【答案】C</w:t>
      </w:r>
    </w:p>
    <w:p/>
    <w:p>
      <w:r>
        <w:t>【20210112】</w:t>
        <w:br/>
        <w:t>甲购买乙公司一批车辆，双方约定分期付款，乙 公司交付了车辆，等到甲付完货款，车辆所有权归甲。 为了防止甲不继续支付货款，乙公司在这些车辆上安 装了定位监控系统。甲找丙通过技术手段破坏了定位 监控系统后，将车辆变卖。丙构成?</w:t>
        <w:br/>
        <w:t>A.破坏计算机信息系统罪</w:t>
        <w:br/>
        <w:t>B.非法侵入计算机信息系统罪</w:t>
        <w:br/>
        <w:t>C.非法控制计算机信息系统罪</w:t>
        <w:br/>
        <w:t>D.帮助信息网络犯罪活动罪 【解析】</w:t>
        <w:br/>
        <w:t>A 项，相关司法解释认为，计算机信息系统，是指 具备自动处理数据功能的系统，包括计算机、网络设 备、通信设备、自动化控制设备的系统。本题出处： 本题出自最高人民法院指导案例 103 号（徐强破坏计 算机信息系统案）。裁判要旨：企业的机械远程监控系 统属于计算机信息系统；违反国家规定，对企业的机 械远程监控系统功能进行破坏，造成计算机信息系统 不能正常运行，构成破坏计算机信息系统罪。基于此， 本题中丙的行为构成破坏计算机信息系统罪（第 286 条）。</w:t>
        <w:br/>
        <w:t>B 项，非法侵入计算机信息系统罪（第 285 条）。</w:t>
        <w:br/>
        <w:br/>
        <w:t>本罪的计算机信息系统，仅包括国家事务、国防建设、 尖端科学技术领域的计算机信息系统，不包括一般的 计算机信息系统。例如，不包括一般公司企业的计算 机信息系统。因此，  B 项不入选。</w:t>
        <w:br/>
        <w:t>C 项，非法控制计算机信息系统罪（第 285 条）。 本罪的计算机信息系统，是指国家事务、国防建设、  尖端科学技术领域的计算机信息系统以外的一般的计  算机信息系统。本题中，丙实施的是破坏行为，而非  控制行为，因此不构成非法控制计算机信息系统罪。  C 项不入选。</w:t>
        <w:br/>
        <w:t>D 项，帮助信息网络犯罪活动罪（第 287 条之二）， 是指明知他人利用信息网络实施犯罪，为其犯罪提供 互联网接入、网络存储、通讯传输等技术支持的行为。 丙不构成该罪。引申问题： 甲在使用车辆时，没有所 有权，甲擅自变卖，无权处分，属于将乙公司所有的、 自己占有的财物变成自己所有，构成侵占罪。</w:t>
        <w:br/>
        <w:t>综上所述，本题答案为 A。</w:t>
        <w:br/>
        <w:t>【答案】A</w:t>
        <w:br/>
      </w:r>
    </w:p>
    <w:p/>
    <w:p>
      <w:r>
        <w:t>【20210114】</w:t>
        <w:br/>
        <w:t>2021 年 2 月 28 日晚上 11 点，甲从三楼向下扔厨 余垃圾，正好砸在自家车上。司法机关在2021 年 3 月 1 日后处理本案。下列说法正确的是?</w:t>
        <w:br/>
        <w:br/>
        <w:t>A. 项 说法错误。</w:t>
        <w:br/>
        <w:t>B. 项说法正确。</w:t>
        <w:br/>
        <w:t>C. 项说法错误，</w:t>
        <w:br/>
        <w:t>D. 项 说法正确。本题出处：本题出自张明楷教授的教材《刑 法学》（第六版）， 第 108 页。以上观点也是张明楷教 授的观点。</w:t>
        <w:br/>
        <w:t>综上所述，本题答案为 BD。</w:t>
        <w:br/>
        <w:t>【答案】BD</w:t>
        <w:br/>
        <w:br/>
        <w:t>【解析】A 项，2021 年 3 月 1 日生效的《刑法修正案（十 一）》增设高空抛物罪（第 291 条之二）规定： “从建 筑物或者其他高空抛掷物品，情节严重的 ”，构成高 空抛物罪。三楼属于高空。如果甲的行为发生《刑法 修正案（十一）》之后，构成高空抛物罪。所以，  A 项 说法错误。</w:t>
        <w:br/>
        <w:t>B 项，在《刑法修正案（十一）》实施前，有司法  解释认为甲的行为构成以危险方法危害公共安全罪。  但是，危害公共安全是指，所制造的危险的危及范围  无法预料，具有危及多数人的可能性，例如从楼上向  人群中扔炸弹。扔砖块、扔垃圾袋最多砸中一个人，  没有危及多数人的可能性，所以没有危害公共安全，  但扰乱了公共秩序。所以，这种司法解释是一种类推  解释，当时被视为一种特殊规定。但是，《刑法修正案  （十一）》实施后，将高空抛物行为规定为高空抛物罪， 属于扰乱公共秩序的犯罪， 由此事实上否定了司法解</w:t>
        <w:br/>
        <w:br/>
        <w:t>释的规定。B 项说法正确。</w:t>
        <w:br/>
        <w:t>C、D 项，本案在《刑法修正案（十一）》实施后进 行审理，由于《刑法修正案（十一）》事实上否定了司 法解释的做法，所以甲不成立以危险方法危害公共安 全罪。所以，若根据从旧原则，甲无罪；若根据从新 原则，则甲构成高空抛物罪。但应当根据从旧兼从轻 原则，对甲应作无罪处理。所以， C 项说法错误，D 项 说法正确。本题出处：本题出自张明楷教授的教材《刑 法学》（第六版）， 第 108 页。以上观点也是张明楷教 授的观点。</w:t>
        <w:br/>
        <w:t>综上所述，本题答案为 BD。</w:t>
        <w:br/>
        <w:t>【答案】BD</w:t>
      </w:r>
    </w:p>
    <w:p/>
    <w:p>
      <w:r>
        <w:t>【20190108】</w:t>
        <w:br/>
        <w:t>王某贩卖海洛因 50 克，运输甲基苯丙胺 30 克， 走私鸦片 500 克。下列说法正确的是?</w:t>
        <w:br/>
        <w:t>A.无论是否需要转化为海洛因定罪，都以 580 克 计算毒品重量</w:t>
        <w:br/>
        <w:t>B.如果被判十年以上有期徒刑或无期徒刑，则不 得假释</w:t>
        <w:br/>
        <w:t>C.应将鸦片和甲基苯丙胺转化为海洛因后定罪</w:t>
        <w:br/>
        <w:t>D.不以贩卖、运输、走私毒品罪数罪并罚 【解析】</w:t>
        <w:br/>
        <w:t>A 错误 。不同毒品的毒性并不完全相同，行为人 在实施不同类型的毒品犯罪行为时，如果分别针对不 同种类的毒品，则需要换算为同一种类的，以综合评 价其社会危害性。</w:t>
        <w:br/>
        <w:t>如果需要转化为海洛因来计算毒品犯罪数量，那  么甲基苯丙胺、鸦片应折算成相对应数量的海洛因，  1 克海洛因=1 克甲基苯丙胺（俗称：冰，冰毒）； 1 克  海洛因=20 克鸦片。根据这一换算，不能以 580 克海  洛因的重量计算。参见 2010 年最高人民法院刑一庭  《关于审理若干新型毒品案件定罪量刑的指导意见》。</w:t>
        <w:br/>
        <w:t>再者，行为人的走私、贩卖、运输这三个行为， 针对的是不同对象，其中任何一行为，都不应该对整 体的数量负责。</w:t>
        <w:br/>
        <w:t>B 错误。可以假释。根据《刑法》第81 条第 2 款 规定：故意杀人、强奸、抢劫、绑架、放火、爆炸、 投放危险物质或者有组织的暴力性犯罪判处十年以上 有期徒刑、无期徒刑、死缓的犯罪分子，不得假释。 本案中，王某的行为不属于上述 “不得假释＂的犯罪 之列。</w:t>
        <w:br/>
        <w:t>C 正确。将不同类型的毒品换算成为统一的毒品， 以综合评价行为的社会性，有其依据。2010 年最高人  民法院刑一庭《关于审理若干新型毒品案件定罪量刑  的指导意见》指出，对新型混合毒品的量刑应以其主  要毒品成分为依据。将危害较大的主要几类毒品成分  按其比例折算成海洛因后，再确定数量量刑。</w:t>
        <w:br/>
        <w:t>D 正确。根据《刑法》第 347 条的规定，走私、贩 卖、运输、制造毒品罪，是一选择性罪名，即行为人 仅实施了其中一行为的，定一罪，如走私毒品罪，仅</w:t>
        <w:br/>
        <w:br/>
        <w:t>定走私毒品罪一罪；如果行为人实施了其中多种行为 的，也定一罪，例如，行为人实施了走私及贩卖毒品 的行为，成立走私、贩卖毒品罪一罪。故本案不需要 数罪并罚，仅认定为走私、贩卖、运输毒品罪一罪。</w:t>
        <w:br/>
        <w:t>【答案】CD</w:t>
        <w:br/>
      </w:r>
    </w:p>
    <w:p/>
    <w:p>
      <w:r>
        <w:t>【20190116】</w:t>
        <w:br/>
        <w:t>下列选项正确的是?</w:t>
        <w:br/>
        <w:t>A. 甲诈骗被害人钱款到自己账户，乙事后知道后 帮甲取现。 乙的行为构成掩饰、隐瞒犯罪所得罪</w:t>
        <w:br/>
        <w:t>B. 乙因涉嫌受贿被监察委留置，在留置期间脱逃， 乙的行为不构成脱逃罪</w:t>
        <w:br/>
        <w:t>C. 甲非法集资 3 亿，乙明知该款系甲非法集资所 得，还帮甲换汇并汇往境外，乙的行为以掩饰、隐瞒 犯罪所得罪论处</w:t>
        <w:br/>
        <w:t>D.被执行人甲， 以虚假诉讼的方式将财产转移给 乙， 以逃避执行， 甲构成虚假诉讼罪和拒不执行判决 罪想象竞合</w:t>
        <w:br/>
        <w:t>【解析】</w:t>
        <w:br/>
        <w:t>A 正确。 甲的行为构成诈骗罪，乙的行为成立掩  饰、隐瞒犯罪所得罪。乙是在甲犯罪后，事后知情，  甲和乙既没有事前通谋，也没有事中帮忙，据此没有  共同犯罪的故意，不可能和甲构成诈骗罪的共同犯罪。</w:t>
        <w:br/>
        <w:t>B 错误。《中华人民共和国监察法》第 44 条第 3 款规定 “被留置人员涉嫌犯罪移送司法机关后，被依 法判处管制、拘役和有期徒刑的，留置一日折抵管制 二日，折抵拘役、有期徒刑一日 ”。根据这一规定， 被采取留置措施的犯罪嫌疑人，实际上是被剥夺了人 身自由的，属于被关押的犯罪嫌疑人 。其逃跑的，构 成脱逃罪。</w:t>
        <w:br/>
        <w:t>C 错误。乙的行为构成洗钱罪。根据《刑法》第  191 条的规定，洗钱罪的上游犯罪包括金融诈骗犯罪， 而本案中的集资诈骗罪亦属于金融诈骗犯罪，故乙的  行为构成洗钱罪。当然，洗钱罪是掩饰、隐瞒犯罪所  得罪的特别法， 乙除了构成洗钱罪外也构成掩饰、隐  瞒犯罪所得罪，但适用时应坚持特别法优先，故乙的  行为应以洗钱罪论处。</w:t>
        <w:br/>
        <w:t>D 正确。2018 年最高人民法院、最高人民检察院 《关于办理虚假诉讼刑事案件适用法律若干问题的解 释》第 4 条规定：实施《刑法》第三百零七条之一第 一款（虚假诉讼）行为，非法占有他人财产或者逃避 合法债务，又构成诈骗罪，职务侵占罪，拒不执行判 决、裁定罪，贪污罪等犯罪的，依照处罚较重的规定 定罪从重处罚。故本案构成虚假诉讼罪与拒不执行判 决、裁定罪的想象竞合，应择一重罪处罚。</w:t>
        <w:br/>
        <w:t>【答案】AD</w:t>
        <w:br/>
      </w:r>
    </w:p>
    <w:p/>
    <w:p>
      <w:r>
        <w:t>【20190130】</w:t>
        <w:br/>
        <w:t>甲谎称自己获得了政府许可并办了证件，让乙交  给自己 6 万元后，乙便砍伐了森林的林木 30 立方米。 关于甲的罪名，下列说法正确的是？</w:t>
        <w:br/>
        <w:br/>
        <w:t>A. 甲构成诈骗罪、盗伐林木罪、滥伐林木罪的竞</w:t>
        <w:br/>
        <w:br/>
        <w:t>合</w:t>
        <w:br/>
        <w:t>B. 甲构成诈骗罪的直接正犯和盗伐林木罪的间接 正犯</w:t>
        <w:br/>
        <w:t>C. 甲应以诈骗罪与盗伐林木罪并罚</w:t>
        <w:br/>
        <w:t>D. 甲的行为应以诈骗罪与盗伐林木罪，择一重处 罚</w:t>
        <w:br/>
        <w:br/>
        <w:t>【解析】第一，甲不构成滥伐林木罪，成立盗伐林木罪的 间接正犯。一般认为，盗伐林木罪与滥伐林木罪是对 立关系。盗伐是指完全没有权利，而滥伐强调的是有 权超出权利。本案中，甲的行为应该构成盗伐林木罪， 但甲没有直接实施该行为，而是利用了不知情的乙， 故甲构成盗伐林木罪的间接正犯。</w:t>
        <w:br/>
        <w:t>第二，甲的行为另成立诈骗罪，甲直接实施了欺 骗乙的行为， 乙自愿处分了 6 万元， 甲的行为构成诈 骗罪的直接正犯。即便本案中，甲不收受乙任何财物， 甲都构成盗伐林木罪的间接正犯。 甲一个行为同时触 犯诈骗罪和盗伐林木罪（间接正犯），应当想象竞合择 一重罪论处。</w:t>
        <w:br/>
        <w:t>【答案】BD</w:t>
      </w:r>
    </w:p>
    <w:p/>
    <w:p>
      <w:r>
        <w:t>【20180127】</w:t>
        <w:br/>
        <w:t>关于黑社会性质组织犯罪，下列哪一说法是正确 的？</w:t>
        <w:br/>
        <w:t>A. 甲是某黑社会性质组织的组织者，在该组织成 立两年后甲中途离开， 甲不需要对其离开后该组织实 施的犯罪行为负责</w:t>
        <w:br/>
        <w:t>B.对黑社会性质组织的首要犯罪分子的处罚一定 比其他成员的处罚要重</w:t>
        <w:br/>
        <w:t>C.对黑社会性质组织的首要分子的处罚一定比实 行者要重</w:t>
        <w:br/>
        <w:t>D.具有保护伞不是认定黑社会性质组织的必备条 件</w:t>
        <w:br/>
        <w:t>【解析】</w:t>
        <w:br/>
        <w:t>A 错误。黑社会性质组织的组织者是该组织的首   要分子，即使甲之后中途 “退出 ”，因为其并没有消   除自己的组织行为对之后该组织的犯罪行为的原因力， 故甲仍需对该组织之后的犯罪行为负责。</w:t>
        <w:br/>
        <w:t>B、C 错误。黑社会性质组织的首要分子指的是黑 社会性质组织的组织、领导者，对于组织者、领导者 应当按照其所组织、领导的黑社会性质组织所犯全部 罪行处罚。但是具体而言，对黑社会组织的成员进行 处罚要根据其罪行、人身危险性、是否有前科等因素 综合考虑。故对黑社会性质组织的首要犯罪分子的处 罚不一定比其他成员的处罚要重，也不一定要比实行 者要重。</w:t>
        <w:br/>
        <w:t>D 正确。根据刑法规定，黑社会性质组织的认定 并不要求一定具有保护伞，保护伞只是认定黑社会性 质组织的选择要件，而不是必备要件。</w:t>
        <w:br/>
        <w:t>【答案】D</w:t>
        <w:br/>
        <w:br/>
      </w:r>
    </w:p>
    <w:p/>
    <w:p>
      <w:r>
        <w:t>【20180128】</w:t>
        <w:br/>
        <w:t>甲以牟利为目的复制淫秽物品后，又将其销毁。 关于甲的行为，下列哪一说法是正确的？</w:t>
        <w:br/>
        <w:t>A. 甲的行为成立复制淫秽物品牟利罪的既遂。</w:t>
        <w:br/>
        <w:t>B. 甲的行为成立复制淫秽物品牟利罪的犯罪中止</w:t>
        <w:br/>
        <w:t>C. 甲的行为不构成犯罪，因为甲没有牟利</w:t>
        <w:br/>
        <w:t>D. 甲的行为不构成犯罪，因为甲没有将该物品传 播出去</w:t>
        <w:br/>
        <w:t>【解析】</w:t>
        <w:br/>
        <w:t>A 正确。行为人以牟利为目的实施了复制淫秽物 品的行为，只要复制行为本身已经实施完毕就成立复 制淫秽物品牟利罪的既遂，至于牟利的目的是否实现 并不影响本罪的成立。故 A 选项正确，B、C、D 错误。</w:t>
        <w:br/>
        <w:t>【答案】A</w:t>
        <w:br/>
      </w:r>
    </w:p>
    <w:p/>
    <w:p>
      <w:r>
        <w:t>【20170219】</w:t>
        <w:br/>
        <w:t>《刑法》第 310 条第 1 款规定了窝藏、包庇罪，  第 2 款规定： “犯前款罪，事前通谋的， 以共同犯罪  论处。 ”《刑法》第 312 条规定了掩饰、隐瞒犯罪所  得罪，但没有规定 “事前通谋的，以共同犯罪论处。” 关于上述规定，下列哪一说法是正确的?</w:t>
        <w:br/>
        <w:br/>
        <w:t>A. 项错误：窝藏、包庇罪成立的前提是行为人与 犯罪人事前没有通谋，如果事前存在通谋，则以共同 犯罪论处而不成立窝藏、包庇罪。</w:t>
        <w:br/>
        <w:t>B. 项正确：《刑法》第 310 条第 2 款属于注意规定， 即使《刑法》第 310 条没有第 2 款的规定，对于事前 通谋事后窝藏、包庇的，也应以共同犯罪论处。</w:t>
        <w:br/>
        <w:t>C. 项错误：虽然《刑法》第 312 条没有规定 “事 前通谋的，以共同犯罪论处。 ”但是，根据共同犯罪 理论，如果行为人之间就事后掩饰、隐瞒犯罪所得存 在通谋，则应以共同犯罪论处。</w:t>
        <w:br/>
        <w:t>D. 项错误：事前通谋事后掩饰、隐瞒犯罪所得的， 只就上游犯罪成立共犯，其掩饰、隐瞒行为为事后不 可罚，不再定掩饰、隐瞒犯罪所得罪。不成立想象竞 合犯。</w:t>
        <w:br/>
        <w:t>【答案】B</w:t>
        <w:br/>
        <w:br/>
        <w:t>【解析】A 项错误：窝藏、包庇罪成立的前提是行为人与 犯罪人事前没有通谋，如果事前存在通谋，则以共同 犯罪论处而不成立窝藏、包庇罪。</w:t>
        <w:br/>
        <w:t>B 项正确：《刑法》第 310 条第 2 款属于注意规定， 即使《刑法》第 310 条没有第 2 款的规定，对于事前 通谋事后窝藏、包庇的，也应以共同犯罪论处。</w:t>
        <w:br/>
        <w:t>C 项错误：虽然《刑法》第 312 条没有规定 “事 前通谋的，以共同犯罪论处。 ”但是，根据共同犯罪 理论，如果行为人之间就事后掩饰、隐瞒犯罪所得存 在通谋，则应以共同犯罪论处。</w:t>
        <w:br/>
        <w:t>D 项错误：事前通谋事后掩饰、隐瞒犯罪所得的， 只就上游犯罪成立共犯，其掩饰、隐瞒行为为事后不 可罚，不再定掩饰、隐瞒犯罪所得罪。不成立想象竞 合犯。</w:t>
        <w:br/>
        <w:t>【答案】B</w:t>
      </w:r>
    </w:p>
    <w:p/>
    <w:p>
      <w:r>
        <w:t>【20170220】</w:t>
        <w:br/>
        <w:t>关于盗伐林木罪，下列哪一选项是正确的?</w:t>
        <w:br/>
        <w:br/>
        <w:t>A. 项错误：偷砍他人房前屋后、自留地种植的零 星树木，数额较大或者多次偷砍的，应认定为盗窃罪。</w:t>
        <w:br/>
        <w:t>B. 选项错误。</w:t>
        <w:br/>
        <w:t>C. 选项错误。</w:t>
        <w:br/>
        <w:t>D. 项正确： 虽然丁扒窃的具有药用价值的树皮数  量不多，但是因此导致数量较大的林木枯死，侵犯了  国家对森林资源的管理活动和林木的所有权，构成盗  伐林木罪。丁扒窃树皮的行为导致大量林木枯死，其  行为本质上与盗伐林木致使森林资源遭到破坏一致，  同时将树皮解释为林木本身，结合本案事实情况来看  并未超过对林木解释的边界，因此丁构成盗伐林木罪。</w:t>
        <w:br/>
        <w:t>【答案】D</w:t>
        <w:br/>
        <w:br/>
        <w:t>【解析】A 项错误：偷砍他人房前屋后、自留地种植的零 星树木，数额较大或者多次偷砍的，应认定为盗窃罪。</w:t>
        <w:br/>
        <w:t>B 项错误：在林区盗伐珍贵林木，数量较大，同时 又触犯其他犯罪的，由于只有一个行为，不可能数罪 并罚，而应属于想象竞合犯，择一重罪论处。所以 B 选项错误。</w:t>
        <w:br/>
        <w:t>C 项错误：丙将国有林区的树木移植到自己承包 的林地，不仅说明丙主观上具有非法占有目的，而且 该行为侵犯了国家对森林资源的管理活动和林木的所 有权，构成盗伐林木罪。所以 C 选项错误。</w:t>
        <w:br/>
        <w:t>D 项正确： 虽然丁扒窃的具有药用价值的树皮数  量不多，但是因此导致数量较大的林木枯死，侵犯了  国家对森林资源的管理活动和林木的所有权，构成盗  伐林木罪。丁扒窃树皮的行为导致大量林木枯死，其  行为本质上与盗伐林木致使森林资源遭到破坏一致，  同时将树皮解释为林木本身，结合本案事实情况来看  并未超过对林木解释的边界，因此丁构成盗伐林木罪。</w:t>
        <w:br/>
        <w:t>【答案】D</w:t>
      </w:r>
    </w:p>
    <w:p/>
    <w:p>
      <w:r>
        <w:t>【20170251】</w:t>
        <w:br/>
        <w:t>根据有关司法解释，关于利用互联网实施的犯罪 行为，下列哪些说法是正确的?</w:t>
        <w:br/>
        <w:br/>
        <w:t>A. 项正确：以营利为目的，在计算机网络上建立 赌博网站，或者为赌博网站担任代理，接受投注的， 属于《刑法》第 303 条规定的开设赌场，应以开设赌 场罪论处。</w:t>
        <w:br/>
        <w:t>B. 项正确：不以牟利为目的，利用互联网传播淫 秽的，属于传播淫秽物品，应以传播淫秽物品罪论处。</w:t>
        <w:br/>
        <w:t>C. 项错误：《刑法修正案十一》将《刑法》第 217   条侵犯著作权罪第 1 款第 1 项修改为：未经著作权人   许可，复制发行、通过信息网络向公众传播其文字作   品、音乐、美术、视听作品、计算机软件及法律、行   政法规规定的其他作品。也即将通过信息网络向公众   传播著作权人文字作品的行为单独列为新的行为方式。 因此不再将在网上传播盗版书籍的行为认定为属于复   制发行，而直接认定为通过信息网络传播著作权人的   文字作品。</w:t>
        <w:br/>
        <w:t>D. 项正确：盗用他人网络账号、密码上网，造成他 人电信资费损失的，属于盗窃他人财物，应以盗窃罪</w:t>
        <w:br/>
        <w:br/>
        <w:t>论处。</w:t>
        <w:br/>
        <w:t>【答案】ABD</w:t>
        <w:br/>
        <w:br/>
        <w:t>【解析】A 项正确：以营利为目的，在计算机网络上建立 赌博网站，或者为赌博网站担任代理，接受投注的， 属于《刑法》第 303 条规定的开设赌场，应以开设赌 场罪论处。</w:t>
        <w:br/>
        <w:t>B 项正确：不以牟利为目的，利用互联网传播淫 秽的，属于传播淫秽物品，应以传播淫秽物品罪论处。</w:t>
        <w:br/>
        <w:t>C 项错误：《刑法修正案十一》将《刑法》第 217   条侵犯著作权罪第 1 款第 1 项修改为：未经著作权人   许可，复制发行、通过信息网络向公众传播其文字作   品、音乐、美术、视听作品、计算机软件及法律、行   政法规规定的其他作品。也即将通过信息网络向公众   传播著作权人文字作品的行为单独列为新的行为方式。 因此不再将在网上传播盗版书籍的行为认定为属于复   制发行，而直接认定为通过信息网络传播著作权人的   文字作品。</w:t>
        <w:br/>
        <w:t>D 项正确：盗用他人网络账号、密码上网，造成他 人电信资费损失的，属于盗窃他人财物，应以盗窃罪</w:t>
        <w:br/>
        <w:br/>
        <w:t>论处。</w:t>
        <w:br/>
        <w:t>【答案】ABD</w:t>
      </w:r>
    </w:p>
    <w:p/>
    <w:p>
      <w:r>
        <w:t>【20170261】</w:t>
        <w:br/>
        <w:t>关于毒品犯罪，下列哪些选项是正确的?</w:t>
        <w:br/>
        <w:t>A. 甲容留未成年人吸食、注射毒品，构成容留他 人吸毒罪</w:t>
        <w:br/>
        <w:t>B. 乙随身携带藏有毒品的行李入关，被现场查获， 构成走私毒品罪既遂</w:t>
        <w:br/>
        <w:t>C.丙乘广州至北京的火车运输毒品，快到武汉时 被查获，构成运输毒品罪既遂</w:t>
        <w:br/>
        <w:t>D.丁以牟利为目的容留刘某吸食毒品并向其出卖 毒品，构成容留他人吸毒罪和贩卖毒品罪，应数罪并 罚</w:t>
        <w:br/>
        <w:t>【解析】</w:t>
        <w:br/>
        <w:t>A 项正确：最高人民法院《关于审理毒品犯罪案  件适用法律若干问题的解释》第 12 条规定：容留他人  吸食、注射毒品，具有下列情形之一的，应当依照刑  法第 354 条的规定，以容留他人吸毒罪定罪处罚：（四） 容留未成年人吸食、注射毒品的。</w:t>
        <w:br/>
        <w:t>B 项正确：走私毒品，若陆路运输，应以逾越国境 线、使毒品进入我国领域内的时刻为既遂标准。乙随 身携带藏有毒品的行李入关，虽然被现场查获，但是 已经逾越国境线，使得毒品处于我国领域之内了，成 立走私毒品罪的既遂。</w:t>
        <w:br/>
        <w:t>C 项正确：就运输毒品罪而言，为运输而开始搬 运毒品，是运输毒品罪的着手，因行为人意志以外的 原因未能使毒品离开原处或者说未能转移毒品存放地 的，属于未遂；运输毒品行为使毒品离开原处或者转 移了存放地的则为既遂。丙乘广州至北京的火车运输 毒品，快到武汉时被查获， 因毒品已经离开原处，丙 构成运输毒品罪既遂。</w:t>
        <w:br/>
        <w:t>D 项正确：向他人贩卖毒品后又容留其吸食、注 射毒品，或者容留他人吸食、注射毒品并向其贩卖毒 品的，以贩卖毒品罪和容留他人吸毒罪数罪并罚。</w:t>
        <w:br/>
        <w:t>【答案】ABCD</w:t>
        <w:br/>
      </w:r>
    </w:p>
    <w:p/>
    <w:p>
      <w:r>
        <w:t>【20160219】</w:t>
        <w:br/>
        <w:t>下列哪一行为应以妨害公务罪论处？</w:t>
        <w:br/>
        <w:br/>
        <w:t>A. 项是错误的，理由在于，妨害公务罪成立的时 间条件为 “执行公务过程中 ”，该项中警察的公务已</w:t>
        <w:br/>
        <w:br/>
        <w:t>实施完毕，不存在妨害公务罪成立的空间</w:t>
        <w:br/>
        <w:t>B. 项不当选。</w:t>
        <w:br/>
        <w:t>C. 项错误，根据 2020 年《刑法修正案（十一）》  和 2021 年《最高人民法院、最高人民检察院关于执行  《中华人民共和国刑法》确定罪名的补充规定（七）》 之规定，丙以暴力袭击正在执行职务的人民警察，不  再认定为妨害公务罪，而应当以袭警罪定罪处罚。</w:t>
        <w:br/>
        <w:t>D. 项是错误的，理由在于，根据刑法 318 条规定， 在组织他人偷越国边境过程中，以暴力、威胁方法抗 拒检查的，认定为组织他人偷越国边境罪（七年以上 有期徒刑或无期徒刑）</w:t>
        <w:br/>
        <w:t>【答案】无答案</w:t>
        <w:br/>
        <w:br/>
        <w:t>【解析】A 项是错误的，理由在于，妨害公务罪成立的时 间条件为 “执行公务过程中 ”，该项中警察的公务已</w:t>
        <w:br/>
        <w:br/>
        <w:t>实施完毕，不存在妨害公务罪成立的空间</w:t>
        <w:br/>
        <w:t>B 项是错误的，妨害公务罪的成立，要求行为人  必须明知国家机关工作人员正在依法执行职务，而故  意以暴力、威胁方法予以阻碍。本案中， 乙虽然发现  户主戴某是警察，但没有对警察实施妨害公务的故意， 因此不构成妨害公务罪。因此， B 项不当选。</w:t>
        <w:br/>
        <w:t>C 项错误，根据 2020 年《刑法修正案（十一）》  和 2021 年《最高人民法院、最高人民检察院关于执行  《中华人民共和国刑法》确定罪名的补充规定（七）》 之规定，丙以暴力袭击正在执行职务的人民警察，不  再认定为妨害公务罪，而应当以袭警罪定罪处罚。</w:t>
        <w:br/>
        <w:t>D 项是错误的，理由在于，根据刑法 318 条规定， 在组织他人偷越国边境过程中，以暴力、威胁方法抗 拒检查的，认定为组织他人偷越国边境罪（七年以上 有期徒刑或无期徒刑）</w:t>
        <w:br/>
        <w:t>【答案】无答案</w:t>
      </w:r>
    </w:p>
    <w:p/>
    <w:p>
      <w:r>
        <w:t>【20160220】</w:t>
        <w:br/>
        <w:t>甲杀丙后潜逃。为干扰侦查，甲打电话让乙将一 把未留有指纹的斧头粘上丙的鲜血放到现场。乙照办 后报案称，自己看到“凶手”杀害了丙， 并描述了与 甲相貌特征完全不同的“凶手”情况，导致公安机关 长期未将甲列为嫌疑人。关于本案，下列哪一选项是 错误的？</w:t>
        <w:br/>
        <w:br/>
        <w:t>A. 是正确的；对于后者，应成立向司法 机关作假证明的包庇罪。因此，</w:t>
        <w:br/>
        <w:t>B. 是正确的。</w:t>
        <w:br/>
        <w:t>【答案】C</w:t>
        <w:br/>
        <w:t>C. 是错误的。本案 中的甲实施了指使乙 “将一把未留有指纹的斧头粘上 被害人的鲜血放到现场 ” 的行为，但该行为并不成立 帮助伪造证据罪，因为对于本犯而言，该行为并不具 有期待可能性。因此</w:t>
        <w:br/>
        <w:t>D. 是正确的；乙的行为 不成立诬告陷害罪，首先， 乙所描述的“真凶 ”并没 有特定的指向对象，因此没有“意图使他人受到刑事 追究”的目的，而是为了“包庇”真凶；  其次，诬告 陷害罪是侵害个人法益的犯罪，乙的行为并不会使得 任何人受到司法机关的追究。因此，</w:t>
        <w:br/>
        <w:br/>
        <w:t>【解析】本案中的乙实施了两个行为，分别为“将一把未 留有指纹的斧头粘上被害人的鲜血放到现场”与“向 公安机关宣称自己看到真凶，并描述了与甲相貌特征 完全不同的真凶的情况”。对于前者，应成立帮助伪造 证据罪。因此，A 是正确的；对于后者，应成立向司法 机关作假证明的包庇罪。因此，D 是正确的；乙的行为 不成立诬告陷害罪，首先， 乙所描述的“真凶 ”并没 有特定的指向对象，因此没有“意图使他人受到刑事 追究”的目的，而是为了“包庇”真凶；  其次，诬告 陷害罪是侵害个人法益的犯罪，乙的行为并不会使得 任何人受到司法机关的追究。因此， C 是错误的。本案 中的甲实施了指使乙 “将一把未留有指纹的斧头粘上 被害人的鲜血放到现场 ” 的行为，但该行为并不成立 帮助伪造证据罪，因为对于本犯而言，该行为并不具 有期待可能性。因此 B 是正确的。</w:t>
        <w:br/>
        <w:t>【答案】C</w:t>
      </w:r>
    </w:p>
    <w:p/>
    <w:p>
      <w:r>
        <w:t>【20160260】</w:t>
        <w:br/>
        <w:t>2016 年 4 月，甲利用乙提供的作弊器材，安排大 学生丙在地方公务员考试中代替自己参加考试。但丙 考试成绩不佳，甲未能进入复试。关于本案，下列哪</w:t>
        <w:br/>
        <w:br/>
        <w:t>些选项是正确的？</w:t>
        <w:br/>
        <w:br/>
        <w:t xml:space="preserve">A. </w:t>
        <w:br/>
        <w:t>B. 是错误的，</w:t>
        <w:br/>
        <w:t xml:space="preserve">C. </w:t>
        <w:br/>
        <w:t>D. 是正确的</w:t>
        <w:br/>
        <w:t>【答案】CD</w:t>
        <w:br/>
        <w:br/>
        <w:t>【解析】组织考试作弊罪中的“组织”行为指的是，组织、 策划、指挥多人实施考试作弊，或者是从事考试作弊  的经营行为。本案中甲的行为不属于“组织”，而应成  立代替考试罪；乙为他人考试作弊提供作弊器材，应  成立代替考试罪（帮助犯）；丙在甲的授意下代替考试， 其行为也成立代替考试罪，与是否达到被代替者预期  的目标无关。综上，  A、B 是错误的，C、D 是正确的</w:t>
        <w:br/>
        <w:t>【答案】CD</w:t>
      </w:r>
    </w:p>
    <w:p/>
    <w:p>
      <w:r>
        <w:t>【20160261】</w:t>
        <w:br/>
        <w:t>关于毒品犯罪，下列哪些选项是正确的？</w:t>
        <w:br/>
        <w:br/>
        <w:t xml:space="preserve">A. </w:t>
        <w:br/>
        <w:t>B. 均为正确</w:t>
        <w:br/>
        <w:t>C. 项是错误的，理由在于，丙与曾某虽然客观上 行为彼此 “配合 ”，但二人并无主观上的意思联络（共 谋），因此不属于共犯，各自对各自的行为（运输毒品 500 克）负责</w:t>
        <w:br/>
        <w:t>D. 项是正确的，理由在于，丁盗窃毒品的行为成 立盗窃罪（毒品本身也有财产价值），之后出卖毒品的 行为成立贩卖毒品罪，两行为之间不存在牵连性，最 终对丁应数罪并罚</w:t>
        <w:br/>
        <w:t>【答案】ABD</w:t>
        <w:br/>
        <w:br/>
        <w:t>【解析】根据我国的司法解释，为他人代购仅用  于吸食的毒品如何定性，取决于该行为是否获得“报  酬”，如果未获得报酬，数量较大，成立非法持有毒品  罪；反之，变相加价，则成立贩卖毒品罪。因此，A、 B 均为正确</w:t>
        <w:br/>
        <w:t>C 项是错误的，理由在于，丙与曾某虽然客观上 行为彼此 “配合 ”，但二人并无主观上的意思联络（共 谋），因此不属于共犯，各自对各自的行为（运输毒品 500 克）负责</w:t>
        <w:br/>
        <w:t>D 项是正确的，理由在于，丁盗窃毒品的行为成 立盗窃罪（毒品本身也有财产价值），之后出卖毒品的 行为成立贩卖毒品罪，两行为之间不存在牵连性，最 终对丁应数罪并罚</w:t>
        <w:br/>
        <w:t>【答案】ABD</w:t>
      </w:r>
    </w:p>
    <w:p/>
    <w:p>
      <w:r>
        <w:t>【20160287】</w:t>
        <w:br/>
        <w:t>为逃避刑事责任，乙找到有驾照的丁，让丁去公 安机关“自首”，谎称案发当晚是丁驾车。丁照办。公 安机关找甲取证时，甲想到若说是乙造成事故，自己 作为被保险人就无法从保险公司获得车损赔偿，便谎 称当晚将车借给了丁。（事实二）</w:t>
        <w:br/>
        <w:br/>
        <w:t>关于事实二的分析，下列选项错误的是：</w:t>
        <w:br/>
        <w:br/>
        <w:t>A. 错误；丁的 “顶包 ”行为属于 作假证明包庇，成立包庇罪；但指使丁的乙不成立包 庇罪，因为对于本犯没有期待可能性。因此，</w:t>
        <w:br/>
        <w:t>B. 错误； 甲作为证人作假 证明，触犯伪证罪，同时向公安机关作假证明包庇犯 罪人，触犯包庇罪，属于一行为触犯数罪名的想象竞 合，应从一重罪处理，</w:t>
        <w:br/>
        <w:t>C. 错误，</w:t>
        <w:br/>
        <w:t>D. 正确</w:t>
        <w:br/>
        <w:t>【答案】ABC</w:t>
        <w:br/>
        <w:br/>
        <w:t>【解析】甲明知自己的行为会妨碍司法，而依然实施，具 有妨碍司法的故意。至于主观上想骗取保险金，只是 行为的动机而非故意， 因此 B 错误； 甲作为证人作假 证明，触犯伪证罪，同时向公安机关作假证明包庇犯 罪人，触犯包庇罪，属于一行为触犯数罪名的想象竞 合，应从一重罪处理，A 错误；丁的 “顶包 ”行为属于 作假证明包庇，成立包庇罪；但指使丁的乙不成立包 庇罪，因为对于本犯没有期待可能性。因此，C 错误， D 正确</w:t>
        <w:br/>
        <w:t>【答案】ABC</w:t>
      </w:r>
    </w:p>
    <w:p/>
    <w:p>
      <w:r>
        <w:t>【20150209】</w:t>
        <w:br/>
        <w:t>甲窃得一包冰毒后交乙代为销售，乙销售后得款 3 万元与甲平分。关于本案，下列哪一选项是错误的?</w:t>
        <w:br/>
        <w:t>A. 甲的行为触犯盗窃罪与贩卖毒品罪</w:t>
        <w:br/>
        <w:t>B. 甲贩卖毒品的行为侵害了新的法益，应与盗窃 罪实行并罚</w:t>
        <w:br/>
        <w:t>C. 乙的行为触犯贩卖毒品罪、非法持有毒品罪、 转移毒品罪与掩饰、隐瞒犯罪所得罪</w:t>
        <w:br/>
        <w:t>D.对乙应以贩卖毒品罪一罪论处 【解析】</w:t>
        <w:br/>
        <w:t>关于 A 项和 B 项。毒品系违禁品，也可以成为财 产性犯罪的对象， 甲的盗窃行为侵害他人的财产，交 由乙贩卖毒品的行为又侵害社会管理秩序，两行为触 犯盗窃罪与贩卖毒品罪，应当数罪并罚。</w:t>
        <w:br/>
        <w:t>关于 C 项。乙明知是毒品而销售，触犯贩卖毒品 罪。由于贩卖毒品中必然伴随非法持有毒品的行为， 因此，乙的行为还触犯非法持有毒品罪。转移毒品罪 的对象是特定的，即仅限于走私、贩卖、运输、制造 毒品的犯罪分子的毒品。故乙的行为并未触犯转移毒 品罪。故 C 项的表述错误，当选。</w:t>
        <w:br/>
        <w:t>关于 D 项。贩卖毒品的犯罪人，必然伴随非法持 有毒品的行为。因此，如果行为人是因为贩卖毒品而 非法持有毒品的，直接认定为贩卖毒品罪一罪即可， 无须再认定为非法持有毒品罪，该罪被贩卖毒品罪所 吸收。因此，D 项的表述正确，不当选。</w:t>
        <w:br/>
        <w:t>【答案】C</w:t>
        <w:br/>
      </w:r>
    </w:p>
    <w:p/>
    <w:p>
      <w:r>
        <w:t>【20150220】</w:t>
        <w:br/>
        <w:t>甲杀人后将凶器忘在现场，打电话告诉乙真相， 请乙帮助扔掉凶器。乙随即把凶器藏在自家地窖里。 数月后，甲生活无着落准备投案自首时， 乙向甲汇款</w:t>
        <w:br/>
        <w:br/>
        <w:t>2 万元，使其继续在外生活。关于本案，下列哪一选项 是正确的?</w:t>
        <w:br/>
        <w:t>A. 乙藏匿凶器的行为不属毁灭证据，不成立帮助 毁灭证据罪</w:t>
        <w:br/>
        <w:t>B. 乙向甲汇款 2 万元不属帮助甲逃匿，不成立窝 藏罪</w:t>
        <w:br/>
        <w:t>C. 乙的行为既不成立帮助毁灭证据罪，也不成立 窝藏罪</w:t>
        <w:br/>
        <w:t>D. 甲虽唆使乙毁灭证据，但不能认定为帮助毁灭 证据罪的教唆犯</w:t>
        <w:br/>
        <w:t>【解析】</w:t>
        <w:br/>
        <w:t>帮助毁灭、伪造证据罪，是指帮助诉讼活动的当 事人毁灭、伪造证据，情节严重的行为。窝藏罪，是 指明知是犯罪的人而为其提供隐藏住所、财物，帮助 其逃匿的行为。</w:t>
        <w:br/>
        <w:t>关于 A 项。帮助毁灭、伪造证据罪中的 “毁灭 ” ， 并不限于从物理上使证据消失，而是包括妨碍证据显 现、使证据的证明价值减少、消失的一切行为。隐匿 证据的行为，也属于这里的 “毁灭 ”行为。这是因为， 使证据不被司法机关发现的隐匿行为，与使证据从物 理上灭失的行为，在性质上无任何差别。本案中的乙 实施了藏匿凶器的行为，应认定为毁灭证据，成立帮 助毁灭证据罪。因此，A 项的表述错误，不当选。</w:t>
        <w:br/>
        <w:t>关于 B 项。如前所述， 明知是犯罪的人而为其提 供隐藏住所、财物，帮助其逃匿的，成立窝藏罪。本 案中乙的行为成立窝藏罪，当无疑问。因此，B 项的表 述错误，不当选。</w:t>
        <w:br/>
        <w:t>关于 C 项。综合前述对 A 项和 B 项的解析，C 项 的表述错误，不当选。</w:t>
        <w:br/>
        <w:t>关于 D 项。毁灭自己是当事人的案件的证据的， 由于缺乏期待可能性，不成立犯罪。据此，甲唆使乙 毁灭证据的行为只能认定为帮助毁灭证据罪的正犯， 而非教唆犯。理由在于：教唆犯的前提是共犯，其要 求教唆者和被教唆者的行为都成立犯罪。因此，  D  项 的表述错误，当选。</w:t>
        <w:br/>
        <w:t>【答案】D</w:t>
        <w:br/>
      </w:r>
    </w:p>
    <w:p/>
    <w:p>
      <w:r>
        <w:t>【20150258】</w:t>
        <w:br/>
        <w:t>甲在公园游玩时遇见仇人胡某，顿生杀死胡某的  念头，便欺骗随行的朋友乙、丙说：“我们追逐胡某， 让他出洋相。”三人捡起木棒追逐胡某，致公园秩序严  重混乱。将胡某追到公园后门偏僻处后， 乙、丙因故  离开。随后甲追上胡某，用木棒重击其头部，致其死  亡。关于本案，下列哪些选项是正确的?</w:t>
        <w:br/>
        <w:br/>
        <w:t>A. 项的表述正确，当选。</w:t>
        <w:br/>
        <w:t>关于</w:t>
        <w:br/>
        <w:t>B. 项的表述正确，当选。</w:t>
        <w:br/>
        <w:t>关于</w:t>
        <w:br/>
        <w:t>C. 项解析所述，胡某的死亡与乙、 丙的寻衅滋事行为之间，并无直接必然的因果关系。 因此，</w:t>
        <w:br/>
        <w:t>D. 项的表述错误，不当选。</w:t>
        <w:br/>
        <w:t>【答案】ABC</w:t>
        <w:br/>
        <w:br/>
        <w:t>【解析】关于 A 项。本案中的甲先后实施了寻衅滋事和故 意杀人两个行为，触犯了寻衅滋事罪和故意杀人罪。 需要指出的是，寻衅滋事罪是情节犯，该罪的成立要 求情节恶劣、情节严重或者造成公共场所秩序严重混 乱。因此，A 项的表述正确，当选。</w:t>
        <w:br/>
        <w:t>关于 B 项。从本案的案情看，乙、丙二人是在甲 的教唆之下实施追逐胡某的行为的，至于二人的是否 成立寻衅滋事罪，则不一定。但无论二人是否构成寻 衅滋事罪，其追逐行为都是先行行为，都可能产生救 助胡某的义务。因此，B 项的表述正确，当选。</w:t>
        <w:br/>
        <w:t>关于 C 项。乙、丙的追逐行为虽然使胡某处于孤 立无援的境地，但二人对甲随后实施的杀人行为根本 没有预见可能性，胡某的死亡相对于乙、丙二人而言， 系意外事件，二人不成立过失致人死亡罪。因此， C 项 的表述正确，当选。</w:t>
        <w:br/>
        <w:t>关于 D 项。如 C 项解析所述，胡某的死亡与乙、 丙的寻衅滋事行为之间，并无直接必然的因果关系。 因此，D 项的表述错误，不当选。</w:t>
        <w:br/>
        <w:t>【答案】ABC</w:t>
      </w:r>
    </w:p>
    <w:p/>
    <w:p>
      <w:r>
        <w:t>【20150286】</w:t>
        <w:br/>
        <w:t>甲送给国有收费站站长吴某 3 万元，与其约定： 甲在高速公路另开出口帮货车司机逃费，吴某想办法 让人对此不予查处，所得由二人分成。后甲组织数十 人，锯断高速公路一侧隔离栏、填平隔离沟（恢复原 状需 3 万元），形成一条出口。关于甲锯断高速公路隔 离栏的定性，下列分析正确的是：</w:t>
        <w:br/>
        <w:t>A.任意损毁公私财物，情节严重，应以寻衅滋事 罪论处</w:t>
        <w:br/>
        <w:t>B.聚众锯断高速公路隔离栏，成立聚众扰乱交通 秩序罪</w:t>
        <w:br/>
        <w:t>C.锯断隔离栏的行为，即使得到吴某的同意，也 构成故意毁坏财物罪</w:t>
        <w:br/>
        <w:t>D.锯断隔离栏属破坏交通设施，在危及交通安全 时，还触犯破坏交通设施罪</w:t>
        <w:br/>
        <w:t>【解析】</w:t>
        <w:br/>
        <w:t>寻衅滋事罪和聚众扰乱交通秩序罪要求造成了社 会秩序严重混乱，AB 不当选。</w:t>
        <w:br/>
        <w:t>关于 C 项。吴某虽为国有收费站的站长，但其无 权同意甲的擅自锯断隔离栏的行为，毕竟，该行为侵 犯的是国家法益，而非仅仅是吴某的个人法益。因此， C 项的表述正确，当选。</w:t>
        <w:br/>
        <w:t>关于 D 项。破坏交通设施罪，是指故意破坏轨道、 桥梁、隧道、公路、机场、航道、灯塔、标志或者进 行破坏活动，足以使火车、汽车、电车、船只、航空 器发生倾覆、毁坏危险的行为。本案中甲锯断隔离栏 属破坏交通设施的行为，在危及交通安全时，有导致 汽车发生倾覆、毁坏的危险，触犯了破坏交通设施罪。 因此，D 项的表述正确，当选。</w:t>
        <w:br/>
        <w:t>【答案】CD</w:t>
        <w:br/>
        <w:br/>
      </w:r>
    </w:p>
    <w:p/>
    <w:p>
      <w:r>
        <w:t>【20150287】</w:t>
        <w:br/>
        <w:t>甲送给国有收费站站长吴某 3 万元，与其约定： 甲在高速公路另开出口帮货车司机逃费，吴某想办法 让人对此不予查处，所得由二人分成。后甲组织数十 人，锯断高速公路一侧隔离栏、填平隔离沟（恢复原 状需 3 万元），形成一条出口。路过的很多货车司机知 道经过收费站要收 300 元，而给甲 100 元即可绕过收 费站继续前行。甲以此方式共得款 30 万元，但骗吴某 仅得 20 万元，并按此数额分成。关于甲非法获利的定 性，下列分析正确的是：</w:t>
        <w:br/>
        <w:t>A.擅自经营收费站收费业务，数额巨大，构成非 法经营罪</w:t>
        <w:br/>
        <w:t>B.即使收钱时冒充国有收费站工作人员，也不构 成招摇撞骗罪</w:t>
        <w:br/>
        <w:t>C.未使收费站工作人员基于认识错误免收司机过 路费，不构成诈骗罪</w:t>
        <w:br/>
        <w:t>D.骗吴某仅得 20 万元的行为，构成隐瞒犯罪所得 罪</w:t>
        <w:br/>
        <w:t>【解析】</w:t>
        <w:br/>
        <w:t>关于 A 项。本案中所收取的 30 万元是司机交的 过路费，无论是从什么出口离开高速公路，过路费都 属于公共财产。甲与吴某勾结，利用吴某的职务便利， 侵吞了该过路费，二人成立贪污罪的共犯。因此， A 项 的表述错误，不当选。</w:t>
        <w:br/>
        <w:t>关于 B 项。招摇撞骗罪，是指冒充国家机关工作 人员进行招摇撞骗的行为。国有收费站工作人员并非 国家机关工作人员，因此， 即使甲在收钱时冒充国有 收费站工作人员，其行为也不构成招摇撞骗罪。因此， B 项的表述正确，当选。</w:t>
        <w:br/>
        <w:t>关于 C 项。诈骗罪的成立要求被骗人基于错误认 识处分财产，本案中过路司机绕过正常的收费口，在 甲 “开辟 ” 的出口出去，并未产生错误认识，不符合 诈骗罪的构成要件。因此，C 项的表述正确，当选。</w:t>
        <w:br/>
        <w:t>关于 D 项。隐瞒犯罪所得罪侵犯的社会法益，共 同犯罪同伙间相互隐藏赃物，不构成此罪。</w:t>
        <w:br/>
        <w:t>【答案】BC</w:t>
        <w:br/>
      </w:r>
    </w:p>
    <w:p/>
    <w:p>
      <w:r>
        <w:t>【20140202】</w:t>
        <w:br/>
        <w:t>甲怀疑医院救治不力致其母死亡，遂在医院设灵 堂、烧纸钱， 向医院讨说法。结合社会主义法治理念 和刑法规定，下列哪一看法是错误的？</w:t>
        <w:br/>
        <w:br/>
        <w:t>A. 项正确。</w:t>
        <w:br/>
        <w:t>根据《刑法》第 293 条的规定，在公共场所起哄  闹事，只有在造成公共场所秩序严重混乱的，方构成  寻衅滋事罪。如果虽然有起哄闹事行为，但对公共秩  序并没有造成严重混乱的，则不能认定为寻衅滋事罪， 这是罪刑法定原则及刑法谦抑性的体现。</w:t>
        <w:br/>
        <w:t>B. 项正确。</w:t>
        <w:br/>
        <w:t>如果甲母的死亡确系医院救治不力所致，则医院 存在重大过错，甲的行为有情可原，在不足以认定其 行为达到“造成医院秩序严重混乱的程度”的情况下， 则不能轻易认定甲构成寻衅滋事罪。此外通说认为， 构成寻衅滋事罪要求行为人主观上具有寻找精神刺激 填补内心空虚、发泄不良情绪等流氓动机，在本案中， 能否认定患者家属存在上述流氓动机，值得商榷，所 以从这个方面理解也不能轻易认定甲的行为构成寻衅 滋事罪。</w:t>
        <w:br/>
        <w:t>C. 项正确。</w:t>
        <w:br/>
        <w:t>根据《刑法》第 72 条第 2 款的规定，宣告缓刑， 法院可以根据犯罪情况，对犯罪分子宣告禁止令。但  禁止令的内容，应当充分考虑与犯罪分子所犯罪行的  关联程度，不能影响犯罪分子的基本生活需要。</w:t>
        <w:br/>
        <w:t>D. 项  中， “法院可同时发布禁止令 ” 的说法是正确的，但  “禁止甲 1 年内出入医疗机构 ” 的说法就是错误的，  因为在甲生病时，也有到医院就医的权利，法院不能  剥夺其到医院就医的正当权利。</w:t>
        <w:br/>
        <w:t>综上，本题答案为 D。</w:t>
        <w:br/>
        <w:t>【答案】D</w:t>
        <w:br/>
        <w:br/>
        <w:t>【解析】近年来，在一些地方，医患矛盾突出，医患关系 紧张。在出现医疗纠纷时，患者当然有权维护自己的 合法权益，但维权也应通过正当途径进行，而不能通 过起哄闹事，扰乱社会公共秩序的方式进行，否则， 如果以违法的方式，甚至犯罪的方式进行所谓的“维 权”，就会侵犯到他人的合法权益，侵犯到社会公共利 益，作为司法机关，当然要严厉打击，如果构成犯罪， 当然也要依法从严惩处，这是执法为民与服务大局理 念的基本要求。A 项正确。</w:t>
        <w:br/>
        <w:t>根据《刑法》第 293 条的规定，在公共场所起哄  闹事，只有在造成公共场所秩序严重混乱的，方构成  寻衅滋事罪。如果虽然有起哄闹事行为，但对公共秩  序并没有造成严重混乱的，则不能认定为寻衅滋事罪， 这是罪刑法定原则及刑法谦抑性的体现。B 项正确。</w:t>
        <w:br/>
        <w:t>如果甲母的死亡确系医院救治不力所致，则医院 存在重大过错，甲的行为有情可原，在不足以认定其 行为达到“造成医院秩序严重混乱的程度”的情况下， 则不能轻易认定甲构成寻衅滋事罪。此外通说认为， 构成寻衅滋事罪要求行为人主观上具有寻找精神刺激 填补内心空虚、发泄不良情绪等流氓动机，在本案中， 能否认定患者家属存在上述流氓动机，值得商榷，所 以从这个方面理解也不能轻易认定甲的行为构成寻衅 滋事罪。C 项正确。</w:t>
        <w:br/>
        <w:t>根据《刑法》第 72 条第 2 款的规定，宣告缓刑， 法院可以根据犯罪情况，对犯罪分子宣告禁止令。但  禁止令的内容，应当充分考虑与犯罪分子所犯罪行的  关联程度，不能影响犯罪分子的基本生活需要。D 项  中， “法院可同时发布禁止令 ” 的说法是正确的，但  “禁止甲 1 年内出入医疗机构 ” 的说法就是错误的，  因为在甲生病时，也有到医院就医的权利，法院不能  剥夺其到医院就医的正当权利。</w:t>
        <w:br/>
        <w:t>综上，本题答案为 D。</w:t>
        <w:br/>
        <w:t>【答案】D</w:t>
      </w:r>
    </w:p>
    <w:p/>
    <w:p>
      <w:r>
        <w:t>【20140251】</w:t>
        <w:br/>
        <w:t>下列哪些选项不违反罪刑法定原则？</w:t>
        <w:br/>
        <w:t>A.将明知是痴呆女而与之发生性关系导致被害人 怀孕的情形，认定为强奸 “造成其他严重后果 ”</w:t>
        <w:br/>
        <w:t>B.将卡拉 OK 厅未经著作权人许可大量播放其音 像制品的行为，认定为侵犯著作权罪中的 “发行 ”</w:t>
        <w:br/>
        <w:t>C.将重度醉酒后在高速公路超速驾驶机动车的行 为，认定为以危险方法危害公共安全罪</w:t>
        <w:br/>
        <w:t>D.《刑法》规定了盗窃武装部队印章罪，未规定 毁灭武装部队印章罪。为弥补处罚漏洞，将毁灭武装 部队印章的行为认定为毁灭 “ 国家机关 ” 印章</w:t>
        <w:br/>
        <w:t>【解析】</w:t>
        <w:br/>
        <w:t>A 不违反。先天性痴呆症的妇女缺乏正常的判断 能力与控制能力，不能正常表达自己的意志。因此， 行为人明知妇女是痴呆者（程度严重的），而非法与之 发生性关系的，均应以强奸罪论处。而造成其怀孕的，</w:t>
        <w:br/>
        <w:br/>
        <w:t>则认定为 “造成其他严重后果 ” 的加重处罚情形。</w:t>
        <w:br/>
        <w:t>B 违反。播放超出了日常对发行的理解，属于类 推解释。</w:t>
        <w:br/>
        <w:t>C 不违反。以危险方法危害公共安全罪，是指故 意使用放火、决水、爆炸、投放危险物质以外的危险 方法危害公共安全的行为。 “ 以外的危险方法 ”仅限 于与放火、决水、爆炸、投放危险物质相当的方法， 而不是泛指任何具有危害公共安全性质的方法。在道 路上醉酒驾驶机动车通常定危险驾驶罪，但由于危险 驾驶罪只是一个抽象危险犯，因而必须是行为人醉酒 驾驶机动车，对公共安全造成一定危险，但没有达到 高度危险的情况下，才能定危险驾驶罪；反之，如果 行为人重度醉酒驾驶机动车，并且在高速公路超速行 驶，这种行为对公共安全造成了严重危险，危害程度 达到了与放火、爆炸等犯罪行为相当的程度，应当定 以危险方法危害公共安全罪。</w:t>
        <w:br/>
        <w:t>D 不违反。武装部队属于国家机关中的军事机关， 因此，将 “武装部队印章 ”认定为 “ 国家机关印章 ” 的，并未违反罪刑法定原则。</w:t>
        <w:br/>
        <w:t>【答案】ACD</w:t>
        <w:br/>
      </w:r>
    </w:p>
    <w:p/>
    <w:p>
      <w:r>
        <w:t>【20140261】</w:t>
        <w:br/>
        <w:t>甲的下列哪些行为成立帮助毁灭证据罪（不考虑 情节）？</w:t>
        <w:br/>
        <w:br/>
        <w:t>A. 错误。帮助毁灭、伪造证据罪属事后帮助犯，犯 罪主体必须是犯罪分子以外的人，甲、乙共同盗窃丙 的财物， 甲自己毁灭证据，不成立帮助毁灭证据罪。</w:t>
        <w:br/>
        <w:t>B. 错误。帮助毁灭、伪造证据罪针对的对象必须 是实物性证据，甲将丙派往境外工作，阻止公安司法 机关收集丙提供的言词证据的，不符合帮助毁灭、伪 造证据罪的对象要求， 因而不构成帮助毁灭证据罪。</w:t>
        <w:br/>
        <w:t>C. 正确。甲得知乙放火致人死亡后未清理现场痕 迹，便劝说乙回到现场毁灭证据，，虽然行为人甲唆使 当事人乙毁灭、伪造证据，但在这种情况下，行为人 甲并不是教唆犯，而是正犯。因此甲构成帮助毁灭、 伪造证据罪。</w:t>
        <w:br/>
        <w:t>D. 正确。在刑事诉讼中，即使经过当事人（犯罪嫌 疑人、被告人）同意，帮助其毁灭无罪证据，由于妨 害了刑事司法客观公正性，构成帮助毁灭证据罪。因 此，甲经过犯罪嫌疑人乙的同意，毁灭了对乙有利的 无罪证据，成立帮助毁灭证据罪。</w:t>
        <w:br/>
        <w:t>【答案】CD</w:t>
        <w:br/>
        <w:br/>
        <w:t>【解析】A 错误。帮助毁灭、伪造证据罪属事后帮助犯，犯 罪主体必须是犯罪分子以外的人，甲、乙共同盗窃丙 的财物， 甲自己毁灭证据，不成立帮助毁灭证据罪。</w:t>
        <w:br/>
        <w:t>B 错误。帮助毁灭、伪造证据罪针对的对象必须 是实物性证据，甲将丙派往境外工作，阻止公安司法 机关收集丙提供的言词证据的，不符合帮助毁灭、伪 造证据罪的对象要求， 因而不构成帮助毁灭证据罪。</w:t>
        <w:br/>
        <w:t>C 正确。甲得知乙放火致人死亡后未清理现场痕 迹，便劝说乙回到现场毁灭证据，，虽然行为人甲唆使 当事人乙毁灭、伪造证据，但在这种情况下，行为人 甲并不是教唆犯，而是正犯。因此甲构成帮助毁灭、 伪造证据罪。</w:t>
        <w:br/>
        <w:t>D 正确。在刑事诉讼中，即使经过当事人（犯罪嫌 疑人、被告人）同意，帮助其毁灭无罪证据，由于妨 害了刑事司法客观公正性，构成帮助毁灭证据罪。因 此，甲经过犯罪嫌疑人乙的同意，毁灭了对乙有利的 无罪证据，成立帮助毁灭证据罪。</w:t>
        <w:br/>
        <w:t>【答案】CD</w:t>
      </w:r>
    </w:p>
    <w:p/>
    <w:p>
      <w:r>
        <w:t>【20140289】</w:t>
        <w:br/>
        <w:t>甲在强制戒毒所戒毒时，无法抗拒毒瘾，设法逃 出戒毒所。甲径直到毒贩陈某家，以赊账方式买了少 量毒品过瘾。后甲逃往乡下，告知朋友乙详情，请乙 收留。乙让甲住下（事实一）。关于事实一，下列选项 正确的是？</w:t>
        <w:br/>
        <w:t>A. 甲是依法被关押的人员，其逃出戒毒所的行为 构成脱逃罪</w:t>
        <w:br/>
        <w:t>B. 甲购买少量毒品是为了自吸，购买毒品的行为 不构成犯罪</w:t>
        <w:br/>
        <w:t>C.陈某出卖毒品给甲，虽未收款，仍属于贩卖毒 品既遂</w:t>
        <w:br/>
        <w:t>D. 乙收留甲的行为构成窝藏罪 【解析】</w:t>
        <w:br/>
        <w:t>A 错误。脱逃罪的主体必须是依法被关押的犯罪 嫌疑人、被告人、罪犯。本案中，甲是在强制戒毒所 中进行强制戒毒的人员，不属于罪犯、被告人或犯罪 嫌疑人的范畴， 因此不构成脱逃罪。</w:t>
        <w:br/>
        <w:t>B 正确。《刑法》中并没有规定购买毒品罪，并且 甲购买少量毒品用来自吸而非用来贩卖， 因此也不构 成贩卖毒品罪。而且，甲的行为虽然符合《刑法》关 于非法持有毒品罪的持有毒品的行为要件，但是构成 非法持有毒品罪要求行为人持有的毒品数量大，而本 案中已明确表示甲购买的毒品是少量的， 因此应当认 为尚未达到非法持有毒品罪的定罪标准。综上，甲的 该行为不构成犯罪。</w:t>
        <w:br/>
        <w:t>C 正确。贩卖毒品罪是一个妨害社会管理秩序的 犯罪，不是一个财产犯罪，侵犯的是国家对毒品的管 制制度，而不是财产权，因此只要出卖人将毒品转移 给购买人，即使未收款，也构成既遂。</w:t>
        <w:br/>
        <w:t>D 错误。根据《刑法》规定，窝藏罪要求窝藏的对 象必须是 “犯罪的人 ”。在本案中，甲是在强制戒毒 所中进行强制戒毒的人员， 而不是法律上所规定的 “犯罪的人 ”。因此，乙收留甲的行为不可能构成窝 藏罪。</w:t>
        <w:br/>
        <w:t>【答案】BC</w:t>
        <w:br/>
      </w:r>
    </w:p>
    <w:p/>
    <w:p>
      <w:r>
        <w:t>【20140291】</w:t>
        <w:br/>
        <w:t>甲对陈某的毒品动起了歪脑筋，探知陈某将毒品 藏在厨房灶膛内。某夜，甲先用毒包子毒死陈某的 2 条看门狗（价值 6000 元）， 然后翻进陈某院墙，从厨 房灶膛拿走陈某 50 克纯冰毒（事实二）。甲拿出40 克 冰毒，让乙将 40 克冰毒和 80 克其他物质混合，冒充 120 克纯冰毒卖出（事实三）。关于事实三的判断，下 列选项正确的是？</w:t>
        <w:br/>
        <w:t>A. 甲让乙卖出冰毒应定性为甲事后处理所盗赃物， 对此不应追究甲的刑事责任</w:t>
        <w:br/>
        <w:t>B. 乙将 40 克冰毒掺杂、冒充 120 克纯冰毒卖出 的行为，符合诈骗罪的构成要件</w:t>
        <w:br/>
        <w:t>C. 甲、乙既成立诈骗罪的共犯，又成立贩卖毒品 罪的共犯</w:t>
        <w:br/>
        <w:br/>
        <w:t>D. 乙在冰毒中掺杂使假，不构成制造毒品罪 【解析】</w:t>
        <w:br/>
        <w:t>A 错误。贩卖毒品罪属于侵害社会管理秩序罪的 范围，与之前甲盗窃陈某毒品侵犯的财产权益不同， 属于不同类型的法益，因此该销售毒品的行为应当进 行单独地评价，所以甲的行为依然成立贩卖毒品罪， 应当追究其刑事责任。</w:t>
        <w:br/>
        <w:t>B 正确。诈骗罪要求行为人以非法占有为目的实 施欺诈行为，使对方产生或继续维持错误认识，对方 基于该错误认识而处分了财产，从而行为人取得了财 物、被害人遭受财产损失。在本案中，乙将 40 克冰毒 掺杂冒充 120 克冰毒卖出，是欺诈行为，而行为人购 买这 120 克冰毒是基于认识错误而进行了财产处分， 使其本人遭受财产损失，同时乙取得了财物。因此乙 的行为构成诈骗罪。</w:t>
        <w:br/>
        <w:t>C 正确。甲、乙的行为已经构成了诈骗罪的共犯。 同时，由于甲、乙出卖的不纯毒品中，仍有 40 克冰毒 的存在，且其在主观上也是持出卖毒品的故意。因此， 甲、乙也成立贩卖毒品罪的共犯。</w:t>
        <w:br/>
        <w:t>D 正确。《全国部分法院审理毒品犯罪案件工作座 谈会纪要》规定，鉴于毒品犯罪分子制造毒品的手段 复杂多样、不断翻新，采用物理方法加工、配制毒品 的情况大量出现，有必要进一步准确界定制造毒品的 行为、方法。制造毒品不仅包括非法用毒品原植物直 接提炼和用化学方法加工、配制毒品的行为，也包括 以改变毒品成分和效用为目的，用混合等物理方法加 工、配制毒品的行为，如将甲基苯丙胺或者其他苯丙 胺类毒品与其他毒品混合成麻古或者摇头丸。为便于 隐蔽运输、销售、使用、欺骗购买者，或者为了增重， 对毒品掺杂使假，添加或者去除其他非毒品物质，不 属于制造毒品的行为。因此，乙在冰毒中掺杂使假， 不构成制造毒品罪。</w:t>
        <w:br/>
        <w:t>【答案】BCD</w:t>
        <w:br/>
      </w:r>
    </w:p>
    <w:p/>
    <w:p>
      <w:r>
        <w:t>【20130201】</w:t>
        <w:br/>
        <w:t>甲给机场打电话谎称“3 架飞机上有炸弹 ”，机 场立即紧急疏散乘客，对飞机进行地毯式安检，3 小 时后才恢复正常航班秩序。关于本案，下列哪一选项 是正确的?</w:t>
        <w:br/>
        <w:br/>
        <w:t>A. 为维护社会稳定，无论甲的行为是否严重扰乱 社会秩序，都应追究甲的刑事责任</w:t>
        <w:br/>
        <w:t>B. 为防范危害航空安全行为的发生，保护人民群 众，应以危害公共安全相关犯罪判处甲死刑</w:t>
        <w:br/>
        <w:t>C. 从事实和法律出发，甲的行为符合编造、故意 传播虚假恐怖信息罪的犯罪构成，应追究其刑事责任</w:t>
        <w:br/>
        <w:t>D. 对于散布虚假信息，危及航空安全，造成国内 国际重大影响的案件，可突破司法程序规定，以高效 办案取信社会</w:t>
        <w:br/>
        <w:br/>
        <w:t>【解析】依据刑法第 291 条之一的规定，编造爆炸威胁、 生化威胁、放射威胁等恐怖信息，或者明知是编造的</w:t>
        <w:br/>
        <w:br/>
        <w:t>恐怖信息而故意传播，严重扰乱社会秩序的，成立此 罪。甲谎称机场有炸弹（爆炸信息）而迫使机场紧急 疏散的，严重扰乱了机场的社会秩序，应该成立编造、 故意传播虚假恐怖信息罪。</w:t>
        <w:br/>
        <w:t>【答案】C</w:t>
      </w:r>
    </w:p>
    <w:p/>
    <w:p>
      <w:r>
        <w:t>【20130210】</w:t>
        <w:br/>
        <w:t>关于罪数判断，下列哪一选项是正确的?</w:t>
        <w:br/>
        <w:t>A. 冒充警察招摇撞骗，骗取他人财物的，适用特 别法条以招摇撞骗罪论处</w:t>
        <w:br/>
        <w:t>B. 冒充警察实施抢劫，同时构成抢劫罪与招摇撞 骗罪，属于想象竞合犯，从一重罪论处</w:t>
        <w:br/>
        <w:t>C. 冒充军人进行诈骗，同时构成诈骗罪与冒充军 人招摇撞骗罪的，从一重罪论处</w:t>
        <w:br/>
        <w:t>D. 冒充军人劫持航空器的，成立冒充军人招摇撞 骗罪与劫持航空器罪，实行数罪并罚</w:t>
        <w:br/>
        <w:t>【解析】</w:t>
        <w:br/>
        <w:t>A 错误，C 正确。招摇撞骗同时诈骗的，成立想象 竞合犯，应该从一重论处。招摇撞骗罪侵害的法益是 国家机关工作人员的公众信赖感。</w:t>
        <w:br/>
        <w:t>B 错误，冒充军警进行抢劫的，是《刑法》第263 条第六项规定的法定刑升格条件，不适用想象竞合犯 的处理模式，只定抢劫罪。</w:t>
        <w:br/>
        <w:t>D 错误，冒充军人劫持航空器的，并未实施招摇 撞骗行为，因此不可能构成冒充军人招摇撞骗罪。只 构成劫持航空罪。</w:t>
        <w:br/>
        <w:t>【答案】C</w:t>
        <w:br/>
      </w:r>
    </w:p>
    <w:p/>
    <w:p>
      <w:r>
        <w:t>【20130218】</w:t>
        <w:br/>
        <w:t>医生甲退休后，擅自为人看病 2 年多。某日，甲 为乙治疗，需注射青霉素。乙自述以前曾注射过青霉 素，甲便未做皮试就给乙注射青霉素，乙因青霉素过 敏而死亡。关于本案， 下列哪一选项是正确的?</w:t>
        <w:br/>
        <w:t>A. 以非法行医罪的结果加重犯论处</w:t>
        <w:br/>
        <w:t>B. 以非法行医罪的基本犯论处</w:t>
        <w:br/>
        <w:t>C. 以过失致人死亡罪论处</w:t>
        <w:br/>
        <w:t>D. 以医疗事故罪论处 【解析】</w:t>
        <w:br/>
        <w:t>有医师执业资格是“医师资格”与“执业资格” 的统一。退休的医生仍然具备医师资格，但是却没有  了执业资格，所以相当于刑法上的普通人，其行医问  诊的，可以成立《刑法》第 336 条规定的非法行医罪。  甲退休后擅自为人看病 2 年多，属于没有医师执业资  格，而以行医为业的非法行医罪。其行医行为造成他  人死亡的，属于第 236 条 “造成就诊人死亡 ” 因而法  定刑加重的情况，是此罪的结果加重犯。非法行医致  人死亡的，也满足过失致人死亡罪的要求，但二罪是  法条竞合关系，特别法优先，按照非法行医罪处理。</w:t>
        <w:br/>
        <w:t>【答案】A</w:t>
        <w:br/>
      </w:r>
    </w:p>
    <w:p/>
    <w:p>
      <w:r>
        <w:t>【20130219】</w:t>
        <w:br/>
        <w:t>甲公司竖立的广告牌被路边树枝遮挡，甲公司在 未取得采伐许可的情况下，将遮挡广告牌的部分树枝</w:t>
        <w:br/>
        <w:br/>
        <w:t>砍掉，所砍树枝共计 6 立方米。关于本案，下列哪一 选项是正确的?</w:t>
        <w:br/>
        <w:t>A.盗伐林木包括砍伐树枝， 甲公司的行为成立盗 伐林木罪</w:t>
        <w:br/>
        <w:t>B.盗伐林木罪是行为犯，不以破坏林木资源为要 件，甲公司的行为成立盗伐林木罪</w:t>
        <w:br/>
        <w:t>C. 甲公司不以非法占有为目的，只成立滥伐林木 罪</w:t>
        <w:br/>
        <w:t>D.不能以盗伐林木罪判处甲公司罚金 【解析】</w:t>
        <w:br/>
        <w:t>依据 2000 年 11 月最高法《关于审理破坏森林资 源刑事案件具体应用法律若干问题的解释》第三条的 规定，成立盗伐林木罪需要主观上 “ 以非法占有为目 的 ”，甲公司砍树枝并不是想利用材木的经济用途或 者其他用途，只是为了排除树枝对广告牌的遮挡，所 以是对树木的一种破坏而不是盗窃，所以不成立盗伐 林木罪。</w:t>
        <w:br/>
        <w:t>依据上述司法解释的第六条，滥伐林木需要数量 较大才构成犯罪，数量较大以 10 至 20 立方米或者幼 树 500 至 1000 株为起点。甲公司未获得采伐许可，滥 伐他人所有的树木，但是只有 6 立方米，没有达到犯 罪的起刑点，所以不成立滥伐林木罪。</w:t>
        <w:br/>
        <w:t>【答案】D</w:t>
        <w:br/>
      </w:r>
    </w:p>
    <w:p/>
    <w:p>
      <w:r>
        <w:t>【20130262】</w:t>
        <w:br/>
        <w:t>甲、乙两村因水源发生纠纷。甲村 20 名村民手持 铁锹等农具，在两村交界处强行修建引水设施。乙村 18 名村民随即赶到，手持木棍、铁锹等与甲村村民互 相谩骂、互扔石块，甲村 3 人被砸成重伤。因警察及 时疏导，两村村民才逐渐散去。关于本案，下列哪些 选项是正确的?</w:t>
        <w:br/>
        <w:br/>
        <w:t>A. 村民为争水源而斗殴，符合聚众斗殴罪的主观 要件</w:t>
        <w:br/>
        <w:t>B. 不分一般参加斗殴还是积极参加斗殴， 甲、乙 两村村民均触犯聚众斗殴罪</w:t>
        <w:br/>
        <w:t>C. 因警察及时疏导，两村未发生持械斗殴，属于 聚众斗殴未遂</w:t>
        <w:br/>
        <w:t>D. 对扔石块将甲村 3 人砸成重伤的乙村村民，应 以故意伤害罪论处</w:t>
        <w:br/>
        <w:br/>
        <w:t>【解析】考点是聚众斗殴罪的成立要件和法律拟制。</w:t>
        <w:br/>
        <w:t>依据《刑法》第 292 条的规定， “ 聚众斗殴的，  对首要分子和其他积极参加的，处三年以下有期徒刑、 拘役或者管制； ”“聚众斗殴，致人重伤、死亡的，  依照本法第 234 条、第 232 条的规定定罪处罚 ”。案  例中甲乙双方 38 人聚集斗殴，首要分子和积极参加者  成立聚众斗殴罪。此罪并不惩罚一般参加者。聚众斗  殴的过程中，导致他人重伤的，法律拟制为故意伤害  罪。</w:t>
        <w:br/>
        <w:t>聚众斗殴罪属于行为犯，只要斗殴发生，此罪即 既遂。持械斗殴是法定刑升格的条件之一，并不是既</w:t>
        <w:br/>
        <w:br/>
        <w:t>遂标准。</w:t>
        <w:br/>
        <w:t>【答案】AD</w:t>
        <w:br/>
        <w:t>第六章 贪污贿赂犯罪</w:t>
      </w:r>
    </w:p>
    <w:p/>
    <w:p>
      <w:r>
        <w:t>【20220126】</w:t>
        <w:br/>
        <w:t>乙建筑公司承担甲国有公司的一个建设项目，甲 公司委派吴某在乙公司从事监管等公务，丙公司是民 营监理公司，委派刘某监理该项目。乙公司负责人王 某与吴某、刘某共谋，王某通过虚假购买水泥的方式， 使得甲公司向乙公司多付工程款 200 万元，吴某、刘 某在采购单上代表各自公司签字确认。然后，王某从 中取出 40 万元给吴某，20 万元给刘某，其余 140 万 元用于乙公司运营。下列说法正确的有 ()</w:t>
        <w:br/>
        <w:t>A.吴某对甲公司构成贪污罪，数额为 200 万元</w:t>
        <w:br/>
        <w:t>B.王某虽然不是国家工作人员，但也构成贪污罪， 数额为 200 万元</w:t>
        <w:br/>
        <w:t>C.王某构成行贿罪，数额为 60 万元</w:t>
        <w:br/>
        <w:t>D.刘某构成非国家工作人员受贿罪，数额为 20 万 元</w:t>
        <w:br/>
        <w:t>【解析】</w:t>
        <w:br/>
        <w:t>贪污罪，是指国家工作人员利用职务便利，侵吞、  窃取、骗取公共财物。（1）吴某是甲国有公司委派到  乙公司从事公务的人员，属于国家工作人员。（2）吴  某利用职务便利，将甲公司的 200 万元支付给乙公司， 使甲公司遭受财产损失，使乙公司占有了 200 万元。  吴某的行为构成贪污罪，属于实行犯。（3）贪污罪的  非法占有目的，既包括为自己非法占有， 也包括为第  三人非法占有。吴某的行为既有为自己非法占有的目  的，也有为第三人（乙公司、王某、刘某）非法占有  的目的。（4）吴某与王某、刘某共谋此事。因此，王  某、刘某构成贪污罪的共犯。由于 200 万元是三人共  同贪污的数额，因此王某从中取出 60 万元给吴某、刘  某，不属于对后二者的行贿，而属于关于贪污罪的分  赃，后二者也不属于受贿。</w:t>
        <w:br/>
        <w:t>综上所述，本题答案为 AB。</w:t>
        <w:br/>
        <w:t>【答案】AB</w:t>
        <w:br/>
      </w:r>
    </w:p>
    <w:p/>
    <w:p>
      <w:r>
        <w:t>【20220127】</w:t>
        <w:br/>
        <w:t>王某是某国有公司的领导（国家工作人员）。关于 王某利用职务便利的挪用行为，下列说法错误的有?</w:t>
        <w:br/>
        <w:t>A.王某长期将公司的汽车挪作私用，构成挪用公 款罪</w:t>
        <w:br/>
        <w:t>B.王某将救灾款转用于装修公司办公大楼.构成 挪用公款罪</w:t>
        <w:br/>
        <w:t>C.王某挪用公款 100 万元炒期货，完全亏损。王 某深感无力还债，便潜逃外地。王某构成贪污罪</w:t>
        <w:br/>
        <w:t>D.王某向客户企业乙公司（民营公司） 的负责人 吴某提出，挪用乙公司 100 万元，用于炒期货，承诺 一年后归还。一年后，王某向乙公司归还了 100 万元。 王某构成挪用公款罪</w:t>
        <w:br/>
        <w:t>【解析】</w:t>
        <w:br/>
        <w:br/>
        <w:t>A 项，挪用公款罪的对象是公款，也即资金，不包 括财物。汽车属于财物，因此王某不构成挪用公款罪。 A 项说法错误。</w:t>
        <w:br/>
        <w:t>B 项，挪用公款罪要求将公款归个人使用（挪作 私用）。王某将公款用于装修公司办公大楼，不构成挪 用公款罪。B 项说法错误。</w:t>
        <w:br/>
        <w:t>C 项，挪用公款非与贪污罪的区别在于，前者在  行为时没有非法占有目的，后者在行为时有非法占有  目的。王某在挪用公款时具有归还意图。只是因为客  观原因无法归还，仍构成挪用公款罪。注意：如果王  某携带挪用的公款潜逃的，则构成贪污罪，这是因为  此时王某对公款具有了非法占有目的。C 项说法错误。</w:t>
        <w:br/>
        <w:t>D 项，（1）挪用公款罪挪用的对象是本单位的公 款。乙公司的 100 万元不属于王某所在单位的公款。 王某不构成挪用公款罪。（2）王某也不构成受贿罪。 这是因为，根据司法解释规定，以借款为名的受贿罪 的认定，需要考虑以下因素：有无归还的意思，出借 人是否要求国家工作人员利用职务便利为其谋取利益 等。第一，王某有归还意思。第二，题中没有交代乙 公司提出谋利要求。第三，题中也没有交代王某承诺 为乙公司谋取利益。因此王某不构成受贿罪。有人可 能认为，王某构成受贿罪，受贿对象是 100 万元的利 息。然而，第一，题中没有交代乙公司提出谋利要求， 也没有交代王某承诺为乙公司谋取利益。第二，借款 时，支付利息不是必然的，需要双方约定。题中没有 交代约定了利息。假如，双方约定了利息，事后乙公 司因为有事相求，免除了利息，则王某构成受贿罪。 D 项说法错误。</w:t>
        <w:br/>
        <w:t>【答案】ABCD</w:t>
        <w:br/>
      </w:r>
    </w:p>
    <w:p/>
    <w:p>
      <w:r>
        <w:t>【20220128】</w:t>
        <w:br/>
        <w:t>关于收受银行卡而受贿，下列说法正确的有?</w:t>
        <w:br/>
        <w:br/>
        <w:t>A. 项说法正确。</w:t>
        <w:br/>
        <w:t>B. 项说法正确。</w:t>
        <w:br/>
        <w:t>C. 项说法错误。</w:t>
        <w:br/>
        <w:t>D. 项说法错误。</w:t>
        <w:br/>
        <w:t>综上所述，本题答案为 AB。</w:t>
        <w:br/>
        <w:t>【答案】AB</w:t>
        <w:br/>
        <w:br/>
        <w:t>【解析】受贿罪的既遂标准是，接受了他人的财物，对财 物建立了自己的占有，也即能够支配该财物。</w:t>
        <w:br/>
        <w:t>A 项，卡内有资金，未设密码，表明甲能够支配卡 内资金，因此甲构成受贿罪既遂。A 项说法正确。</w:t>
        <w:br/>
        <w:t>B 项，虽然卡内有资金，但是乙不知密码，无法支 配卡内资金，表明乙并未实际得到他人财物，不构成 受贿罪既遂，而构成未遂。B 项说法正确。</w:t>
        <w:br/>
        <w:t>C 项，丙知道密码，便能够支配卡内资金，表明丙 得到了他人的财物，构成受贿罪既遂。卡内资金是定</w:t>
        <w:br/>
        <w:br/>
        <w:t>期存款，只是表明丙暂时不能实际提取。但是，   “这</w:t>
        <w:br/>
        <w:t>盘肉 ” 已经在丙的 “盘子里 ”，只是暂时不能 “下嘴 ” 而已。这种情况不影响既遂的结论。C 项说法错误。</w:t>
        <w:br/>
        <w:t>D 项，丁没有实际收到财物，不构成受贿罪既遂， 而是未遂。D 项说法错误。</w:t>
        <w:br/>
        <w:t>综上所述，本题答案为 AB。</w:t>
        <w:br/>
        <w:t>【答案】AB</w:t>
      </w:r>
    </w:p>
    <w:p/>
    <w:p>
      <w:r>
        <w:t>【20210113】</w:t>
        <w:br/>
        <w:t>甲系某国有企业出纳（国家工作人员），乙怂恿甲 挪用公款 300 万元给自己投资，称两个月后归还，并 承诺获利平分。甲照办。后乙用 300 万元中的 100 万 元投资，200 万元用于购房。两个月后， 乙将 300 万 元归还给甲， 甲然后归还给单位。甲乙挪用公款的数 额分别是?</w:t>
        <w:br/>
        <w:t>A. 甲、乙的数额均是 100 万元</w:t>
        <w:br/>
        <w:t>B. 甲、乙的数额均是 300 万元</w:t>
        <w:br/>
        <w:t>C. 甲的数额是 300 万元， 乙的数额是 100 万元</w:t>
        <w:br/>
        <w:t>D. 甲的数额是 100 万元， 乙的数额是 300 万元 【解析】</w:t>
        <w:br/>
        <w:t>挪用公款罪有三种客观处罚条件：（1） “进行非 法活动 ”；（2） “数额较大，进行营利活动 ”；（3） “数额较大，超过 3 个月未还 ”。由于这三种行为方 式都属于客观处罚条件，因此，不以计划用途来认定， 而以实际用途来认定。例如，甲为了炒股而挪出公款 （数额较大），但因为股市行情不好就一直将公款放着 没用，超过 3 个月未还。对此就认定为挪用公款数额 较大，超过 3 个月未还。本题中，实际用途是，（1） 100 万元投资。这属于 “数额较大，进行营利活动 ” ， 就此而言，甲、乙构成挪用公款罪的共同犯罪，数额 是 100 万元。二人对 100 万元均要负责。（2）200 万 元用于购房，两个月后归还。这不构成挪用公款罪。</w:t>
        <w:br/>
        <w:t>综上所述，本题答案为 A。</w:t>
        <w:br/>
        <w:t>【答案】A</w:t>
        <w:br/>
      </w:r>
    </w:p>
    <w:p/>
    <w:p>
      <w:r>
        <w:t>【20210126】</w:t>
        <w:br/>
        <w:t>甲为谋取不正当利益，有求于国家工作人员乙的 职务行为。下列选项中，甲构成行贿罪的有?</w:t>
        <w:br/>
        <w:t>A. 乙既利用职务为甲谋取不正当利益，又利用技 术在周未为甲的公司解决技术难题。甲就这两方面， 共送给乙 500 万元</w:t>
        <w:br/>
        <w:t>B. 乙的妻子赵某的公司严重亏损，没有扭亏为盈 的可能。甲知道真相仍然向该公司投资 500 万元，不 久该公司破产</w:t>
        <w:br/>
        <w:t>C. 乙不符合申购甲的公司原始股的条件。甲使乙 具备条件，乙申购了大量原始股。公司上市后，乙抛 售原始股，获利 2000 万元</w:t>
        <w:br/>
        <w:t>D. 乙因买房向甲借款 500 万元，并约定了利息。 2 年后，甲有求于乙的职务行为，不再要求乙还本付 息</w:t>
        <w:br/>
        <w:t>【解析】</w:t>
        <w:br/>
        <w:t>A 项，受贿罪是权钱交易。乙利用职务行为，收受</w:t>
        <w:br/>
        <w:br/>
        <w:t>甲的财物，构成受贿罪。乙利用自己的技术获得劳动 报酬，不构成受贿罪。500 万元中，多少是行贿罪、受 贿罪的数额，多少是劳动报酬，需要进一步划分。但 是，500 万元中，应至少有 3 万元是职务行为的不正 当报酬。因此，甲构成行贿罪，乙构成受贿罪。因此， A 项入选。</w:t>
        <w:br/>
        <w:t>B 项，根据司法解释规定， 由请托人出资， “合 作 ”开办公司或者其他 “合作 ”投资的， 以受贿罪论 处。受贿数额为出资额。本题中，甲明知赵某的公司 没有扭亏为盈的可能，仍然投资，实际上是不计回报 地为赵某纾困，等于白送 500 万元。赵某也获得了利 益，例如，在破产清算时， 由于有甲的出资，赵某的 损失会少些。因此，甲属于变相行贿，构成行贿罪， 行贿数额就是出资额。乙构成受贿罪，赵某构成受贿 罪的共犯。B 项入选。</w:t>
        <w:br/>
        <w:t>C 项，行贿、受贿属于权钱交易，官员收受的贿赂  只能是财物或财产性利益（债权）。而获取一种资格、 条件本身不属于财物或财产性利益（债权）。因此，甲  不构成行贿罪，乙也不构成受贿罪。C 项不入选。</w:t>
        <w:br/>
        <w:t>D 项，甲不再要求还本付息，表明乙获得了财产 性利益，也即为乙免除了债务。因此， 甲构成行贿罪， 乙构成受贿罪。D 项入选。</w:t>
        <w:br/>
        <w:t>综上所述，本题答案为 ABD。</w:t>
        <w:br/>
        <w:t>【答案】ABD</w:t>
        <w:br/>
      </w:r>
    </w:p>
    <w:p/>
    <w:p>
      <w:r>
        <w:t>【20210127】</w:t>
        <w:br/>
        <w:t>刘某的丈夫赵某涉嫌职务犯罪被监察机关留置。  甲对刘某讲： “你给我 50 万元，我保证将赵某捞出  来，这 50 万元全部用于打点。”实际上，甲只想用 10  万元打点关系。刘某给了甲 50 万元，并称如果赵某出  来了，会另有重谢。甲将 40 万元用于偿还个人债务， 10 万元给了乙，让乙送给监察机关员丙，丙当场拒收。 下列说法正确的有?</w:t>
        <w:br/>
        <w:br/>
        <w:t>A. 项说法正确。</w:t>
        <w:br/>
        <w:t>（2）由于丙当场拒收，因此，甲、乙的行贿罪只 能是未遂。未遂的数额应是 10 万元，因为甲只想送给 丙 10 万元，而非 50 万元。</w:t>
        <w:br/>
        <w:t>B. 项说法正确。</w:t>
        <w:br/>
        <w:t>（3）第一，由于刘某将钱是想送给办事官员，而 非送给中间人甲，因此刘某对办事官员构成行贿罪， 对甲不构成对有影响力的人行贿罪。由于办事官员丙 拒收，因此刘某的行贿罪构成未遂。第二，该行贿罪 的未遂犯的数额应是 10 万元，而非 50 万元。虽然刘 某主观上想行贿 50 万元，但实际上其中 40 万元被甲</w:t>
        <w:br/>
        <w:br/>
        <w:t>骗了，实际行贿数额只有 10 万元。刘某遭受了 40 万 元的财产损失，属于被害人。因此，</w:t>
        <w:br/>
        <w:t>C. 项说法错误。</w:t>
        <w:br/>
        <w:t>（4）假如丙收受后立即上交有关机关，则丙不构 成受贿罪。但是，甲、乙及刘某便构成行贿罪既遂。 因为，行贿罪的既遂标准是，国家工作人员客观上接 收（占有）了财物。因此，</w:t>
        <w:br/>
        <w:t>D. 项说法正确。</w:t>
        <w:br/>
        <w:t>综上所述，本题答案为 ABD。</w:t>
        <w:br/>
        <w:t>【答案】ABD</w:t>
        <w:br/>
        <w:br/>
        <w:t>【解析】（1） 甲对刘某的 40 万元具有非法占有目的，也  即该 40 万元并不想用于打点关系，而是想据为己有， 因此甲对刘某的 40 万元构成诈骗罪。A 项说法正确。</w:t>
        <w:br/>
        <w:t>（2）由于丙当场拒收，因此，甲、乙的行贿罪只 能是未遂。未遂的数额应是 10 万元，因为甲只想送给 丙 10 万元，而非 50 万元。B 项说法正确。</w:t>
        <w:br/>
        <w:t>（3）第一，由于刘某将钱是想送给办事官员，而 非送给中间人甲，因此刘某对办事官员构成行贿罪， 对甲不构成对有影响力的人行贿罪。由于办事官员丙 拒收，因此刘某的行贿罪构成未遂。第二，该行贿罪 的未遂犯的数额应是 10 万元，而非 50 万元。虽然刘 某主观上想行贿 50 万元，但实际上其中 40 万元被甲</w:t>
        <w:br/>
        <w:br/>
        <w:t>骗了，实际行贿数额只有 10 万元。刘某遭受了 40 万 元的财产损失，属于被害人。因此，C 项说法错误。</w:t>
        <w:br/>
        <w:t>（4）假如丙收受后立即上交有关机关，则丙不构 成受贿罪。但是，甲、乙及刘某便构成行贿罪既遂。 因为，行贿罪的既遂标准是，国家工作人员客观上接 收（占有）了财物。因此，D 项说法正确。</w:t>
        <w:br/>
        <w:t>综上所述，本题答案为 ABD。</w:t>
        <w:br/>
        <w:t>【答案】ABD</w:t>
      </w:r>
    </w:p>
    <w:p/>
    <w:p>
      <w:r>
        <w:t>【20200118】</w:t>
        <w:br/>
        <w:t>王某想请李某（国家工作人员）帮忙进行非法获 利活动。由于不认识李某，王某遂请李某的妻子陈某 说情，并交付 10 万元，作为感谢费。陈某对李某提及 此事，被李某拒绝，并要求陈某把钱退回。后陈某欺 骗李某说钱已退回，实际却全部用于家庭生活支出。 下列说法错误的有？</w:t>
        <w:br/>
        <w:t>A.王某构成行贿罪既遂</w:t>
        <w:br/>
        <w:t>B.陈某没有退回 10 万元感谢费.对王某构成侵占 罪</w:t>
        <w:br/>
        <w:t>C. 由于陈某已经实际收到钱，所以构成受贿罪的 片面共犯</w:t>
        <w:br/>
        <w:t>D.李某对陈某的退钱行为没有进行细致监督，所 以构成受贿罪</w:t>
        <w:br/>
        <w:t>【解析】</w:t>
        <w:br/>
        <w:t>请托人将一大笔钱财交给有影响力的人，想让其 占有一部分，将另一部分转交给国家支配，想谋取不 正当利益。这表明请托人有概括故意，想犯行贿罪与 对有影响力的人行贿罪。有影响力的人客观接收了自 己的那部分，则请托人的对有影响力的人行贿罪便既 遂。国家工作人员客观接收了自己那部分，则请托人 的行贿罪便既遂。由于请托人只有一个行为，两罪属 于想象竞合，择一重罪论处。如果有影响力的人主动 接受了钱财，留下自己那部分，给国家工作人员送另 一部分时，被拒绝，未送出去，则国家工作人员不构 成受贿罪，有影响力的人不构成利用影响力受贿罪（成 立该罪，要求国家工作人员许诺办事），其若不给请托 人退钱，多数观点认为不构成侵占罪。但是，此时请 托人仍构成对有影响力的人行贿罪既遂，并构成行贿 罪未遂。</w:t>
        <w:br/>
        <w:t>本题的情形与上述情形相同。王某构成对有影响 力的人行贿罪既遂，构成行贿罪未遂。依据多数观点， 陈某对王某不构成侵占罪， 因为王某送出去的钱属于 贿赂款，失去了返还请求权。陈某收到钱，如果李某 答应办事，则陈某构成利用影响力受贿罪和受贿罪共 犯，想象竞合，但是李某拒绝，则陈某不构成利用影 响力受贿罪； 李某不构成受贿罪，相应的，陈某也不 构成受贿罪的共犯。李某构成受贿罪的条件是答应办 事。李某不会因为未监督陈某退钱而构成受贿罪，何 况，李某没有这种监督义务。</w:t>
        <w:br/>
        <w:t>【答案】ABCD。</w:t>
        <w:br/>
        <w:br/>
      </w:r>
    </w:p>
    <w:p/>
    <w:p>
      <w:r>
        <w:t>【20200119】</w:t>
        <w:br/>
        <w:t>甲和乙开公司，注册资本 1000 万元。甲乙向国家 工作人员丙行贿，送给其 10%的股权并进行登记。之 后丙持有的股票的价格涨到了 200 万元。乙又有事相 求于丙， 以 600 万元回购了丙的股份。丙的受贿金额</w:t>
        <w:br/>
        <w:t>共计是？</w:t>
        <w:br/>
        <w:t>A.100 万元 B.200 万元 C.500 万元 D.600 万元 【解析】</w:t>
        <w:br/>
        <w:t>司法解释规定，收受干股（未实际出资而获得的 股份）的，成立受贿罪。如果进行了股权转让登记， 受贿数额以转让行为时股份价值计算。如果未进行股 权转让登记，受贿数额以实际股份分红计算。基于此， 甲乙送给丙 10%的股份，并进行登记，当时的股份价 值是 100 万元。因此，此时丙的受贿金额是 100 万元。</w:t>
        <w:br/>
        <w:t>此后，丙的股份涨到 200 万，多的 100 万元属于 犯罪所得的收益，但不属于犯罪所得的数额。受贿金 额是是犯罪所得的数额。</w:t>
        <w:br/>
        <w:t>丙的股份行情价是 200 万元。乙有事相求，以 600 万元购买丙的股份，这属于变相行贿和受贿。受贿金 额是 400 万元。丙的受贿金额共计是 500 万元。</w:t>
        <w:br/>
        <w:t>【答案】C。</w:t>
        <w:br/>
      </w:r>
    </w:p>
    <w:p/>
    <w:p>
      <w:r>
        <w:t>【20200120】</w:t>
        <w:br/>
        <w:t>关于贿赂犯罪的认定，下列哪些说法是正确的？</w:t>
        <w:br/>
        <w:br/>
        <w:t>A. 项，受贿罪的既遂标准： 国家工作人员接受了 他人财物，建立了自己的占有。受贿罪的既遂，只要 求在事实上建立占有，不要求在民法上取得财物的所 有权。乙对甲说： “钱先放你哪儿吧!”这句话的意思 是： “我接受了你的钱财，然后你替我保存起来，这</w:t>
        <w:br/>
        <w:br/>
        <w:t>样更安全 ”。因此乙构成受贿罪既遂，甲也构成行贿 罪既遂，数额都是 100 万元。</w:t>
        <w:br/>
        <w:t>B. 项，乙接受了支票，即使没有支取现金，也构成 受贿罪既遂。关于既遂数额，如果支票有具体数额， 就以具体数额来定。如果没有具体数额，但是乙可以 支取 999 万元，那么就以 999 万元来定。</w:t>
        <w:br/>
        <w:t>C. 项，受贿罪的本质是权钱交易，也即将他人的  钱财与自己的职务行为形成不正当的对价关系。受贿  罪中的索贿，既可以是勒索，也可以是编个 “名目 ” 索要钱财。只要请托方知道这笔钱是用来买对方的权  （职务行为）即可。因此， 甲构成受贿罪，而不构成  诈骗罪。甲的受贿金额是 10 万元。假如，乙符合审批  条件，甲欺骗乙： “按照程序，你需要给审批机关缴  纳 10 万元审批费 ”。乙信以为真，以为是给审批机关  缴纳费用，将 10 万元给甲，让甲代缴。甲据为己有。 甲构成诈骗罪，不构成受贿罪。 乙不构成行贿罪，而  是诈骗罪的被害人。</w:t>
        <w:br/>
        <w:t>D. 项，乙收下银行卡，即使未使用，也构成受贿罪 既遂，既遂数额是卡里的资金数额，也即 500 万元。 至于多了 100 万元利息，这属于犯罪所得的收益，不 属于犯罪所得本身。受贿罪的既遂数额是指犯罪所得 的数额。</w:t>
        <w:br/>
        <w:t>【答案】ABC</w:t>
        <w:br/>
        <w:br/>
        <w:t>【解析】A 项，受贿罪的既遂标准： 国家工作人员接受了 他人财物，建立了自己的占有。受贿罪的既遂，只要 求在事实上建立占有，不要求在民法上取得财物的所 有权。乙对甲说： “钱先放你哪儿吧!”这句话的意思 是： “我接受了你的钱财，然后你替我保存起来，这</w:t>
        <w:br/>
        <w:br/>
        <w:t>样更安全 ”。因此乙构成受贿罪既遂，甲也构成行贿 罪既遂，数额都是 100 万元。</w:t>
        <w:br/>
        <w:t>B 项，乙接受了支票，即使没有支取现金，也构成 受贿罪既遂。关于既遂数额，如果支票有具体数额， 就以具体数额来定。如果没有具体数额，但是乙可以 支取 999 万元，那么就以 999 万元来定。</w:t>
        <w:br/>
        <w:t>C 项，受贿罪的本质是权钱交易，也即将他人的  钱财与自己的职务行为形成不正当的对价关系。受贿  罪中的索贿，既可以是勒索，也可以是编个 “名目 ” 索要钱财。只要请托方知道这笔钱是用来买对方的权  （职务行为）即可。因此， 甲构成受贿罪，而不构成  诈骗罪。甲的受贿金额是 10 万元。假如，乙符合审批  条件，甲欺骗乙： “按照程序，你需要给审批机关缴  纳 10 万元审批费 ”。乙信以为真，以为是给审批机关  缴纳费用，将 10 万元给甲，让甲代缴。甲据为己有。 甲构成诈骗罪，不构成受贿罪。 乙不构成行贿罪，而  是诈骗罪的被害人。</w:t>
        <w:br/>
        <w:t>D 项，乙收下银行卡，即使未使用，也构成受贿罪 既遂，既遂数额是卡里的资金数额，也即 500 万元。 至于多了 100 万元利息，这属于犯罪所得的收益，不 属于犯罪所得本身。受贿罪的既遂数额是指犯罪所得 的数额。</w:t>
        <w:br/>
        <w:t>【答案】ABC</w:t>
      </w:r>
    </w:p>
    <w:p/>
    <w:p>
      <w:r>
        <w:t>【20190103】</w:t>
        <w:br/>
        <w:t>陈某欲得到一工程，送给非国家工作人员的刘甲  100 万元，希望其能够向管理工程的副市长刘乙（刘  甲胞弟）说情 。刘甲将 100 万元现金以及陈某的请求  告诉刘乙，刘乙说： “钱你留着，工程我会帮助的。” 陈某遂获得工程 。关于本案下列正确的是?</w:t>
        <w:br/>
        <w:t>A.刘甲和刘乙构成受贿罪的共同犯罪，陈某构成 对有影响力的人行贿罪</w:t>
        <w:br/>
        <w:t>B.刘甲构成利用影响力受贿罪，刘乙构成受贿罪， 陈某构成对有影响力的人行贿罪</w:t>
        <w:br/>
        <w:t>C.刘甲构成利用影响力受贿罪，刘乙不构成受贿 罪，陈某构成对有影响力的人行贿罪</w:t>
        <w:br/>
        <w:t>D.刘甲构成受贿罪，刘乙不构成受贿罪，陈某构 成行贿罪</w:t>
        <w:br/>
        <w:t>【解析】</w:t>
        <w:br/>
        <w:t>首先，受贿罪的本质在于 “权钱交易 ”。国家工  作人员刘乙， 明知陈某送给其哥哥刘甲的 100 万元， 是其职权行为的对价，仍然不反对，说明其认可了权  钱交易，构成受贿罪。刘甲与刘乙构成受贿罪的共犯 。 国家工作人员的近亲属、特定关系人收受他人财物，  国家工作人员事后知情，如果不反对，说明其认可该  财物，会给行贿人传递出 “权钱交易 ” 的信号，应认  定为受贿罪。2016 年最高人民法院、最高人民检察院  《关于办理贪污贿赂刑事案件适用法律若干问题的解  释》第 16 条规定：特定关系人索取、收受他人财物， 国家工作人员知道后未退还或者上交的，应当认定国  家工作人员具有受贿故意。</w:t>
        <w:br/>
        <w:br/>
        <w:t>其次，陈某虽然是给刘甲（非国家工作人员，有 影响力的人）行贿，但其主观上并不明知国家工作人 员刘乙有受贿的故意，也就是说，其主观上并没有将 财物交给国家工作人员的故意，也不明知国家工作人 员刘乙会让刘甲收受 100 万元，故陈某的行为不构成 行贿罪。</w:t>
        <w:br/>
        <w:t>具体而言：</w:t>
        <w:br/>
        <w:t>第一，行为人将财物交给特定关系人，特定关系 人仅成立利用影响力受贿罪，国家工作人员不成立受 贿罪时，行为人成立对有影响力的人行贿罪。</w:t>
        <w:br/>
        <w:t>第二，行为人将财物交给特定关系人，特定关系 人虽然与国家工作人员构成受贿的共犯，但行为人没 有认识到该受贿共犯事实时，行为人仍然成立对有影 响力的人行贿罪。</w:t>
        <w:br/>
        <w:t>第三，行为人将财物交付给特定关系人，但特定 关系人与国家工作人员构成受贿罪的共犯，行为人也 明知该受贿共犯事实时，不管财物最终是否由国家工 作人员占有，行为人均成立行贿罪。</w:t>
        <w:br/>
        <w:t>行贿人将财物交给特定关系人（有影响力的人）， 原则上成立对有影响力的人行贿罪。只有行贿人明知， 该特定关系人与国家工作人员有共同受贿的故意，则  行贿人构成行贿罪。</w:t>
        <w:br/>
        <w:t>刘甲在利用影响力收取 100 万时已构成利用影响 力受贿罪，后又构成受贿罪共犯。换言之，刘甲同时 构成利用影响力受贿罪和受贿罪，想象竞合处理。</w:t>
        <w:br/>
        <w:t>【答案】AB</w:t>
        <w:br/>
      </w:r>
    </w:p>
    <w:p/>
    <w:p>
      <w:r>
        <w:t>【20190110】</w:t>
        <w:br/>
        <w:t>甲和乙是国有企业的财务室保管人，甲、乙分别 保管保险柜的钥匙和密码，关于下列选项正确的是?</w:t>
        <w:br/>
        <w:br/>
        <w:t>A. 甲利用自己掌握的钥匙，并猜中密码取得保险 柜中的现金，属于利用职务之便</w:t>
        <w:br/>
        <w:t>B. 乙利用自己掌握的密码和私自配制的钥匙取得 保险柜中的现金，属于利用职务之便</w:t>
        <w:br/>
        <w:t>C. 乙趁甲不注意拿走钥匙，结合自己掌握的密码， 取走财物的属于利用职务之便</w:t>
        <w:br/>
        <w:t>D. 甲、乙共谋使用钥匙和密码，或共同破坏保险 柜而取走财物的，属于利用职务之便</w:t>
        <w:br/>
        <w:br/>
        <w:t>【解析】根据《刑法》第 382 条的规定，贪污罪要求行为 人利用职务上的便利，侵吞、窃取、骗取公共财产。 其中，窃取，是指违反占有者的意思，利用职务上的 便利，将他人占有的公共财物转移给自己占有 。刑法 理论一般认为，这里的 “窃取 ”就是 “监守自盗 ”，如 出纳员窃取自己管理的保险柜内的金钱。可是，这种 “监守自盗 ”行为属于将自己占有、管理的财物据为 已有的 “侵吞 ”。</w:t>
        <w:br/>
        <w:t>其实，只有当行为人与他人共同占有公共财物时， 行为人利用职务上的便利窃取该财物的，才属于贪污  罪中的 “窃取 ”。例如，当单位保险柜需要同时使用钥  匙与密码才能打开，而钥匙与密码由甲、乙二人分别</w:t>
        <w:br/>
        <w:br/>
        <w:t>掌握时，甲利用自己掌握的钥匙并猜中密码取得保险 柜中的现金的，或者乙利用自己掌握的密码和私自配 制的钥匙取得保险柜中的现金的，可以认为利用职务 上的便利窃取。</w:t>
        <w:br/>
        <w:t>根据上述观点，只要部分利用了职务上的便利， 都可以认为利用了职务上的便利，应成立贪污罪。</w:t>
        <w:br/>
        <w:t>【答案】ABCD</w:t>
      </w:r>
    </w:p>
    <w:p/>
    <w:p>
      <w:r>
        <w:t>【20190124】</w:t>
        <w:br/>
        <w:t>国家工作人员甲收受贿赂为乙的企业提供便利， 而后担心自已被监察部门调查并找到监察部门的丙， 希望其能够在调查中提供便利。丙提出需要 50 万，后 经甲、乙、丙三人共同商讨，给予丙 50 万，由乙支付 该 50 万元。但是实际上丙并不能干预调查活动，于是 找到了相关人员丁，但是丁拒绝了丙的要求。对于给 予丙 50 万元的这一事实，下列说法正确的是?</w:t>
        <w:br/>
        <w:t>A. 甲、乙构成行贿罪共同犯罪</w:t>
        <w:br/>
        <w:t>B. 甲、丙构成受贿罪共同犯罪</w:t>
        <w:br/>
        <w:t>C.丙未能利用其职务上的便利为甲谋取利益，不 构成受贿罪</w:t>
        <w:br/>
        <w:t>D. 甲不构成受贿罪 【解析】</w:t>
        <w:br/>
        <w:t>第一，乙支付 50 万元给丙，乙构成行贿罪；丙收 受这 50 万元，丙构成受贿罪。</w:t>
        <w:br/>
        <w:t>第二，甲、乙共谋给丙行贿，并且商讨给予丙 50 万元，甲、乙构成行贿罪的共同犯罪。换言之，就丙 收受 50 万元贿赂而言，甲、乙是行贿者，甲、乙二人 构成行贿罪的共同犯罪。</w:t>
        <w:br/>
        <w:t>第三，乙之所以给予丙 50 万元，是应甲的要求。 从这一意义上看，50 万元是甲职权行为的对价，甲的  行为亦构成受贿罪。至于最终将这 50 万元交由谁，完  全是甲的意志，乙只是听从于甲。故甲构成受贿罪，  甲与丙共同收受财物，应成立受贿罪的共犯。</w:t>
        <w:br/>
        <w:t>质言之，如果甲将自己家中的 50 万元送给丙，甲 构成行贿罪，丙构成受贿罪，乙单纯地陪甲去行贿丙， 甲、乙都构成行贿罪的共犯。但本案中， 甲还叫乙准 备 50 万元， 甲、乙对丙构成行贿罪的共同犯罪。</w:t>
        <w:br/>
        <w:t>甲之所以可以自己不掏钱而行贿，是因为甲可以 利用自己的职权让乙掏钱，故就甲、乙之间而言，乙 对甲构成行贿罪，甲构成受贿罪，但甲是与丙共同收 受了乙的财物，甲、丙构成受贿罪的共犯。</w:t>
        <w:br/>
        <w:t>C 错误。丙收受了他人财物，虽然没有实际上为 他人谋取利益，但成立受贿罪，最低限度只要求承诺 为他人谋取利益即可，故丙构成受贿罪。</w:t>
        <w:br/>
        <w:t>D 错误。对于该 50 万元，乙之所以会提供，是应  甲的要求，是甲职权行为的对价，故甲构成受贿罪。   至于甲是自己直接收受该 50 万元，还是让他人（丙） 收受该 50 万元，不影响受贿罪的成立。</w:t>
        <w:br/>
        <w:t>【答案】AB</w:t>
        <w:br/>
      </w:r>
    </w:p>
    <w:p/>
    <w:p>
      <w:r>
        <w:t>【20190133】</w:t>
        <w:br/>
        <w:t>刘某的弟弟犯故意伤害罪，刘某找了财政局局长</w:t>
        <w:br/>
        <w:br/>
        <w:t>屈某，让屈某去找公安局局长王某，让自己的弟弟只 受到治安管理处罚，事成后，刘某给了屈某 50 万。屈 某给了王某 20 万，刘某对此不知情。关于屈某和王某 下列说法正确的是?</w:t>
        <w:br/>
        <w:t>A.屈某、王某受贿罪共犯，数额 50 万</w:t>
        <w:br/>
        <w:t>B.屈某受贿 50 万，王某受贿 20 万</w:t>
        <w:br/>
        <w:t>C.屈某侵占罪 30 万、行贿罪 20 万，王某受贿罪 20 万</w:t>
        <w:br/>
        <w:t>D.屈某受贿罪 50 万、行贿罪 20 万元，王某受贿 罪 20 万</w:t>
        <w:br/>
        <w:t>【解析】</w:t>
        <w:br/>
        <w:t>第一，刘某送给屈某 50 万元，是为了谋取不正当  利益，构成行贿罪。刘某的行贿金额为 50 万元，屈某  的受贿金额为 50 万元，是受贿罪（斡旋受贿）。第二，  屈某送给王某 20 万元，另成立行贿犯罪，犯罪金额为  20 万元。刘某对此不知道，刘某对此行为不构成犯罪。 此外，该行贿金额 20 万元，不应从屈某之前的受贿款  （50 万元） 中扣除。因为，即便屈某后续不送 20 万  元给王某，屈某的受贿金额也是 50 万元，是犯罪既  遂。屈某事后将之前的受贿款 50 万元，无论是用于其  他违法犯罪，还是捐给希望工程，都不影响其之前受  贿罪（50 万元）的认定。第三，王某收受他人财物， 为他人谋取利益，构成受贿罪，金额为 20 万元。</w:t>
        <w:br/>
        <w:t>A 错误。屈某、王某没有共同受贿的故意，不构成 受贿罪的共同犯罪。B 正确。C 错误。屈某不构成侵占 罪，因为刘某给屈某钱是基于行贿的故意，不是交给 屈某代为保管。D 正确。</w:t>
        <w:br/>
        <w:t>【答案】BD</w:t>
        <w:br/>
      </w:r>
    </w:p>
    <w:p/>
    <w:p>
      <w:r>
        <w:t>【20180194】</w:t>
        <w:br/>
        <w:t>村民甲为了多获土地补偿款，找到负责核定土地 面积的国家机关工作人员乙，让其核定面积时多写面 积，并且送了十万元感谢费给乙。乙答应照办，甲因 此多获了四十万的土地补偿款。下列说法正确的是？</w:t>
        <w:br/>
        <w:br/>
        <w:t>A. 正确。本案中，国家工作人员乙利用自己核定 土地面积的职务便利，帮助甲非法占有公共财产，乙 构成贪污罪， 甲因为不具有国家工作人员的身份，故 甲属于贪污罪的帮助犯。二人成立贪污罪的共犯，犯 罪数额为 40 万元。</w:t>
        <w:br/>
        <w:t xml:space="preserve">B. </w:t>
        <w:br/>
        <w:t xml:space="preserve">C. </w:t>
        <w:br/>
        <w:t>D. 正确。甲为了谋取不正当利益给予国家工 作人员乙财物的，甲成立行贿罪，乙成立受贿罪。而 且贪污罪侵犯的是公共财产权，行为人行贿的数额并 影响贪污数额的认定。</w:t>
        <w:br/>
        <w:t>【答案】ABCD</w:t>
        <w:br/>
        <w:br/>
        <w:t>【解析】A 正确。本案中，国家工作人员乙利用自己核定 土地面积的职务便利，帮助甲非法占有公共财产，乙 构成贪污罪， 甲因为不具有国家工作人员的身份，故 甲属于贪污罪的帮助犯。二人成立贪污罪的共犯，犯 罪数额为 40 万元。</w:t>
        <w:br/>
        <w:t>B、C、D 正确。甲为了谋取不正当利益给予国家工 作人员乙财物的，甲成立行贿罪，乙成立受贿罪。而 且贪污罪侵犯的是公共财产权，行为人行贿的数额并 影响贪污数额的认定。</w:t>
        <w:br/>
        <w:t>【答案】ABCD</w:t>
      </w:r>
    </w:p>
    <w:p/>
    <w:p>
      <w:r>
        <w:t>【20180195】</w:t>
        <w:br/>
        <w:t>张某为谋取不正当利益，给李某（国家机关工作 人员）的妻子钱某 10 万元，后李某知道后，让妻子退 还给张某，钱某假装同意，但并未将 10 万元退还给张 某，并将 10 万元用于家庭生活。下列说法正确的是？</w:t>
        <w:br/>
        <w:t>A.李某的行为不构成犯罪</w:t>
        <w:br/>
        <w:t>B.李某的行为构成受贿罪</w:t>
        <w:br/>
        <w:t>C.钱某的行为构成受贿罪的共犯</w:t>
        <w:br/>
        <w:t>D.钱某的行为构成利用影响力受贿罪 【解析】</w:t>
        <w:br/>
        <w:t>A 正确，B、C 错误。张某为谋取不正当利益，给  国家工作人员李某的妻子钱某 10 万元的，张某应构成  向有影响力的人行贿罪。如果国家工作人员在知道特  定关系人索取、收受他人财物后，未退还或者上交的，  那么可以认为国家工作人员具有受贿故意，应成立受  贿罪。但是，如果国家工作人员知道其近亲属、特定  关系人收受他人财物后，明确反对，并要求退回的，  那么国家工作人员不构成受贿罪。本案中，李某在知  道妻子收钱后，让妻子退还钱款，这表明李某不存在  受贿的故意，即使钱某假装同意，但未将钱款退还，  并将钱款用于家庭生活的，李某也不成立受贿罪。因  李某不成立受贿罪，钱某当然也不构成受贿罪的共犯。</w:t>
        <w:br/>
        <w:t>D 选项中，钱某的行为不构成利用影响力受贿罪。 利用影响力受贿罪属于贿赂犯罪，而贿赂罪的法益是  职务行为的不可收买性，故只有当国家工作人员许诺  为他人谋取不正当利益时，才存在职务行为与财产的  交换性，才能认定为利用影响力受贿罪。如果国家工  作人员的近亲属或者其他与国家工作人员关系密切的  人，索取或者收受了请托人的财物，但没有要求国家  工作人员为请托人谋取不正当利益，或者虽然要求国  家工作人员为请托人谋取不正当利益，但国家工作人  员并不许诺， 由于不存在职务行为与财物的不正当对  价关系，所以不能认定为利用影响力受贿罪。如果行  为符合诈骗、侵占等侵犯财产罪的犯罪构成，可以认  定为其他财产犯罪。</w:t>
        <w:br/>
        <w:t>【答案】A</w:t>
        <w:br/>
      </w:r>
    </w:p>
    <w:p/>
    <w:p>
      <w:r>
        <w:t>【20170221】</w:t>
        <w:br/>
        <w:t>国有甲公司领导王某与私企乙公司签订采购合同， 以 10 万元的价格向乙公司采购一批设备。后王某发   现，丙公司销售的相同设备仅为 6 万元。王某虽有权   取消合同，但却与乙公司老总刘某商议， 由王某花 6   万元从丙公司购置设备交给乙公司，再由乙公司以 10   万元的价格卖给甲公司。经王某签字批准，甲公司将   10 万元货款支付给乙公司后，刘某再将 10 万元返给   王某。刘某为方便以后参与甲公司采购业务，完全照   办。关于本案的分析，下列哪一选项是正确的?</w:t>
        <w:br/>
        <w:t>A.王某利用职务上的便利套取公款，构成贪污罪， 贪污数额为 10 万元</w:t>
        <w:br/>
        <w:t>B.王某利用与乙公司签订合同的机会谋取私利， 应以职务侵占罪论处</w:t>
        <w:br/>
        <w:br/>
        <w:t>C.刘某为谋取不正当利益，事后将货款交给王某， 刘某行为构成贪污罪</w:t>
        <w:br/>
        <w:t>D.刘某协助王某骗取公款，但因其并非国家工作 人员，故构成诈骗罪</w:t>
        <w:br/>
        <w:t>【解析】</w:t>
        <w:br/>
        <w:t>A 项错误：王某身为国家工作人员，利用职务上 的便利套取公款，构成贪污罪。由于甲公司花费 10 万 元从丙公司购买的设备实际价值是 6 万元，即甲公司 实际损失是 4 万元。故王某的贪污数额是4 万元。</w:t>
        <w:br/>
        <w:t>B 项错误：贪污罪和职务侵占罪的区别在于主体 不同，前者主体是国家工作人员，后者主体是非国家 工作人员。王某既可以构成职务侵占罪也可以构成贪 污罪的共犯。以主犯的身份犯论处，若王某为主犯， 则应以贪污罪论处。</w:t>
        <w:br/>
        <w:t>CD 项：私营乙公司老总刘某，虽然不具有国家工 作人员的身份，但是其明知王某的贪污计划，仍然协 助王某完成贪污计划，骗取国有甲公司公款，属于王 某贪污罪的共犯，刘某即构成贪污罪。所以 C 选项正 确，D 选项错误。</w:t>
        <w:br/>
        <w:t>【答案】C</w:t>
        <w:br/>
      </w:r>
    </w:p>
    <w:p/>
    <w:p>
      <w:r>
        <w:t>【20170262】</w:t>
        <w:br/>
        <w:t>关于受贿罪，下列哪些选项是正确的?</w:t>
        <w:br/>
        <w:br/>
        <w:t>A. 项正确：国家工作人员的近亲属构成利用影响 力受贿罪的前提是国家工作人员不知情。如果国家工 作人员明知其近亲属利用自己的职务行为受贿的。则 二人成立受贿罪的共犯，对国家工作人员的近亲属不 再单独定利用影响力受贿罪。</w:t>
        <w:br/>
        <w:t>B. 项正确：受贿罪中的 “为他人谋取利益 ” 的认 定，最低要求是许诺为他人谋取利益。包括明示、暗 示的许诺，包括直接对行贿人许诺和通过第三者对行 贿人许诺，包括真实的、虚假的许诺。</w:t>
        <w:br/>
        <w:t>C. 项正确：国家机关工作人员实施渎职犯罪并收 受贿赂，同时构成渎职罪和受贿罪的，除《刑法》有 特别规定（如刑法第 399 条第 4 款的情形）外，以渎 职罪和受贿罪数罪并罚。</w:t>
        <w:br/>
        <w:t>D. 项正确：国家工作人员收受请托人财物要成立 受贿罪，须有 “为他人谋取利益 ” 的承诺。但是该承 诺既可以是明示的，也可以是默示的。当他人主动行 贿并提出为其谋取利益的要求后，国家工作人员虽未</w:t>
        <w:br/>
        <w:br/>
        <w:t>明确承诺，但只要不予拒绝，就应当认为是一种暗示 的许诺。是否已实际为他人谋取利益，不影响受贿的 认定。</w:t>
        <w:br/>
        <w:t>【答案】ABCD</w:t>
        <w:br/>
        <w:t>请回答第 89—91题</w:t>
        <w:br/>
        <w:t>某地政府为村民发放扶贫补贴，由各村村委会主 任审核本村申请材料并分发补贴款。某村村委会主任 王某、会计刘某以及村民陈某合谋伪造申请材料，企 图每人套取 5 万元补贴款。王某任期届满，周某继任 村委会主任后，政府才将补贴款拨到村委会。周某在 分发补贴款时，发现了王某、刘某和陈某的企图，便 只发给三人各 3 万元，将剩余 6 万元据为己有。三人 心知肚明，但不敢声张。（事实一）后周某又想私自非 法获取土地征收款，欲找县国土局局长张某帮忙，遂 送给县工商局局长李某 10 万元，托其找张某说情。李 某与张某不熟，送 5 万元给县财政局局长胡某，让胡 某找张某。胡某找到张某后，张某碍于情面，违心答 应，但并未付诸行动。（事实二）周某为感谢胡某，从 村委会账户取款 20 万元购买玉器，并指使会计刘某将 账做平。周某将玉器送给胡某时，被胡某拒绝。周某 只好将玉器退还商家，将退款 20 万元返还至村委会账 户，并让刘某再次平账。（事实三）</w:t>
        <w:br/>
        <w:br/>
        <w:t>【解析】A 项正确：国家工作人员的近亲属构成利用影响 力受贿罪的前提是国家工作人员不知情。如果国家工 作人员明知其近亲属利用自己的职务行为受贿的。则 二人成立受贿罪的共犯，对国家工作人员的近亲属不 再单独定利用影响力受贿罪。</w:t>
        <w:br/>
        <w:t>B 项正确：受贿罪中的 “为他人谋取利益 ” 的认 定，最低要求是许诺为他人谋取利益。包括明示、暗 示的许诺，包括直接对行贿人许诺和通过第三者对行 贿人许诺，包括真实的、虚假的许诺。</w:t>
        <w:br/>
        <w:t>C 项正确：国家机关工作人员实施渎职犯罪并收 受贿赂，同时构成渎职罪和受贿罪的，除《刑法》有 特别规定（如刑法第 399 条第 4 款的情形）外，以渎 职罪和受贿罪数罪并罚。</w:t>
        <w:br/>
        <w:t>D 项正确：国家工作人员收受请托人财物要成立 受贿罪，须有 “为他人谋取利益 ” 的承诺。但是该承 诺既可以是明示的，也可以是默示的。当他人主动行 贿并提出为其谋取利益的要求后，国家工作人员虽未</w:t>
        <w:br/>
        <w:br/>
        <w:t>明确承诺，但只要不予拒绝，就应当认为是一种暗示 的许诺。是否已实际为他人谋取利益，不影响受贿的 认定。</w:t>
        <w:br/>
        <w:t>【答案】ABCD</w:t>
        <w:br/>
        <w:t>请回答第 89—91题</w:t>
        <w:br/>
        <w:t>某地政府为村民发放扶贫补贴，由各村村委会主 任审核本村申请材料并分发补贴款。某村村委会主任 王某、会计刘某以及村民陈某合谋伪造申请材料，企 图每人套取 5 万元补贴款。王某任期届满，周某继任 村委会主任后，政府才将补贴款拨到村委会。周某在 分发补贴款时，发现了王某、刘某和陈某的企图，便 只发给三人各 3 万元，将剩余 6 万元据为己有。三人 心知肚明，但不敢声张。（事实一）后周某又想私自非 法获取土地征收款，欲找县国土局局长张某帮忙，遂 送给县工商局局长李某 10 万元，托其找张某说情。李 某与张某不熟，送 5 万元给县财政局局长胡某，让胡 某找张某。胡某找到张某后，张某碍于情面，违心答 应，但并未付诸行动。（事实二）周某为感谢胡某，从 村委会账户取款 20 万元购买玉器，并指使会计刘某将 账做平。周某将玉器送给胡某时，被胡某拒绝。周某 只好将玉器退还商家，将退款 20 万元返还至村委会账 户，并让刘某再次平账。（事实三）</w:t>
      </w:r>
    </w:p>
    <w:p/>
    <w:p>
      <w:r>
        <w:t>【20170289】</w:t>
        <w:br/>
        <w:t>关于事实一的分析，下列选项正确的是：</w:t>
        <w:br/>
        <w:br/>
        <w:t>A. 项错误：村委会主任王某、会计刘某作为村委 会组成人员，在协助政府发放扶贫补贴时具有国家工 作人员的身份，二人与村民陈某合谋，利用职务上的 便利条件，伪造申请材料，骗取政府扶贫补贴款共计 15 万元。虽然王某拿到补贴款时已离任，但是其贪污 行为已经给国家造成了 15 万元的财产损失。仍应认定 王某构成贪污罪。</w:t>
        <w:br/>
        <w:t>B. 项错误：虽然王某、刘某和陈某各自只获得了 3 万元补贴款，但是三人共同参与了贪污行为，属于贪 污罪的共犯，均应对共同骗取的 15 万元承担刑事责 任，故三人的贪污数额都是 15 万元。</w:t>
        <w:br/>
        <w:t>C. 项正确：陈某虽为普通村民，但参与了王某和 刘某的贪污行为，属于贪污罪的共犯。对陈某也应以 贪污罪定罪处罚。</w:t>
        <w:br/>
        <w:t>D. 项错误：周某继任村委会主任时， 15 万元的补 贴款才拨到村委会。周某明知王某、刘某和陈某的贪 污事实，仍然向三人发放补贴款 9 万元，自己截留 6</w:t>
        <w:br/>
        <w:br/>
        <w:t>万元。周某属于贪污罪的承继的共犯，贪污数额也应 当是 15 万元。</w:t>
        <w:br/>
        <w:t>【答案】C</w:t>
        <w:br/>
        <w:br/>
        <w:t>【解析】A 项错误：村委会主任王某、会计刘某作为村委 会组成人员，在协助政府发放扶贫补贴时具有国家工 作人员的身份，二人与村民陈某合谋，利用职务上的 便利条件，伪造申请材料，骗取政府扶贫补贴款共计 15 万元。虽然王某拿到补贴款时已离任，但是其贪污 行为已经给国家造成了 15 万元的财产损失。仍应认定 王某构成贪污罪。</w:t>
        <w:br/>
        <w:t>B 项错误：虽然王某、刘某和陈某各自只获得了 3 万元补贴款，但是三人共同参与了贪污行为，属于贪 污罪的共犯，均应对共同骗取的 15 万元承担刑事责 任，故三人的贪污数额都是 15 万元。</w:t>
        <w:br/>
        <w:t>C 项正确：陈某虽为普通村民，但参与了王某和 刘某的贪污行为，属于贪污罪的共犯。对陈某也应以 贪污罪定罪处罚。</w:t>
        <w:br/>
        <w:t>D 项错误：周某继任村委会主任时， 15 万元的补 贴款才拨到村委会。周某明知王某、刘某和陈某的贪 污事实，仍然向三人发放补贴款 9 万元，自己截留 6</w:t>
        <w:br/>
        <w:br/>
        <w:t>万元。周某属于贪污罪的承继的共犯，贪污数额也应 当是 15 万元。</w:t>
        <w:br/>
        <w:t>【答案】C</w:t>
      </w:r>
    </w:p>
    <w:p/>
    <w:p>
      <w:r>
        <w:t>【20170290】</w:t>
        <w:br/>
        <w:t>关于事实二的分析，下列选项正确的是：</w:t>
        <w:br/>
        <w:t>A.周某为达非法目的，向国家工作人员行贿，构 成行贿罪</w:t>
        <w:br/>
        <w:t>B.李某请托胡某帮忙，并送给胡某 5 万元，构成 行贿罪</w:t>
        <w:br/>
        <w:t>C.李某未利用自身职务行为为周某谋利，但构成 受贿罪既遂</w:t>
        <w:br/>
        <w:t>D.胡某收受李某财物进行斡旋，但未成功，构成 受贿罪未遂</w:t>
        <w:br/>
        <w:t>【解析】</w:t>
        <w:br/>
        <w:t>A 项正确：周某为了非法获取土地征收款，送给 县工商局局长李某 10 万元，托其请县国土局局长张某 帮忙。周某的行为属于为谋取不正当利益而给予国家 工作人员以财物，成立行贿罪。</w:t>
        <w:br/>
        <w:t>B 项正确：李某因与县国土局局长张某不熟，为 了帮助周某谋取到不正当利益，于是送 5 万元给县财 政局局长胡某，让胡某找张某帮忙。李某也属于为了 谋取不正当利益而给予国家工作人员以财物，构成行 贿罪。</w:t>
        <w:br/>
        <w:t>C 项正确：李某收受了周某的 10 万元财物后，虽 然没有利用自身职务行为为周某谋取利益，但是进行 了斡旋，试图通过胡某说服张某为周某谋取不正当利 益，虽然没有成功，但只要实施了斡旋行为，就构成 受贿罪既遂。</w:t>
        <w:br/>
        <w:t>D 项错误：胡某收受李某的 5 万元财物后进行了 斡旋，试图通过张某的职务行为为请托人李某谋取不 正当利益，虽然没有成功，但由于胡某实施了斡旋行 为，仍然构成受贿罪既遂。</w:t>
        <w:br/>
        <w:t>【答案】ABC</w:t>
        <w:br/>
      </w:r>
    </w:p>
    <w:p/>
    <w:p>
      <w:r>
        <w:t>【20170291】</w:t>
        <w:br/>
        <w:t>关于事实三的分析，下列选项正确的是：</w:t>
        <w:br/>
        <w:br/>
        <w:t>A. 项错误：周某作为村委会主任，属于非国家工 作人员，其利用职务便利，从村委会账户取款 20 万元 购买玉器用于行贿，由于周某同时指使会计刘某将账 做平。使这 20 万元难以反映在单位的账户上，主观上 具有非法占有目的，构成职务侵占罪。村委会等基层 组织人员需要在协助人民政府从事行政管理工作的时</w:t>
        <w:br/>
        <w:br/>
        <w:t>候才能认定为国家工作人员，才有可能触犯贪污罪。 触犯贪污罪除了满足身份的要求，还需要满足其他构 成要件，如利用职务上的便利、有贪污行为、行为对 象为公共财物。</w:t>
        <w:br/>
        <w:t>B. 项错误：周某从村委会账户取款20 万元购买玉 器，并指使会计刘某将账做平，此时职务侵占罪已经 既遂。后又将 20 万元还回，不再成立犯罪中止。但其 返还财物的行为可以作为量刑情节予以考虑。</w:t>
        <w:br/>
        <w:t>C. 项正确：刘某第一次帮周某将账面做平，是在 明知周某挪用 20 万元用于行贿的前提下，属于帮助周 某成功实施职务侵占行为，成立周某职务侵占罪的共 犯。</w:t>
        <w:br/>
        <w:t>D. 项错误：包庇罪，是指明知他人是犯罪人，而故 意向公安、司法机关做假证明进行包庇，事实三中并 未提到刘某向司法机关作假证明包庇周某，所以不存 在包庇罪的问题。</w:t>
        <w:br/>
        <w:t>【答案】C</w:t>
        <w:br/>
        <w:br/>
        <w:t>【解析】A 项错误：周某作为村委会主任，属于非国家工 作人员，其利用职务便利，从村委会账户取款 20 万元 购买玉器用于行贿，由于周某同时指使会计刘某将账 做平。使这 20 万元难以反映在单位的账户上，主观上 具有非法占有目的，构成职务侵占罪。村委会等基层 组织人员需要在协助人民政府从事行政管理工作的时</w:t>
        <w:br/>
        <w:br/>
        <w:t>候才能认定为国家工作人员，才有可能触犯贪污罪。 触犯贪污罪除了满足身份的要求，还需要满足其他构 成要件，如利用职务上的便利、有贪污行为、行为对 象为公共财物。</w:t>
        <w:br/>
        <w:t>B 项错误：周某从村委会账户取款20 万元购买玉 器，并指使会计刘某将账做平，此时职务侵占罪已经 既遂。后又将 20 万元还回，不再成立犯罪中止。但其 返还财物的行为可以作为量刑情节予以考虑。</w:t>
        <w:br/>
        <w:t>C 项正确：刘某第一次帮周某将账面做平，是在 明知周某挪用 20 万元用于行贿的前提下，属于帮助周 某成功实施职务侵占行为，成立周某职务侵占罪的共 犯。</w:t>
        <w:br/>
        <w:t>D 项错误：包庇罪，是指明知他人是犯罪人，而故 意向公安、司法机关做假证明进行包庇，事实三中并 未提到刘某向司法机关作假证明包庇周某，所以不存 在包庇罪的问题。</w:t>
        <w:br/>
        <w:t>【答案】C</w:t>
      </w:r>
    </w:p>
    <w:p/>
    <w:p>
      <w:r>
        <w:t>【20160221】</w:t>
        <w:br/>
        <w:t>国家工作人员甲听到有人敲门，开门后有人扔进 一个包就跑。甲发现包内有 20 万元现金，推测是有求 于自己职务行为的乙送的。甲打电话问乙时被告知 “不要问是谁送的，收下就是了 ”（事实上是乙安排 丙送的），并重复了前几天的请托事项。甲虽不能确定 是乙送的，但还是允诺为乙谋取利益。关于本案，下 列哪一选项是正确的？</w:t>
        <w:br/>
        <w:br/>
        <w:t xml:space="preserve">A. </w:t>
        <w:br/>
        <w:t xml:space="preserve">B. </w:t>
        <w:br/>
        <w:t>C. 是错误</w:t>
        <w:br/>
        <w:t>【答案】D</w:t>
        <w:br/>
        <w:t>D. 是正确的，</w:t>
        <w:br/>
        <w:br/>
        <w:t>【解析】首先，乙丙二人为谋取不正当利益而给予国家工 作人员甲财物，成立行贿罪。其次，甲虽一开始不了 解现金的来源，但后来当乙重复请托事项后，即对于 该现金属于贿赂款具有明知了，因此，甲的行为符合 受贿罪“收受贿赂，为他人谋利益”的特征。至于主 观上是直接故意还是间接故意，并不影响受贿罪的成 立。综上，D 是正确的，A、B、C 是错误</w:t>
        <w:br/>
        <w:t>【答案】D</w:t>
      </w:r>
    </w:p>
    <w:p/>
    <w:p>
      <w:r>
        <w:t>【20160262】</w:t>
        <w:br/>
        <w:t>关于贿赂犯罪的认定，下列哪些选项是正确的？</w:t>
        <w:br/>
        <w:br/>
        <w:t>A. 项是正确的，理由在于， 甲虽是公立高校任课 老师，不属于国家工作人员，但在学校委托其负责招 生工作时，即掌握了公权力。换言之，此时甲应作为 “ 国家工作人员 ” 因此，甲的行为应认定为受贿罪</w:t>
        <w:br/>
        <w:t>B. 项是正确的，理由在于， 乙虽为国有医院副院 长，但其并未将自己手中的 “公权力 ”进行交易，而 只是承诺将自己作为一名普通医生的权力（开药）予 以交易。因此，乙并非国家工作人员，其行为应成立 非国家工作人员受贿罪</w:t>
        <w:br/>
        <w:t>C. 项是正确的，理由在于，根据我国司法解释，村 委会主任只有在协助政府实施土地管理工作时才具备 国家工作人员的身份，而在一般的工作中不具有国家 工作人员的身份，因此，丙的行为应认定为非国家工 作人员受贿罪</w:t>
        <w:br/>
        <w:t>D. 项是正确的，理由在于，一般公民（不具有国家 工作人员身份的人）伙同国家工作人员受贿的，成立 受贿罪的共犯</w:t>
        <w:br/>
        <w:t>【答案】ABCD</w:t>
        <w:br/>
        <w:br/>
        <w:t>【解析】A 项是正确的，理由在于， 甲虽是公立高校任课 老师，不属于国家工作人员，但在学校委托其负责招 生工作时，即掌握了公权力。换言之，此时甲应作为 “ 国家工作人员 ” 因此，甲的行为应认定为受贿罪</w:t>
        <w:br/>
        <w:t>B 项是正确的，理由在于， 乙虽为国有医院副院 长，但其并未将自己手中的 “公权力 ”进行交易，而 只是承诺将自己作为一名普通医生的权力（开药）予 以交易。因此，乙并非国家工作人员，其行为应成立 非国家工作人员受贿罪</w:t>
        <w:br/>
        <w:t>C 项是正确的，理由在于，根据我国司法解释，村 委会主任只有在协助政府实施土地管理工作时才具备 国家工作人员的身份，而在一般的工作中不具有国家 工作人员的身份，因此，丙的行为应认定为非国家工 作人员受贿罪</w:t>
        <w:br/>
        <w:t>D 项是正确的，理由在于，一般公民（不具有国家 工作人员身份的人）伙同国家工作人员受贿的，成立 受贿罪的共犯</w:t>
        <w:br/>
        <w:t>【答案】ABCD</w:t>
      </w:r>
    </w:p>
    <w:p/>
    <w:p>
      <w:r>
        <w:t>【20160289】</w:t>
        <w:br/>
        <w:t xml:space="preserve">甲是 </w:t>
        <w:br/>
        <w:t>A. 错误，</w:t>
        <w:br/>
        <w:t>B. 错 误。甲先利用职权将一套房屋过户用于还账，后又采 取方式予以平账，甲的行为只有一个，不可能成立数 罪，因此</w:t>
        <w:br/>
        <w:t>C. 正 确。挪用公款罪对象是公款，不包括公物，所以</w:t>
        <w:br/>
        <w:t>D. 是错误的</w:t>
        <w:br/>
        <w:t>【答案】C</w:t>
        <w:br/>
        <w:br/>
        <w:t>【解析】贪污罪主观要求有非法占有目的。A 错误，C 正 确。挪用公款罪对象是公款，不包括公物，所以 B 错 误。甲先利用职权将一套房屋过户用于还账，后又采 取方式予以平账，甲的行为只有一个，不可能成立数 罪，因此 D 是错误的</w:t>
        <w:br/>
        <w:t>【答案】C</w:t>
      </w:r>
    </w:p>
    <w:p/>
    <w:p>
      <w:r>
        <w:t>【20160290】</w:t>
        <w:br/>
        <w:br/>
        <w:t>A. 项是正确的，理由在于，程某虽参与了串通投 标，但并未与其他公司针对标价进行任何串通，而只 是约定了转包事宜，因此不成立串通投标罪</w:t>
        <w:br/>
        <w:t>B. 项是错误的，理由在于，作为招标人的甲安排 他人串通竞标，成立串通投标罪的实行犯，而非教唆 犯。</w:t>
        <w:br/>
        <w:t>甲为程某谋取利益后，收下程某给予的仿制古董， 属于受贿行为，相应的，程某的行为属于行贿。但问  题是，此时涉案的数额是多少？应为仿真古董的真实  价格 5000 元。受贿行贿数额要求数额较大，数额较大  一般指的是 3 万元，但是即使受贿行贿数额没有达到  3 万元，也不是不成立犯罪，而是行贿受贿的未遂。因  为古董价格只有 5000 元，所以程某属于行贿未遂，甲  属于受贿未遂，只不过行贿受贿未遂一般不进行处罚。</w:t>
        <w:br/>
        <w:t>因此，</w:t>
        <w:br/>
        <w:t xml:space="preserve">C. </w:t>
        <w:br/>
        <w:t>D. 是错误的 【答案】A</w:t>
        <w:br/>
        <w:br/>
        <w:t>【解析】A 项是正确的，理由在于，程某虽参与了串通投 标，但并未与其他公司针对标价进行任何串通，而只 是约定了转包事宜，因此不成立串通投标罪</w:t>
        <w:br/>
        <w:t>B 项是错误的，理由在于，作为招标人的甲安排 他人串通竞标，成立串通投标罪的实行犯，而非教唆 犯。</w:t>
        <w:br/>
        <w:t>甲为程某谋取利益后，收下程某给予的仿制古董， 属于受贿行为，相应的，程某的行为属于行贿。但问  题是，此时涉案的数额是多少？应为仿真古董的真实  价格 5000 元。受贿行贿数额要求数额较大，数额较大  一般指的是 3 万元，但是即使受贿行贿数额没有达到  3 万元，也不是不成立犯罪，而是行贿受贿的未遂。因  为古董价格只有 5000 元，所以程某属于行贿未遂，甲  属于受贿未遂，只不过行贿受贿未遂一般不进行处罚。</w:t>
        <w:br/>
        <w:t>因此，C、D 是错误的 【答案】A</w:t>
      </w:r>
    </w:p>
    <w:p/>
    <w:p>
      <w:r>
        <w:t>【20160291】</w:t>
        <w:br/>
        <w:t xml:space="preserve">甲曾因公务为 </w:t>
        <w:br/>
        <w:t xml:space="preserve">A. </w:t>
        <w:br/>
        <w:t>B. 两项错误；程某在知情的前提下为甲提供  了帮助，其主观上也不具有非法占有的目的，因此其  行为也不成立任何犯罪。因此，</w:t>
        <w:br/>
        <w:t xml:space="preserve">C. </w:t>
        <w:br/>
        <w:t>D. 两项也错误</w:t>
        <w:br/>
        <w:br/>
        <w:t>【答案】ABCD</w:t>
        <w:br/>
        <w:br/>
        <w:t>【解析】甲虽实施了欺骗行为，套取了单位的“劳务费” 5 万元，但其主观上不具有非法占有的目的，因此其  行为虽属不当，但并不成立诈骗罪，亦不成立贪污罪。  因此，A、B 两项错误；程某在知情的前提下为甲提供  了帮助，其主观上也不具有非法占有的目的，因此其  行为也不成立任何犯罪。因此， C、D 两项也错误</w:t>
        <w:br/>
        <w:br/>
        <w:t>【答案】ABCD</w:t>
      </w:r>
    </w:p>
    <w:p/>
    <w:p>
      <w:r>
        <w:t>【20150221】</w:t>
        <w:br/>
        <w:t>根据《刑法》规定，国家工作人员利用本人职权 或者（1）形成的便利条件，通过其他（2）职务上的 行为，为请托人谋取（3）， 索取请托人财物或者收受 请托人财物的，以（4）论处。这在刑法理论上称为（5）。 将下列哪一选项内容填充到以上相应位置是正确的?</w:t>
        <w:br/>
        <w:t>A.（1）地位（2）国家机关工作人员（3）利益（4） 利用影响力受贿罪（5） 间接受贿</w:t>
        <w:br/>
        <w:t>B.（1）职务（2） 国家工作人员（3）利益（4） 受贿罪（5）斡旋受贿</w:t>
        <w:br/>
        <w:t>C.（1）职务（2）国家机关工作人员（3）不正当 利益（4）利用影响力受贿罪（5） 间接受贿</w:t>
        <w:br/>
        <w:t>D.（1）地位（2）国家工作人员（3）不正当利益</w:t>
        <w:br/>
        <w:t>（4）受贿罪（5）斡旋受贿</w:t>
        <w:br/>
        <w:t>【解析】</w:t>
        <w:br/>
        <w:t>根据《刑法》第 388 条的规定，国家工作人员利  用本人职权或者地位形成的便利条件，通过其他国家  工作人员职务上的行为，为请托人谋取不正当利益，  索取请托人财物或者收受请托人财物的，以受贿论处， 此即斡旋受贿。</w:t>
        <w:br/>
        <w:t>根据《刑法》第 388 条之一的规定， 国家工作人   员的近亲属或者其他与该国家工作人员关系密切的人， 通过该国家工作人员职务上的行为，或者利用该国家   工作人员职权或者地位形成的便利条件，通过其他国   家工作人员职务上的行为，为请托人谋取不正当利益，  索取请托人财物或者收受请托人财物，应以利用影响   力受贿罪论处。</w:t>
        <w:br/>
        <w:t>【答案】D</w:t>
        <w:br/>
      </w:r>
    </w:p>
    <w:p/>
    <w:p>
      <w:r>
        <w:t>【20150288】</w:t>
        <w:br/>
        <w:t>甲送给国有收费站站长吴某 3 万元，与其约定：</w:t>
        <w:br/>
        <w:t>甲在高速公路另开出口帮货车司机逃费，吴某想办法 让人对此不予查处，所得由二人分成。后甲组织数十 人，锯断高速公路一侧隔离栏、填平隔离沟（恢复原 状需 3 万元），形成一条出口。路过的很多货车司机知 道经过收费站要收 300 元，而给甲 100 元即可绕过收 费站继续前行。甲以此方式共得款 30 万元，但骗吴某 仅得 20 万元，并按此数额分成。围绕吴某的行为，下 列论述正确的是：</w:t>
        <w:br/>
        <w:br/>
        <w:t>A. 利用职务上的便利侵吞本应由收费站收取的费 用，成立贪污罪</w:t>
        <w:br/>
        <w:t>B. 贪污数额为 30 万元</w:t>
        <w:br/>
        <w:t>C. 收取甲 3 万元，利用职务便利为甲谋利益，成 立受贿罪</w:t>
        <w:br/>
        <w:t>D. 贪污罪与受贿罪成立牵连犯，应从一重罪处断</w:t>
        <w:br/>
        <w:br/>
        <w:t>【解析】首先，甲和吴某勾结，侵吞了本应由本单位收取 的过路费，成立贪污罪，而且犯罪数额为 30 万元；其 次，吴某利用职务便利收受了甲的 3 万元贿赂，成立 受贿罪；最后，受贿罪与贪污罪没有类型化的牵连关</w:t>
        <w:br/>
        <w:br/>
        <w:t>系，应实行数罪并罚。</w:t>
        <w:br/>
        <w:t>【答案】ABC</w:t>
      </w:r>
    </w:p>
    <w:p/>
    <w:p>
      <w:r>
        <w:t>【20140262】</w:t>
        <w:br/>
        <w:t>根据《刑法》与司法解释的规定，国家工作人员 挪用公款进行营利活动、数额达到 1 万元或者挪用公 款进行非法活动、数额达到 5，000 元的，以挪用公款 罪论处。国家工作人员甲利用职务便利挪用公款 1.2 万元，将 8，000 元用于购买股票，4，000 元用于赌 博，在 1 个月内归还 1.2 万元。关于本案的分析，下 列哪些选项是错误的？</w:t>
        <w:br/>
        <w:t>A.对挪用公款的行为，应按用途区分行为的性质 与罪数；甲实施了两个挪用行为，对两个行为不能综 合评价， 甲的行为不成立挪用公款罪</w:t>
        <w:br/>
        <w:t>B. 甲虽只实施了一个挪用公款行为，但由于既未 达到挪用公款进行营利活动的数额要求，也未达到挪 用公款进行非法活动的数额要求，故不构成挪用公款 罪</w:t>
        <w:br/>
        <w:t>C. 国家工作人员购买股票属于非法活动，故应认 定甲属于挪用公款 1.2 万元进行非法活动，甲的行为 成立挪用公款罪</w:t>
        <w:br/>
        <w:t>D.可将赌博行为评价为营利活动，认定甲属于挪 用公款 1.2 万元进行营利活动，故甲的行为成立挪用 公款罪</w:t>
        <w:br/>
        <w:t>【解析】</w:t>
        <w:br/>
        <w:t>A、B 错误。甲利用职务便利挪用了公款 1.2 万元，  应对这个行为进行总体评价，认定为一个挪用行为，  若按用途区分行为的性质与罪数，会导致行为人实际  上实施了侵害职务廉洁性的行为，而得不到惩罚的不  公正的结果出现，因此不能按用途区分行为的性质与  罪数。同时， 由于甲的行为活动既未达到挪用公款进  行营利活动的数额要求，也未达到挪用公款进行非法  活动的数额要求，因此如果认定甲不构成挪用公款罪， 也将导致不公正。</w:t>
        <w:br/>
        <w:t>C 错误。国家工作人员购买股票属于营利活动， 而不是非法活动。</w:t>
        <w:br/>
        <w:t>D 正确。甲参与赌博的行为属于非法活动，其目 的是希望通过赌博行为获取利益，具有一定的营利的 性质，为了遵循罪责刑相适应原则，可以将赌博行为 评价为营利活动，认定甲属于挪用公款 1.2 万元进行 营利活动，对甲应认定为挪用公款罪。</w:t>
        <w:br/>
        <w:t>【答案】ABC</w:t>
        <w:br/>
      </w:r>
    </w:p>
    <w:p/>
    <w:p>
      <w:r>
        <w:t>【20130263】</w:t>
        <w:br/>
        <w:t>关于受贿相关犯罪的认定，下列哪些选项是正确 的?</w:t>
        <w:br/>
        <w:t>A. 甲知道城建局长张某吸毒，以提供海洛因为条 件请其关照工程招标，张某同意。甲中标后，送给张 某 50 克海洛因。张某构成受贿罪</w:t>
        <w:br/>
        <w:t>B. 乙系人社局副局长，乙父让乙将不符合社保条 件的几名亲戚纳入社保范围后，收受亲戚送来的 3 万 元。乙父构成利用影响力受贿罪</w:t>
        <w:br/>
        <w:br/>
        <w:t>C. 国企退休厂长王某（正处级）利用其影响，让 现任厂长帮忙，在本厂推销保险产品后， 王某收受保 险公司 3 万元。王某不构成受贿罪</w:t>
        <w:br/>
        <w:t>D.法院院长告知某企业经理赵某 “如给法院捐赠 500 万元办公经费，你们那个案件可以胜诉 ”。该企 业胜诉后，给法院单位账户打入 500 万元。应认定法 院构成单位受贿罪</w:t>
        <w:br/>
        <w:t>【解析】</w:t>
        <w:br/>
        <w:t>A 项考察受贿罪中的 “财物 ”是否包含违禁品。 违禁品只是由于法律的规定而丧失合法流通的依据， 但其本身还是财物，只是没有客观价值，只有主观价 值，即当地黑市的交易价值。违禁品属于刑法上的 “财 物 ”，可以作为侵犯财产罪的对象，也同样可以成为 受贿、贪污等犯罪的对象。</w:t>
        <w:br/>
        <w:t>B 项和 C 项考察利用影响力受贿罪的成立要件。</w:t>
        <w:br/>
        <w:t>《刑法》第 388 条第一款规定， “ 国家工作人员的近   亲属或者其他与该国家工作人员关系密切的人，通过   该国家工作人员职务上的行为，或者利用该国家工作   人员职权或者地位形成的便利条件，通过其他国家工   作人员职务上的行为，为请托人谋取不正当利益，索   取请托人财物或者收受请托人财物，数额较大或者有   其他较重情节的”，成立利用影响力受贿罪。B 项中国   家工作人员的父亲收受请托人钱财，利用国家工作人   员的职务之便为请托人谋取不正当利益的，成立此罪。  第 388 条第二款规定， “离职的国家工作人员或者其   近亲属以及其他与其关系密切的人，利用该离职的国   家工作人员原职权或者地位形成的便利条件实施前款   行为的 ”，也成立本罪。C 项中退休厂长利用国家工   作人员为请托人谋取违背公平竞争原则的不正当利益， 收取财物的，成立本罪。因为退休后不再具备国家工   作人员身份，不成立受贿罪。</w:t>
        <w:br/>
        <w:t>D 项考察的是单位受贿罪的成立要件。《刑法》第 387 条规定， “ 国家机关、国有公司、企业、事业单 位、人民团体，索取、非法收受他人财物，为他人谋 取利益，情节严重的 ”，成立单位受贿罪。法院院长 代表法院要求当事人给与法院财物的，属于单位的索 贿行为，应该成立单位受贿罪。此选项被批评的地方 在于，理论上认为成立单位犯罪，需要是单位的决策 机构按照决策程序作出的决定，本案例并没有此种情 况的说明。</w:t>
        <w:br/>
        <w:t>【答案】ABCD</w:t>
        <w:br/>
        <w:t>第七章 渎职罪</w:t>
        <w:br/>
      </w:r>
    </w:p>
    <w:p/>
    <w:p>
      <w:r>
        <w:t>【20220129】</w:t>
        <w:br/>
        <w:t>甲、乙是没没有正式编制的辅警，夜里十一点巡 逻，发现身体虚弱、嘴角流血、不能说话的丙，开车 将其送往救助站，送到救助站门外，让丙自己走进救 助站，甲、乙未与救助站办理交接手续便驾车离去。 第二天，救助站人员发现丙倒在救助站门口，赶紧送 往医院，不治身亡。经检查，丙因失血过多而死亡，</w:t>
        <w:br/>
        <w:br/>
        <w:t>如果及时得到救助则不会死亡。下列说法正确的有?</w:t>
        <w:br/>
        <w:br/>
        <w:t>A. 项说法错误。</w:t>
        <w:br/>
        <w:t>B. 项说法正确。</w:t>
        <w:br/>
        <w:t>C. 项说法正确。</w:t>
        <w:br/>
        <w:t>D. 项说法正确。</w:t>
        <w:br/>
        <w:t>本题出自实务案例“陈某、褚某玩忽职守案”（2016） 苏 1282 刑初第 154 号刑事判决书。</w:t>
        <w:br/>
        <w:t>综上所述，本题答案为 BCD。</w:t>
        <w:br/>
        <w:t>【答案】BCD</w:t>
        <w:br/>
        <w:br/>
        <w:t>【解析】A 项，渎职犯罪是身份犯，主体是国家机关工作  人员。刑法上认定国家工作人员及国家机关工作人员， 不是看有无正式编制，而是看是否从事公务。甲、乙  虽然没有编制，但是在从事巡逻这种公务活动，此时  属于国家机关工作人员，具有渎职罪的主体身份。因  此，A 项说法错误。</w:t>
        <w:br/>
        <w:t>B 项，甲、乙作为巡逻的警察，负有救助义务。不 作为包括两种方式，一是不履行作为义务，二是不正 确履行作为义务。甲、乙虽然履行了作为义务，但没 有正确履行作为义务，也即履行作为义务不到位，没 有将丙交到救助站人员手里。由此造成严重后果，因 此甲、乙构成不作为犯罪。B 项说法正确。</w:t>
        <w:br/>
        <w:t>C 项，不作为犯罪的因果关系的判断公式是，如 果履行了作为义务，则结果便不会发生，那么不履行 作为义务便是结果发生的原因。题中告知，如果甲、 乙及时将丙交到救助站人员手里，丙得到及时救助， 丙便不会死亡，因此，甲、乙的不作为与丙的死亡存 在因果关系。C 项说法正确。</w:t>
        <w:br/>
        <w:t>D 项，（1）客观上，甲、乙具有渎职犯罪的主体身 份，甲、乙的行为是不作为，由此导致严重后果。（2） 主观上，甲、乙对死亡结果存在过于自信的过失，也 即认为自己这样做（送到门口）能够避免死亡结果的 发生，实际上没有避免。因此，甲乙构成玩忽职守罪。 D 项说法正确。</w:t>
        <w:br/>
        <w:t>本题出自实务案例“陈某、褚某玩忽职守案”（2016） 苏 1282 刑初第 154 号刑事判决书。</w:t>
        <w:br/>
        <w:t>综上所述，本题答案为 BCD。</w:t>
        <w:br/>
        <w:t>【答案】BCD</w:t>
      </w:r>
    </w:p>
    <w:p/>
    <w:p>
      <w:r>
        <w:t>【20210128】</w:t>
        <w:br/>
        <w:t>关于渎职犯罪，下列说法正确的有?</w:t>
        <w:br/>
        <w:t>A.市场监管执法人员甲明知王某生产的口罩是伪 劣产品，涉嫌犯罪，向其通风报信，帮助逃避处罚。 甲构成包庇罪</w:t>
        <w:br/>
        <w:t>B.铁路警察乙发现李某盗窃，因收了李某的钱财， 对李某不予立案。乙构成徇私枉法罪和受贿罪，择一  重罪论处</w:t>
        <w:br/>
        <w:t>C.监狱管理人员丙在罪犯赵某执行有期徒刑期间， 利用职权私下让其回家，要求其按时返回。丙构成私   放在押人员罪</w:t>
        <w:br/>
        <w:t>D.警察丁利用职权，使无资格获取驾驶证的田某 取得驾驶证。某日，田某违章驾车，酿成车祸，致人 死亡。丁构成滥用职权罪</w:t>
        <w:br/>
        <w:t>【解析】</w:t>
        <w:br/>
        <w:br/>
        <w:t>A 项，（1）帮助犯罪分子逃避处罚罪（第 417 条）， 是指负有查禁犯罪活动职责的国家机关工作人员，向 犯罪分子通风报信、提供便利，帮助犯罪分子逃避处 罚的行为。本题中甲构成该罪。（2）甲不构成包庇罪。 包庇罪，是指积极作假证明，为犯罪分子掩盖罪行。 甲并未积极作假证明。因此，A 项说法错误。</w:t>
        <w:br/>
        <w:t>B 项，徇私枉法罪，是指司法工作人员徇私枉法、 徇情枉法，对明知是无罪的人而使他受追诉，对明知 是有罪的人而故意包庇不使他受追诉，或者在刑事审 判活动中故意违背事实和法律作枉法裁判的行为。其 中 “ 明知是有罪的人而故意包庇不使他受追诉 ”，包 括不立案、不侦查、不起诉、不审判、裁定无罪。本 题中，乙应当立案却不予立案，构成徇私枉法罪。乙 也构成受贿罪。根据《刑法》第 399 条第 4 款规定， 司法工作人员犯徇私枉法罪和受贿罪，不数罪并罚， 而是择一重罪论处。因此，B 项说法正确。</w:t>
        <w:br/>
        <w:t>C 项，私放在押人员罪，是指司法工作人员私放 在押的犯罪嫌疑人、被告人或者罪犯的行为。这里的 私放，既包括永久性释放，也包括一定时间的放出。 丙私放赵某回家一段时间，构成私放在押人员罪。因 此，C 项说法正确。</w:t>
        <w:br/>
        <w:t>D 项，滥用职权罪，是指国家机关工作人员滥用 职权，致使公共财产、国家和人民利益遭受重大损失 的行为。第一，客观上，其中的实害结果不要求与滥 用职权行为具有直接的因果关系。第二，主观上，也 不要求行为人对这些实害结果有认识。本题中，丁存 在滥用职权行为，制造马路杀手，产生了重大实害结 果（田某酿成车祸），构成滥用职权罪。本题出自实务 判例，司法机关认定行为人构成滥用职权罪。因此， D 项说法正确。综上所述，本题答案为 BCD。</w:t>
        <w:br/>
        <w:t>【答案】BCD</w:t>
        <w:br/>
      </w:r>
    </w:p>
    <w:p/>
    <w:p>
      <w:r>
        <w:t>【20200121】</w:t>
        <w:br/>
        <w:t>关于渎职犯罪，下列说法正确的有？</w:t>
        <w:br/>
        <w:br/>
        <w:t>A. 项，玩忽职守罪，是指国家机关工作人员玩忽 职守，致使公共财产、国家和人民利益遭受重大损失 的行为。该罪是过失犯罪。该罪是许多过失型渎职犯 罪的兜底罪名。司法工作人员因过失致使故意杀人犯 未被起诉，不构成徇私枉法罪，因为该罪是故意犯罪。 但是，这种过失行为导致故意杀人犯未被起诉，该故</w:t>
        <w:br/>
        <w:br/>
        <w:t>意杀人犯在社会上又杀人，致使人民利益遭受重大损 失，符合玩忽职守罪的构成要件，构成玩忽职守罪。</w:t>
        <w:br/>
        <w:t>B. 项，帮助犯罪分子逃避处罚罪（第 417 条），是 指有查禁犯罪活动职责的国家机关工作人员，向犯罪 分子通风报信、提供便利，帮助犯罪分子逃避处罚的 行为。本罪实际上是徇私枉法罪之外的补充罪名，行 为类型包括两种：（1）司法工作人员利用职务便利， 帮助犯罪分子逃避处罚，但又不构成徇私枉法罪的情 形。（2）其他国家机关工作人员利用职务便利，帮助 犯罪分子逃避刑事处罚。题中，办案人员也即司法工 作人员为犯罪嫌疑人通风报信，这种行为不构成徇私 枉法罪，因为徇私枉法罪要求司法工作人员滥用自己 的职权，直接为犯罪人谋利，或故意损害犯罪人利益， 例如法官将无罪直接判为有罪，检察官应当起诉却不 起诉。而通风报信不属于徇私枉法罪中的直接渎职行 为。因此，题中办案人员构成帮助犯罪分子逃避处罚 罪。 同时该办案人员又有受贿行为，构成受贿罪。但 本题题干仅针对渎职犯罪， 因此就渎职犯罪来说该办 案人员构成帮助犯罪分子逃避处罚罪。</w:t>
        <w:br/>
        <w:t>C. 项说法正  确。</w:t>
        <w:br/>
        <w:t>D. 项说法错误。</w:t>
        <w:br/>
        <w:t>【答案】ABC</w:t>
        <w:br/>
        <w:br/>
        <w:t>【解析】A 项，玩忽职守罪，是指国家机关工作人员玩忽 职守，致使公共财产、国家和人民利益遭受重大损失 的行为。该罪是过失犯罪。该罪是许多过失型渎职犯 罪的兜底罪名。司法工作人员因过失致使故意杀人犯 未被起诉，不构成徇私枉法罪，因为该罪是故意犯罪。 但是，这种过失行为导致故意杀人犯未被起诉，该故</w:t>
        <w:br/>
        <w:br/>
        <w:t>意杀人犯在社会上又杀人，致使人民利益遭受重大损 失，符合玩忽职守罪的构成要件，构成玩忽职守罪。</w:t>
        <w:br/>
        <w:t>B 项，帮助犯罪分子逃避处罚罪（第 417 条），是 指有查禁犯罪活动职责的国家机关工作人员，向犯罪 分子通风报信、提供便利，帮助犯罪分子逃避处罚的 行为。本罪实际上是徇私枉法罪之外的补充罪名，行 为类型包括两种：（1）司法工作人员利用职务便利， 帮助犯罪分子逃避处罚，但又不构成徇私枉法罪的情 形。（2）其他国家机关工作人员利用职务便利，帮助 犯罪分子逃避刑事处罚。题中，办案人员也即司法工 作人员为犯罪嫌疑人通风报信，这种行为不构成徇私 枉法罪，因为徇私枉法罪要求司法工作人员滥用自己 的职权，直接为犯罪人谋利，或故意损害犯罪人利益， 例如法官将无罪直接判为有罪，检察官应当起诉却不 起诉。而通风报信不属于徇私枉法罪中的直接渎职行 为。因此，题中办案人员构成帮助犯罪分子逃避处罚 罪。 同时该办案人员又有受贿行为，构成受贿罪。但 本题题干仅针对渎职犯罪， 因此就渎职犯罪来说该办 案人员构成帮助犯罪分子逃避处罚罪。</w:t>
        <w:br/>
        <w:t>C 项，为境外窃取、刺探、收买、非法提供国家秘 密、情报罪（第 111 条）与故意泄露国家秘密罪（第 398 条）的比较。前者是危害国家安全犯罪。后者是渎 职犯罪一章的罪名，但是， 国家机关工作人员和非国 家机关工作人员均可以构成该罪。</w:t>
        <w:br/>
        <w:t>两罪的区别是：二者在接受方的范围上要求不同。 为境外窃取、刺探、收买、非法提供国家秘密、情报  罪要求为境外机构、人员。故意泄露国家秘密罪只要  求故意泄露就行，至于泄露给谁，不作要求，既可以  是境外机构、人员，也可以是境外机构、人员。当故  意泄露给境外机构、人员时，同时触犯为境外非法提  供国家秘密罪，想象竞合，择一重罪论处。C 项说法正  确。</w:t>
        <w:br/>
        <w:t>D 项，国家机关工作人员既受贿，又渎职，原则上 数罪并罚，但是有个例外，也即刑法第 399 条第 4 款 规定：司法工作人员收受贿赂，有前三款行为的（徇 私枉法罪，民事、行政枉法裁判罪，执行判决、裁定 失职罪，执行判决、裁定滥用职权罪），同时又构成受 贿罪的，择一重罪论处。因此， D 项说法错误。</w:t>
        <w:br/>
        <w:t>【答案】ABC</w:t>
      </w:r>
    </w:p>
    <w:p/>
    <w:p>
      <w:r>
        <w:t>【20170263】</w:t>
        <w:br/>
        <w:t>关于渎职罪，下列哪些选项是正确的?</w:t>
        <w:br/>
        <w:t>A.省渔政总队验船师郑某， 明知有 8 艘渔船存在 套用船号等问题，按规定应注销，却为船主办理船检 证书，船主领取国家柴油补贴 640 万元。郑某构成滥 用职权罪</w:t>
        <w:br/>
        <w:t>B.刑警曾某办理冯某抢劫案，明知冯某被取保候 审后未定期到派出所报到， 曾某也未依法传唤冯某或 将案件移送起诉或变更强制措施。期间，冯某再次犯 罪。曾某构成徇私枉法罪</w:t>
        <w:br/>
        <w:t>C.律师于某担任被告人马某的辩护人，从法院复</w:t>
        <w:br/>
        <w:br/>
        <w:t>印马某贪污案的案卷材料，允许马某亲属朱某查阅。 朱某随后游说证人，使数名证人向于某出具了虚假证 明材料。于某构成故意泄露国家秘密罪</w:t>
        <w:br/>
        <w:t>D.公安局协警闫某，在协助抓捕行动中， 向领导 黑社会性质组织的李某通风报信，导致李某等主要犯 罪分子潜逃。闫某构成帮助犯罪分子逃避处罚罪</w:t>
        <w:br/>
        <w:t>【解析】</w:t>
        <w:br/>
        <w:t>A 项正确：国家机关工作人员滥用职权，致使公 共财产、国家和人民利益遭受重大损失的，构成滥用 职权罪。省渔政总队验船师郑某滥用职权，对应当注 销的 8 艘渔船故意不注销，致使国家遭受了640 万元 的财产损失。郑某的行为构成滥用职权罪。</w:t>
        <w:br/>
        <w:t>B 项错误：徇私枉法罪，是指司法工作人员徇私 枉法、徇情枉法，对明知是无罪的人而使他受追诉、 对明知是有罪的人而故意包庇不使他受追诉，或者在 刑事审判活动中故意违背事实和法律作枉法裁判的行 为。刑警曾某的行为不符合徇私枉法罪的构成要件， 不构成徇私枉法罪。所以 B 选项错误。</w:t>
        <w:br/>
        <w:t>C 项错误：国家秘密，是指关系国家安全和利益 的事项。马某贪污案已经进入到了审判阶段，审判阶 段的案卷材料不算国家秘密。律师于某从法院复印马 某贪污案的案卷材料，允许马某亲属朱某查阅的行为 不构成故意泄露国家秘密罪。</w:t>
        <w:br/>
        <w:t>D 项正确：帮助犯罪分子逃避处罚罪，是指有查 禁犯罪活动职责的国家机关工作人员，向犯罪分子通 风报信，提供便利，帮助犯罪分子逃避处罚的行为。 公安局协警闫某，在协助抓捕行动中，向领导黑社会 性质组织的李某通风报信，导致李某等主要犯罪分子 潜逃。闫某构成帮助犯罪分子逃避处罚罪。</w:t>
        <w:br/>
        <w:t>【答案】AD</w:t>
        <w:br/>
      </w:r>
    </w:p>
    <w:p/>
    <w:p>
      <w:r>
        <w:t>【20160263】</w:t>
        <w:br/>
        <w:t>关于渎职犯罪，下列哪些选项是正确的？</w:t>
        <w:br/>
        <w:br/>
        <w:t>A. 项是错误的，理由在于，秦某虽是财政局副局 长，但其职责并不是具体地防止办公室等其他人员错 误使用电炉，换言之，秦某虽有擅离职守行为，但该 行为与最终的火灾结果并无刑法上的因果关系，因此 不成立玩忽职守罪</w:t>
        <w:br/>
        <w:t>B. 项错误。</w:t>
        <w:br/>
        <w:t>C. 项中的刘某与</w:t>
        <w:br/>
        <w:t>D. 项中的郑某均属于以行使权力的外观实际上却不当 地行使手中的职权，导致了严重的后果，符合滥用职 权罪的成立条件</w:t>
        <w:br/>
        <w:t>【答案】CD</w:t>
        <w:br/>
        <w:br/>
        <w:t>【解析】A 项是错误的，理由在于，秦某虽是财政局副局 长，但其职责并不是具体地防止办公室等其他人员错 误使用电炉，换言之，秦某虽有擅离职守行为，但该 行为与最终的火灾结果并无刑法上的因果关系，因此 不成立玩忽职守罪</w:t>
        <w:br/>
        <w:br/>
        <w:t>B 项是错误的，关于 B 项。何某在足疗店内非法 开诊所行医，该诊所开张三天即造成一患者死亡。患 者死亡的结果由非法行医的何某引发，武某作为县卫 计局执法监督大队队长，与患者的死亡结果之间无直 接必然的因果关系，武某无罪。因此，B 项错误。</w:t>
        <w:br/>
        <w:t>C、D 两项是正确的，理由在于，C 项中的刘某与 D 项中的郑某均属于以行使权力的外观实际上却不当 地行使手中的职权，导致了严重的后果，符合滥用职 权罪的成立条件</w:t>
        <w:br/>
        <w:t>【答案】CD</w:t>
      </w:r>
    </w:p>
    <w:p/>
    <w:p>
      <w:r>
        <w:t>【20150289】</w:t>
        <w:br/>
        <w:t>朱某系某县民政局副局长，率县福利企业年检小 组到同学黄某任厂长的电气厂年检时，明知该厂的材 料有虚假、残疾员工未达法定人数，但朱某以该材料 为准，使其顺利通过年检。为此，电气厂享受了不应 享受的退税优惠政策，获取退税 300 万元。黄某动用 关系，帮朱某升任民政局局长。检察院在调查朱某时 发现，朱某有 100 万元财产明显超过合法收入，但其 拒绝说明来源。在审查起诉阶段，朱某交代 100 万元 系在澳门赌场所赢，经查证属实。</w:t>
        <w:br/>
        <w:t>关于朱某帮助电气厂通过年检的行为，下列说法 正确的是：</w:t>
        <w:br/>
        <w:t>A.其行为与国家损失 300 万元税收之间，存在因 果关系</w:t>
        <w:br/>
        <w:t>B.属滥用职权，构成滥用职权罪</w:t>
        <w:br/>
        <w:t>C.属徇私舞弊，使国家税收遭受损失，同时构成 徇私舞弊不征、少征税款罪</w:t>
        <w:br/>
        <w:t>D.事后虽获得了利益（升任局长），但不构成受贿 罪</w:t>
        <w:br/>
        <w:t>【解析】</w:t>
        <w:br/>
        <w:t>关于 A 项。由于朱某利用自己的职权帮助黄某的   电气厂通过年检，进而使该厂非法获得退税款 300 万   元，致使国家税收遭受 300 万元的损失， 因此，朱某   的滥用职权的行为与国家税收损失之间存在因果关系。 因此，A 项的表述正确，当选。</w:t>
        <w:br/>
        <w:t>关于 B 项。朱某系某县民政局副局长，系国家机 关工作人员，其利用职权帮助黄某的电气厂顺利通过 年检，进而骗取了国家 300 万的退税款，符合滥用职 权罪的构成要件。因此，B 项的表述正确，当选。</w:t>
        <w:br/>
        <w:t>关于 C 项。徇私舞弊不征、少征税款罪，是指税  务机关的工作人员徇私舞弊，不征或者少征应征税款， 致使国家税收遭受重大损失的行为。该罪是真正的身  份犯，实行犯只能是税务机关工作人员。因此， C 项的  表述错误，不当选。</w:t>
        <w:br/>
        <w:t>关于 D 项。从本案的案情看，黄某事后动用关系， 帮朱某由民政局副局长升任民政局局长，但该行为与 受贿罪无关。首先，本题的案情中没有交代朱某收受 了黄某的贿赂。其次，本题的题干考察的是 “关于朱 某帮助电气厂通过年检的行为 ” 的定性问题，与受贿 罪无关联。因此， D 项的表述正确，当选。</w:t>
        <w:br/>
        <w:br/>
        <w:t>【答案】ABD</w:t>
        <w:br/>
      </w:r>
    </w:p>
    <w:p/>
    <w:p>
      <w:r>
        <w:t>【20150290】</w:t>
        <w:br/>
        <w:t>关于朱某 100 万元财产的来源，下列分析正确的 是：</w:t>
        <w:br/>
        <w:t>A.其财产、支出明显超过合法收入，这是巨额财 产来源不明罪的实行行为</w:t>
        <w:br/>
        <w:t>B.在审查起诉阶段已说明 100 万元的来源，故不 能以巨额财产来源不明罪提起公诉</w:t>
        <w:br/>
        <w:t>C.在澳门赌博，数额特别巨大，构成赌博罪</w:t>
        <w:br/>
        <w:t>D.作为国家工作人员，在澳门赌博，应依属人管 辖原则追究其赌博的刑事责任</w:t>
        <w:br/>
        <w:t>【解析】</w:t>
        <w:br/>
        <w:t>关于 A 项。财产、支出明显超过合法收入，并不 是本罪的实行行为，只是本罪的前提条件，也可以说 是行为状况，即在财产、支出明显超过合法收入，被 责令说明来源的情况下不能说明财产来源。因此，A 项 的表述错误，不当选。</w:t>
        <w:br/>
        <w:t>关于 B 项。行为人拥有巨额财产，本人说明了其 合法来源的，不能认定为犯罪。如果行为人说明了其 非法来源，并查证属实的，应按其所说明的行为性质 认定违法犯罪，不再认定为巨额财产来源不明罪。因 此，B 项的表述正确，当选。</w:t>
        <w:br/>
        <w:t>关于 CD 项。仅参与赌博不构成本赌博罪。属人原 则适用于本国公民在国外犯罪的情况，在澳门赌博应 当适用属地管辖原则。CD 错误</w:t>
        <w:br/>
        <w:t>【答案】B</w:t>
        <w:br/>
      </w:r>
    </w:p>
    <w:p/>
    <w:p>
      <w:r>
        <w:t>【20140263】</w:t>
        <w:br/>
        <w:t>丙实施抢劫犯罪后，分管公安工作的副县长甲滥 用职权，让侦办此案的警察乙想办法使丙无罪。乙明 知丙有罪，但为徇私情，采取毁灭证据的手段使丙未 受追诉。关于本案的分析，下列哪些选项是正确的？</w:t>
        <w:br/>
        <w:br/>
        <w:t>A. 正确。滥用职权罪是指国家机关工作人员滥用 职权，致使公共财产、国家、人民利益遭受重大损失 的行为。据此可知，甲是分管公安工作的副县长，其 滥用职权指挥下属毁灭证据，使犯罪的丙未受追诉， 属于滥用职权罪的实行犯。</w:t>
        <w:br/>
        <w:t>B. 错误。甲、乙构成徇私枉法罪的共同犯罪，因而 甲不属徇私枉法罪的间接正犯。</w:t>
        <w:br/>
        <w:t>C. 错误。甲只有滥用职权指挥下属毁灭证据这一 个实行行为，不存在数罪并罚问题。</w:t>
        <w:br/>
        <w:t>D. 正确。乙利用职权毁灭证据的行为符合帮助毁</w:t>
        <w:br/>
        <w:br/>
        <w:t>灭证据罪、徇私枉法罪、滥用职权罪的犯罪构成，但 由于侵害的法益只有一个， 即司法的公正廉洁性，故 乙的行为构成法条竞合，在三罪中徇私枉法罪的处罚 最重，应当以徇私枉法罪论处。</w:t>
        <w:br/>
        <w:t>【答案】AD</w:t>
        <w:br/>
        <w:br/>
        <w:t>【解析】A 正确。滥用职权罪是指国家机关工作人员滥用 职权，致使公共财产、国家、人民利益遭受重大损失 的行为。据此可知，甲是分管公安工作的副县长，其 滥用职权指挥下属毁灭证据，使犯罪的丙未受追诉， 属于滥用职权罪的实行犯。</w:t>
        <w:br/>
        <w:t>B 错误。甲、乙构成徇私枉法罪的共同犯罪，因而 甲不属徇私枉法罪的间接正犯。</w:t>
        <w:br/>
        <w:t>C 错误。甲只有滥用职权指挥下属毁灭证据这一 个实行行为，不存在数罪并罚问题。</w:t>
        <w:br/>
        <w:t>D 正确。乙利用职权毁灭证据的行为符合帮助毁</w:t>
        <w:br/>
        <w:br/>
        <w:t>灭证据罪、徇私枉法罪、滥用职权罪的犯罪构成，但 由于侵害的法益只有一个， 即司法的公正廉洁性，故 乙的行为构成法条竞合，在三罪中徇私枉法罪的处罚 最重，应当以徇私枉法罪论处。</w:t>
        <w:br/>
        <w:t>【答案】AD</w:t>
      </w:r>
    </w:p>
    <w:p/>
    <w:p>
      <w:r>
        <w:t>【20130221】</w:t>
        <w:br/>
        <w:t>乙的孙子丙因涉嫌抢劫被刑拘。乙托甲设法使丙 脱罪，并承诺事成后付其 10 万元。甲与公安局副局长 丁早年认识，但多年未见面。甲托丁对丙作无罪处理， 丁不同意，甲便以揭发隐私要挟，丁被迫按甲的要求 处理案件。后甲收到乙 10 万元现金。关于本案，下列 哪一选项是错误的?</w:t>
        <w:br/>
        <w:t>A.对于 “关系密切 ”应根据利用影响力受贿罪的 实质进行解释，不能仅从形式上限定为亲朋好友</w:t>
        <w:br/>
        <w:t>B.根据 A 选项的观点， “关系密切 ”包括具有制 约关系的情形，甲构成利用影响力受贿罪</w:t>
        <w:br/>
        <w:t>C.丁构成徇私枉法罪，甲构成徇私枉法罪的教唆 犯</w:t>
        <w:br/>
        <w:t>D. 甲的行为同时触犯利用影响力受贿罪与徇私枉 法罪，应从一重罪论处</w:t>
        <w:br/>
        <w:t>【解析】</w:t>
        <w:br/>
        <w:t>“关系密切”既包括友好关系，也包括制约关系。 甲能够用隐私要挟国家工作人员，是对国家工作人员 有制约力的“密切关系人”。甲收受请托人财物，通过 国家工作人员的职权为请托人谋取不正当利益的，成 立利用影响力受贿罪。司法工作人员丁利用职权将明 知有罪的人不再追究的，成立《刑法》第 399 条的徇 私枉法罪。甲成立丁徇私枉法罪的教唆犯。</w:t>
        <w:br/>
        <w:t>行为人因贪贿型犯罪而进一步犯渎职型犯罪的，  除刑法有特别规定的以外（《刑法》第 399 条第四款， 司法工作人员收受贿赂后，徇私枉法或者枉法裁判的， 从一重），都实行数罪并罚，所以对甲应该按照利用影  响力受贿罪与徇私枉法罪的共犯并罚。</w:t>
        <w:br/>
        <w:t>【答案】D</w:t>
        <w:br/>
        <w:t>第八章 危害国家安全罪</w:t>
        <w:br/>
        <w:t>无</w:t>
        <w:br/>
        <w:t>第九章 军事犯罪</w:t>
        <w:br/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